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 w:lineRule="exact"/>
        <w:ind w:left="72"/>
        <w:rPr>
          <w:rFonts w:ascii="Times New Roman"/>
          <w:sz w:val="8"/>
        </w:rPr>
      </w:pPr>
      <w:r>
        <w:rPr>
          <w:rFonts w:ascii="Times New Roman"/>
          <w:position w:val="-1"/>
          <w:sz w:val="8"/>
        </w:rPr>
        <w:pict>
          <v:group id="_x0000_s1026" o:spid="_x0000_s1026" o:spt="203" style="height:4pt;width:486pt;" coordsize="9720,80">
            <o:lock v:ext="edit"/>
            <v:line id="_x0000_s1027" o:spid="_x0000_s1027" o:spt="20" style="position:absolute;left:0;top:40;height:0;width:9720;" stroked="t" coordsize="21600,21600">
              <v:path arrowok="t"/>
              <v:fill focussize="0,0"/>
              <v:stroke weight="3.98503937007874pt" color="#000000"/>
              <v:imagedata o:title=""/>
              <o:lock v:ext="edit"/>
            </v:line>
            <w10:wrap type="none"/>
            <w10:anchorlock/>
          </v:group>
        </w:pict>
      </w:r>
    </w:p>
    <w:p>
      <w:pPr>
        <w:pStyle w:val="3"/>
        <w:spacing w:before="2"/>
        <w:rPr>
          <w:rFonts w:ascii="Times New Roman"/>
          <w:sz w:val="21"/>
        </w:rPr>
      </w:pPr>
    </w:p>
    <w:p>
      <w:pPr>
        <w:spacing w:before="58"/>
        <w:ind w:left="2350" w:right="0" w:firstLine="0"/>
        <w:jc w:val="left"/>
        <w:rPr>
          <w:b/>
          <w:sz w:val="28"/>
        </w:rPr>
      </w:pPr>
      <w:bookmarkStart w:id="0" w:name="_GoBack"/>
      <w:r>
        <w:rPr>
          <w:b/>
          <w:sz w:val="28"/>
        </w:rPr>
        <w:t>Factorized Multi-Modal Topic Model</w:t>
      </w:r>
      <w:bookmarkEnd w:id="0"/>
    </w:p>
    <w:p>
      <w:pPr>
        <w:pStyle w:val="3"/>
        <w:spacing w:before="9"/>
        <w:rPr>
          <w:b/>
          <w:sz w:val="27"/>
        </w:rPr>
      </w:pPr>
      <w:r>
        <w:pict>
          <v:line id="_x0000_s1028" o:spid="_x0000_s1028" o:spt="20" style="position:absolute;left:0pt;margin-left:75.55pt;margin-top:18.25pt;height:0pt;width:486pt;mso-position-horizontal-relative:page;mso-wrap-distance-bottom:0pt;mso-wrap-distance-top:0pt;z-index:-251657216;mso-width-relative:page;mso-height-relative:page;" stroked="t" coordsize="21600,21600">
            <v:path arrowok="t"/>
            <v:fill focussize="0,0"/>
            <v:stroke weight="0.995984251968504pt" color="#000000"/>
            <v:imagedata o:title=""/>
            <o:lock v:ext="edit"/>
            <w10:wrap type="topAndBottom"/>
          </v:line>
        </w:pict>
      </w:r>
    </w:p>
    <w:p>
      <w:pPr>
        <w:pStyle w:val="3"/>
        <w:rPr>
          <w:b/>
        </w:rPr>
      </w:pPr>
    </w:p>
    <w:p>
      <w:pPr>
        <w:pStyle w:val="3"/>
        <w:rPr>
          <w:b/>
        </w:rPr>
      </w:pPr>
    </w:p>
    <w:p>
      <w:pPr>
        <w:pStyle w:val="3"/>
        <w:spacing w:before="7"/>
        <w:rPr>
          <w:b/>
          <w:sz w:val="21"/>
        </w:rPr>
      </w:pPr>
    </w:p>
    <w:p>
      <w:pPr>
        <w:pStyle w:val="3"/>
        <w:spacing w:line="225" w:lineRule="auto"/>
        <w:ind w:left="1987" w:right="2891"/>
        <w:jc w:val="center"/>
      </w:pPr>
      <w:r>
        <w:rPr>
          <w:rFonts w:ascii="Cambria"/>
          <w:w w:val="105"/>
        </w:rPr>
        <w:t>Seppo Virtanen</w:t>
      </w:r>
      <w:r>
        <w:rPr>
          <w:rFonts w:ascii="Verdana"/>
          <w:w w:val="105"/>
          <w:vertAlign w:val="superscript"/>
        </w:rPr>
        <w:t>1</w:t>
      </w:r>
      <w:r>
        <w:rPr>
          <w:rFonts w:ascii="Cambria"/>
          <w:w w:val="105"/>
          <w:vertAlign w:val="baseline"/>
        </w:rPr>
        <w:t xml:space="preserve">, </w:t>
      </w:r>
      <w:r>
        <w:rPr>
          <w:rFonts w:ascii="Cambria"/>
          <w:spacing w:val="-3"/>
          <w:w w:val="105"/>
          <w:vertAlign w:val="baseline"/>
        </w:rPr>
        <w:t xml:space="preserve">Yangqing </w:t>
      </w:r>
      <w:r>
        <w:rPr>
          <w:rFonts w:ascii="Cambria"/>
          <w:w w:val="110"/>
          <w:vertAlign w:val="baseline"/>
        </w:rPr>
        <w:t>Jia</w:t>
      </w:r>
      <w:r>
        <w:rPr>
          <w:rFonts w:ascii="Verdana"/>
          <w:w w:val="110"/>
          <w:vertAlign w:val="superscript"/>
        </w:rPr>
        <w:t>2</w:t>
      </w:r>
      <w:r>
        <w:rPr>
          <w:rFonts w:ascii="Cambria"/>
          <w:w w:val="110"/>
          <w:vertAlign w:val="baseline"/>
        </w:rPr>
        <w:t xml:space="preserve">, </w:t>
      </w:r>
      <w:r>
        <w:rPr>
          <w:rFonts w:ascii="Cambria"/>
          <w:w w:val="105"/>
          <w:vertAlign w:val="baseline"/>
        </w:rPr>
        <w:t>Arto Klami</w:t>
      </w:r>
      <w:r>
        <w:rPr>
          <w:rFonts w:ascii="Verdana"/>
          <w:w w:val="105"/>
          <w:vertAlign w:val="superscript"/>
        </w:rPr>
        <w:t>1</w:t>
      </w:r>
      <w:r>
        <w:rPr>
          <w:rFonts w:ascii="Cambria"/>
          <w:w w:val="105"/>
          <w:vertAlign w:val="baseline"/>
        </w:rPr>
        <w:t xml:space="preserve">, </w:t>
      </w:r>
      <w:r>
        <w:rPr>
          <w:rFonts w:ascii="Cambria"/>
          <w:spacing w:val="-5"/>
          <w:w w:val="105"/>
          <w:vertAlign w:val="baseline"/>
        </w:rPr>
        <w:t xml:space="preserve">Trevor  </w:t>
      </w:r>
      <w:r>
        <w:rPr>
          <w:rFonts w:ascii="Cambria"/>
          <w:w w:val="105"/>
          <w:vertAlign w:val="baseline"/>
        </w:rPr>
        <w:t>Darrell</w:t>
      </w:r>
      <w:r>
        <w:rPr>
          <w:rFonts w:ascii="Verdana"/>
          <w:w w:val="105"/>
          <w:vertAlign w:val="superscript"/>
        </w:rPr>
        <w:t>2</w:t>
      </w:r>
      <w:r>
        <w:rPr>
          <w:rFonts w:ascii="Verdana"/>
          <w:w w:val="105"/>
          <w:vertAlign w:val="baseline"/>
        </w:rPr>
        <w:t xml:space="preserve">  </w:t>
      </w:r>
      <w:r>
        <w:rPr>
          <w:rFonts w:ascii="Verdana"/>
          <w:w w:val="105"/>
          <w:position w:val="7"/>
          <w:sz w:val="14"/>
          <w:vertAlign w:val="baseline"/>
        </w:rPr>
        <w:t>1</w:t>
      </w:r>
      <w:r>
        <w:rPr>
          <w:w w:val="105"/>
          <w:vertAlign w:val="baseline"/>
        </w:rPr>
        <w:t xml:space="preserve">Helsinki Institute for Information </w:t>
      </w:r>
      <w:r>
        <w:rPr>
          <w:spacing w:val="-3"/>
          <w:w w:val="105"/>
          <w:vertAlign w:val="baseline"/>
        </w:rPr>
        <w:t>Technology</w:t>
      </w:r>
      <w:r>
        <w:rPr>
          <w:spacing w:val="-24"/>
          <w:w w:val="105"/>
          <w:vertAlign w:val="baseline"/>
        </w:rPr>
        <w:t xml:space="preserve"> </w:t>
      </w:r>
      <w:r>
        <w:rPr>
          <w:w w:val="105"/>
          <w:vertAlign w:val="baseline"/>
        </w:rPr>
        <w:t>HIIT</w:t>
      </w:r>
    </w:p>
    <w:p>
      <w:pPr>
        <w:pStyle w:val="3"/>
        <w:spacing w:before="12" w:line="219" w:lineRule="exact"/>
        <w:ind w:left="1996" w:right="2891"/>
        <w:jc w:val="center"/>
      </w:pPr>
      <w:r>
        <w:t>Department of Information and Compute Science, Aalto University</w:t>
      </w:r>
    </w:p>
    <w:p>
      <w:pPr>
        <w:pStyle w:val="3"/>
        <w:spacing w:line="247" w:lineRule="exact"/>
        <w:ind w:left="1996" w:right="2890"/>
        <w:jc w:val="center"/>
      </w:pPr>
      <w:r>
        <w:rPr>
          <w:rFonts w:ascii="Verdana"/>
          <w:position w:val="7"/>
          <w:sz w:val="14"/>
        </w:rPr>
        <w:t>2</w:t>
      </w:r>
      <w:r>
        <w:t>UC Berkeley  EECS  and ICSI</w:t>
      </w:r>
    </w:p>
    <w:p>
      <w:pPr>
        <w:pStyle w:val="3"/>
      </w:pPr>
    </w:p>
    <w:p>
      <w:pPr>
        <w:pStyle w:val="3"/>
      </w:pPr>
    </w:p>
    <w:p>
      <w:pPr>
        <w:spacing w:after="0"/>
        <w:sectPr>
          <w:type w:val="continuous"/>
          <w:pgSz w:w="12240" w:h="15840"/>
          <w:pgMar w:top="1440" w:right="0" w:bottom="280" w:left="1400" w:header="720" w:footer="720" w:gutter="0"/>
        </w:sectPr>
      </w:pPr>
    </w:p>
    <w:p>
      <w:pPr>
        <w:pStyle w:val="2"/>
        <w:spacing w:before="190"/>
        <w:ind w:left="1909" w:right="1838" w:firstLine="0"/>
        <w:jc w:val="center"/>
      </w:pPr>
      <w:r>
        <w:t>Abstract</w:t>
      </w:r>
    </w:p>
    <w:p>
      <w:pPr>
        <w:pStyle w:val="3"/>
        <w:spacing w:before="1"/>
        <w:rPr>
          <w:b/>
          <w:sz w:val="30"/>
        </w:rPr>
      </w:pPr>
    </w:p>
    <w:p>
      <w:pPr>
        <w:pStyle w:val="3"/>
        <w:spacing w:line="252" w:lineRule="auto"/>
        <w:ind w:left="510" w:right="435"/>
        <w:jc w:val="both"/>
      </w:pPr>
      <w:r>
        <w:t>Multi-modal</w:t>
      </w:r>
      <w:r>
        <w:rPr>
          <w:spacing w:val="-28"/>
        </w:rPr>
        <w:t xml:space="preserve"> </w:t>
      </w:r>
      <w:r>
        <w:t>data</w:t>
      </w:r>
      <w:r>
        <w:rPr>
          <w:spacing w:val="-28"/>
        </w:rPr>
        <w:t xml:space="preserve"> </w:t>
      </w:r>
      <w:r>
        <w:t>collections,</w:t>
      </w:r>
      <w:r>
        <w:rPr>
          <w:spacing w:val="-26"/>
        </w:rPr>
        <w:t xml:space="preserve"> </w:t>
      </w:r>
      <w:r>
        <w:t>such</w:t>
      </w:r>
      <w:r>
        <w:rPr>
          <w:spacing w:val="-27"/>
        </w:rPr>
        <w:t xml:space="preserve"> </w:t>
      </w:r>
      <w:r>
        <w:t>as</w:t>
      </w:r>
      <w:r>
        <w:rPr>
          <w:spacing w:val="-28"/>
        </w:rPr>
        <w:t xml:space="preserve"> </w:t>
      </w:r>
      <w:r>
        <w:t>corpora of paired images and text snippets, require analysis</w:t>
      </w:r>
      <w:r>
        <w:rPr>
          <w:spacing w:val="-25"/>
        </w:rPr>
        <w:t xml:space="preserve"> </w:t>
      </w:r>
      <w:r>
        <w:t>methods</w:t>
      </w:r>
      <w:r>
        <w:rPr>
          <w:spacing w:val="-25"/>
        </w:rPr>
        <w:t xml:space="preserve"> </w:t>
      </w:r>
      <w:r>
        <w:t>beyond</w:t>
      </w:r>
      <w:r>
        <w:rPr>
          <w:spacing w:val="-25"/>
        </w:rPr>
        <w:t xml:space="preserve"> </w:t>
      </w:r>
      <w:r>
        <w:t>single-view</w:t>
      </w:r>
      <w:r>
        <w:rPr>
          <w:spacing w:val="-24"/>
        </w:rPr>
        <w:t xml:space="preserve"> </w:t>
      </w:r>
      <w:r>
        <w:t xml:space="preserve">compo- nent and topic models. </w:t>
      </w:r>
      <w:r>
        <w:rPr>
          <w:spacing w:val="-6"/>
        </w:rPr>
        <w:t xml:space="preserve">For </w:t>
      </w:r>
      <w:r>
        <w:t>continuous ob- servations</w:t>
      </w:r>
      <w:r>
        <w:rPr>
          <w:spacing w:val="-8"/>
        </w:rPr>
        <w:t xml:space="preserve"> </w:t>
      </w:r>
      <w:r>
        <w:t>the</w:t>
      </w:r>
      <w:r>
        <w:rPr>
          <w:spacing w:val="-7"/>
        </w:rPr>
        <w:t xml:space="preserve"> </w:t>
      </w:r>
      <w:r>
        <w:t>current</w:t>
      </w:r>
      <w:r>
        <w:rPr>
          <w:spacing w:val="-7"/>
        </w:rPr>
        <w:t xml:space="preserve"> </w:t>
      </w:r>
      <w:r>
        <w:t>dominant</w:t>
      </w:r>
      <w:r>
        <w:rPr>
          <w:spacing w:val="-8"/>
        </w:rPr>
        <w:t xml:space="preserve"> </w:t>
      </w:r>
      <w:r>
        <w:t>approach</w:t>
      </w:r>
      <w:r>
        <w:rPr>
          <w:spacing w:val="-7"/>
        </w:rPr>
        <w:t xml:space="preserve"> </w:t>
      </w:r>
      <w:r>
        <w:t>is based on extensions of canonical</w:t>
      </w:r>
      <w:r>
        <w:rPr>
          <w:spacing w:val="-23"/>
        </w:rPr>
        <w:t xml:space="preserve"> </w:t>
      </w:r>
      <w:r>
        <w:t xml:space="preserve">correlation analysis, factorizing the variation into com- ponents shared </w:t>
      </w:r>
      <w:r>
        <w:rPr>
          <w:spacing w:val="-3"/>
        </w:rPr>
        <w:t xml:space="preserve">by </w:t>
      </w:r>
      <w:r>
        <w:t xml:space="preserve">the different modalities and those private to each of them. </w:t>
      </w:r>
      <w:r>
        <w:rPr>
          <w:spacing w:val="-6"/>
        </w:rPr>
        <w:t xml:space="preserve">For </w:t>
      </w:r>
      <w:r>
        <w:t xml:space="preserve">count data, multiple </w:t>
      </w:r>
      <w:r>
        <w:rPr>
          <w:spacing w:val="-3"/>
        </w:rPr>
        <w:t xml:space="preserve">variants </w:t>
      </w:r>
      <w:r>
        <w:t xml:space="preserve">of topic models at- tempting to tie the modalities together </w:t>
      </w:r>
      <w:r>
        <w:rPr>
          <w:spacing w:val="-3"/>
        </w:rPr>
        <w:t xml:space="preserve">have </w:t>
      </w:r>
      <w:r>
        <w:t xml:space="preserve">been presented. All of these, </w:t>
      </w:r>
      <w:r>
        <w:rPr>
          <w:spacing w:val="-3"/>
        </w:rPr>
        <w:t xml:space="preserve">however, </w:t>
      </w:r>
      <w:r>
        <w:t>lack the ability to learn components private to one modality, and consequently will try to force dependencies even between</w:t>
      </w:r>
      <w:r>
        <w:rPr>
          <w:spacing w:val="-6"/>
        </w:rPr>
        <w:t xml:space="preserve"> </w:t>
      </w:r>
      <w:r>
        <w:t xml:space="preserve">minimally correlating modalities. In this work </w:t>
      </w:r>
      <w:r>
        <w:rPr>
          <w:spacing w:val="-3"/>
        </w:rPr>
        <w:t>we</w:t>
      </w:r>
      <w:r>
        <w:rPr>
          <w:spacing w:val="-15"/>
        </w:rPr>
        <w:t xml:space="preserve"> </w:t>
      </w:r>
      <w:r>
        <w:t>com- bine</w:t>
      </w:r>
      <w:r>
        <w:rPr>
          <w:spacing w:val="-23"/>
        </w:rPr>
        <w:t xml:space="preserve"> </w:t>
      </w:r>
      <w:r>
        <w:t>the</w:t>
      </w:r>
      <w:r>
        <w:rPr>
          <w:spacing w:val="-23"/>
        </w:rPr>
        <w:t xml:space="preserve"> </w:t>
      </w:r>
      <w:r>
        <w:rPr>
          <w:spacing w:val="-4"/>
        </w:rPr>
        <w:t>two</w:t>
      </w:r>
      <w:r>
        <w:rPr>
          <w:spacing w:val="-23"/>
        </w:rPr>
        <w:t xml:space="preserve"> </w:t>
      </w:r>
      <w:r>
        <w:t>approaches</w:t>
      </w:r>
      <w:r>
        <w:rPr>
          <w:spacing w:val="-23"/>
        </w:rPr>
        <w:t xml:space="preserve"> </w:t>
      </w:r>
      <w:r>
        <w:rPr>
          <w:spacing w:val="-3"/>
        </w:rPr>
        <w:t>by</w:t>
      </w:r>
      <w:r>
        <w:rPr>
          <w:spacing w:val="-23"/>
        </w:rPr>
        <w:t xml:space="preserve"> </w:t>
      </w:r>
      <w:r>
        <w:t>presenting</w:t>
      </w:r>
      <w:r>
        <w:rPr>
          <w:spacing w:val="-23"/>
        </w:rPr>
        <w:t xml:space="preserve"> </w:t>
      </w:r>
      <w:r>
        <w:t>a</w:t>
      </w:r>
      <w:r>
        <w:rPr>
          <w:spacing w:val="-22"/>
        </w:rPr>
        <w:t xml:space="preserve"> </w:t>
      </w:r>
      <w:r>
        <w:rPr>
          <w:spacing w:val="-3"/>
        </w:rPr>
        <w:t xml:space="preserve">novel </w:t>
      </w:r>
      <w:r>
        <w:t xml:space="preserve">HDP-based topic model that automatically learns both shared and private topics. The model is shown to </w:t>
      </w:r>
      <w:r>
        <w:rPr>
          <w:spacing w:val="2"/>
        </w:rPr>
        <w:t xml:space="preserve">be </w:t>
      </w:r>
      <w:r>
        <w:t>especially useful for querying the contents of one domain given samples of the</w:t>
      </w:r>
      <w:r>
        <w:rPr>
          <w:spacing w:val="47"/>
        </w:rPr>
        <w:t xml:space="preserve"> </w:t>
      </w:r>
      <w:r>
        <w:t>other.</w:t>
      </w:r>
    </w:p>
    <w:p>
      <w:pPr>
        <w:pStyle w:val="3"/>
      </w:pPr>
    </w:p>
    <w:p>
      <w:pPr>
        <w:pStyle w:val="3"/>
        <w:spacing w:before="4"/>
        <w:rPr>
          <w:sz w:val="22"/>
        </w:rPr>
      </w:pPr>
    </w:p>
    <w:p>
      <w:pPr>
        <w:pStyle w:val="2"/>
        <w:numPr>
          <w:ilvl w:val="0"/>
          <w:numId w:val="1"/>
        </w:numPr>
        <w:tabs>
          <w:tab w:val="left" w:pos="515"/>
          <w:tab w:val="left" w:pos="516"/>
        </w:tabs>
        <w:spacing w:before="0" w:after="0" w:line="240" w:lineRule="auto"/>
        <w:ind w:left="515" w:right="0" w:hanging="405"/>
        <w:jc w:val="left"/>
      </w:pPr>
      <w:r>
        <w:rPr>
          <w:w w:val="105"/>
        </w:rPr>
        <w:t>INTRODUCTION</w:t>
      </w:r>
    </w:p>
    <w:p>
      <w:pPr>
        <w:pStyle w:val="3"/>
        <w:spacing w:before="1"/>
        <w:rPr>
          <w:b/>
          <w:sz w:val="22"/>
        </w:rPr>
      </w:pPr>
    </w:p>
    <w:p>
      <w:pPr>
        <w:pStyle w:val="3"/>
        <w:spacing w:line="252" w:lineRule="auto"/>
        <w:ind w:left="111" w:right="38"/>
        <w:jc w:val="both"/>
      </w:pPr>
      <w:r>
        <w:t>Analysis</w:t>
      </w:r>
      <w:r>
        <w:rPr>
          <w:spacing w:val="-13"/>
        </w:rPr>
        <w:t xml:space="preserve"> </w:t>
      </w:r>
      <w:r>
        <w:t>of</w:t>
      </w:r>
      <w:r>
        <w:rPr>
          <w:spacing w:val="-13"/>
        </w:rPr>
        <w:t xml:space="preserve"> </w:t>
      </w:r>
      <w:r>
        <w:t>objects</w:t>
      </w:r>
      <w:r>
        <w:rPr>
          <w:spacing w:val="-12"/>
        </w:rPr>
        <w:t xml:space="preserve"> </w:t>
      </w:r>
      <w:r>
        <w:t>represented</w:t>
      </w:r>
      <w:r>
        <w:rPr>
          <w:spacing w:val="-13"/>
        </w:rPr>
        <w:t xml:space="preserve"> </w:t>
      </w:r>
      <w:r>
        <w:rPr>
          <w:spacing w:val="-3"/>
        </w:rPr>
        <w:t>by</w:t>
      </w:r>
      <w:r>
        <w:rPr>
          <w:spacing w:val="-12"/>
        </w:rPr>
        <w:t xml:space="preserve"> </w:t>
      </w:r>
      <w:r>
        <w:t>multiple</w:t>
      </w:r>
      <w:r>
        <w:rPr>
          <w:spacing w:val="-13"/>
        </w:rPr>
        <w:t xml:space="preserve"> </w:t>
      </w:r>
      <w:r>
        <w:t>modalities has</w:t>
      </w:r>
      <w:r>
        <w:rPr>
          <w:spacing w:val="-12"/>
        </w:rPr>
        <w:t xml:space="preserve"> </w:t>
      </w:r>
      <w:r>
        <w:t>been</w:t>
      </w:r>
      <w:r>
        <w:rPr>
          <w:spacing w:val="-12"/>
        </w:rPr>
        <w:t xml:space="preserve"> </w:t>
      </w:r>
      <w:r>
        <w:t>an</w:t>
      </w:r>
      <w:r>
        <w:rPr>
          <w:spacing w:val="-12"/>
        </w:rPr>
        <w:t xml:space="preserve"> </w:t>
      </w:r>
      <w:r>
        <w:t>active</w:t>
      </w:r>
      <w:r>
        <w:rPr>
          <w:spacing w:val="-11"/>
        </w:rPr>
        <w:t xml:space="preserve"> </w:t>
      </w:r>
      <w:r>
        <w:t>research</w:t>
      </w:r>
      <w:r>
        <w:rPr>
          <w:spacing w:val="-12"/>
        </w:rPr>
        <w:t xml:space="preserve"> </w:t>
      </w:r>
      <w:r>
        <w:t>direction</w:t>
      </w:r>
      <w:r>
        <w:rPr>
          <w:spacing w:val="-12"/>
        </w:rPr>
        <w:t xml:space="preserve"> </w:t>
      </w:r>
      <w:r>
        <w:rPr>
          <w:spacing w:val="-3"/>
        </w:rPr>
        <w:t>over</w:t>
      </w:r>
      <w:r>
        <w:rPr>
          <w:spacing w:val="-11"/>
        </w:rPr>
        <w:t xml:space="preserve"> </w:t>
      </w:r>
      <w:r>
        <w:t>the</w:t>
      </w:r>
      <w:r>
        <w:rPr>
          <w:spacing w:val="-12"/>
        </w:rPr>
        <w:t xml:space="preserve"> </w:t>
      </w:r>
      <w:r>
        <w:t>past</w:t>
      </w:r>
      <w:r>
        <w:rPr>
          <w:spacing w:val="-12"/>
        </w:rPr>
        <w:t xml:space="preserve"> </w:t>
      </w:r>
      <w:r>
        <w:t>few years.</w:t>
      </w:r>
      <w:r>
        <w:rPr>
          <w:spacing w:val="13"/>
        </w:rPr>
        <w:t xml:space="preserve"> </w:t>
      </w:r>
      <w:r>
        <w:t>If</w:t>
      </w:r>
      <w:r>
        <w:rPr>
          <w:spacing w:val="-6"/>
        </w:rPr>
        <w:t xml:space="preserve"> </w:t>
      </w:r>
      <w:r>
        <w:t>the</w:t>
      </w:r>
      <w:r>
        <w:rPr>
          <w:spacing w:val="-7"/>
        </w:rPr>
        <w:t xml:space="preserve"> </w:t>
      </w:r>
      <w:r>
        <w:t>analysis</w:t>
      </w:r>
      <w:r>
        <w:rPr>
          <w:spacing w:val="-6"/>
        </w:rPr>
        <w:t xml:space="preserve"> </w:t>
      </w:r>
      <w:r>
        <w:t>of</w:t>
      </w:r>
      <w:r>
        <w:rPr>
          <w:spacing w:val="-6"/>
        </w:rPr>
        <w:t xml:space="preserve"> </w:t>
      </w:r>
      <w:r>
        <w:t>a</w:t>
      </w:r>
      <w:r>
        <w:rPr>
          <w:spacing w:val="-6"/>
        </w:rPr>
        <w:t xml:space="preserve"> </w:t>
      </w:r>
      <w:r>
        <w:t>single</w:t>
      </w:r>
      <w:r>
        <w:rPr>
          <w:spacing w:val="-6"/>
        </w:rPr>
        <w:t xml:space="preserve"> </w:t>
      </w:r>
      <w:r>
        <w:t>modality</w:t>
      </w:r>
      <w:r>
        <w:rPr>
          <w:spacing w:val="-7"/>
        </w:rPr>
        <w:t xml:space="preserve"> </w:t>
      </w:r>
      <w:r>
        <w:t>is</w:t>
      </w:r>
      <w:r>
        <w:rPr>
          <w:spacing w:val="-6"/>
        </w:rPr>
        <w:t xml:space="preserve"> </w:t>
      </w:r>
      <w:r>
        <w:t>character- ized</w:t>
      </w:r>
      <w:r>
        <w:rPr>
          <w:spacing w:val="-19"/>
        </w:rPr>
        <w:t xml:space="preserve"> </w:t>
      </w:r>
      <w:r>
        <w:t>as</w:t>
      </w:r>
      <w:r>
        <w:rPr>
          <w:spacing w:val="-20"/>
        </w:rPr>
        <w:t xml:space="preserve"> </w:t>
      </w:r>
      <w:r>
        <w:t>learning</w:t>
      </w:r>
      <w:r>
        <w:rPr>
          <w:spacing w:val="-19"/>
        </w:rPr>
        <w:t xml:space="preserve"> </w:t>
      </w:r>
      <w:r>
        <w:t>some</w:t>
      </w:r>
      <w:r>
        <w:rPr>
          <w:spacing w:val="-18"/>
        </w:rPr>
        <w:t xml:space="preserve"> </w:t>
      </w:r>
      <w:r>
        <w:t>sort</w:t>
      </w:r>
      <w:r>
        <w:rPr>
          <w:spacing w:val="-19"/>
        </w:rPr>
        <w:t xml:space="preserve"> </w:t>
      </w:r>
      <w:r>
        <w:t>of</w:t>
      </w:r>
      <w:r>
        <w:rPr>
          <w:spacing w:val="-20"/>
        </w:rPr>
        <w:t xml:space="preserve"> </w:t>
      </w:r>
      <w:r>
        <w:t>components</w:t>
      </w:r>
      <w:r>
        <w:rPr>
          <w:spacing w:val="-18"/>
        </w:rPr>
        <w:t xml:space="preserve"> </w:t>
      </w:r>
      <w:r>
        <w:t>that</w:t>
      </w:r>
      <w:r>
        <w:rPr>
          <w:spacing w:val="-19"/>
        </w:rPr>
        <w:t xml:space="preserve"> </w:t>
      </w:r>
      <w:r>
        <w:t xml:space="preserve">describe the data, the task in analysis of multiple modalities can </w:t>
      </w:r>
      <w:r>
        <w:rPr>
          <w:spacing w:val="2"/>
        </w:rPr>
        <w:t xml:space="preserve">be </w:t>
      </w:r>
      <w:r>
        <w:t>summarized as learning components that de- scribe</w:t>
      </w:r>
      <w:r>
        <w:rPr>
          <w:spacing w:val="-16"/>
        </w:rPr>
        <w:t xml:space="preserve"> </w:t>
      </w:r>
      <w:r>
        <w:t>both</w:t>
      </w:r>
      <w:r>
        <w:rPr>
          <w:spacing w:val="-16"/>
        </w:rPr>
        <w:t xml:space="preserve"> </w:t>
      </w:r>
      <w:r>
        <w:t>the</w:t>
      </w:r>
      <w:r>
        <w:rPr>
          <w:spacing w:val="-15"/>
        </w:rPr>
        <w:t xml:space="preserve"> </w:t>
      </w:r>
      <w:r>
        <w:t>variation</w:t>
      </w:r>
      <w:r>
        <w:rPr>
          <w:spacing w:val="-16"/>
        </w:rPr>
        <w:t xml:space="preserve"> </w:t>
      </w:r>
      <w:r>
        <w:t>within</w:t>
      </w:r>
      <w:r>
        <w:rPr>
          <w:spacing w:val="-16"/>
        </w:rPr>
        <w:t xml:space="preserve"> </w:t>
      </w:r>
      <w:r>
        <w:t>each</w:t>
      </w:r>
      <w:r>
        <w:rPr>
          <w:spacing w:val="-15"/>
        </w:rPr>
        <w:t xml:space="preserve"> </w:t>
      </w:r>
      <w:r>
        <w:t>modality</w:t>
      </w:r>
      <w:r>
        <w:rPr>
          <w:spacing w:val="-16"/>
        </w:rPr>
        <w:t xml:space="preserve"> </w:t>
      </w:r>
      <w:r>
        <w:t>but</w:t>
      </w:r>
      <w:r>
        <w:rPr>
          <w:spacing w:val="-15"/>
        </w:rPr>
        <w:t xml:space="preserve"> </w:t>
      </w:r>
      <w:r>
        <w:t>also the variation shared between them (Klami and</w:t>
      </w:r>
      <w:r>
        <w:rPr>
          <w:spacing w:val="-17"/>
        </w:rPr>
        <w:t xml:space="preserve"> </w:t>
      </w:r>
      <w:r>
        <w:t>Kaski, 2008;</w:t>
      </w:r>
      <w:r>
        <w:rPr>
          <w:spacing w:val="-12"/>
        </w:rPr>
        <w:t xml:space="preserve"> </w:t>
      </w:r>
      <w:r>
        <w:t>Jia</w:t>
      </w:r>
      <w:r>
        <w:rPr>
          <w:spacing w:val="-12"/>
        </w:rPr>
        <w:t xml:space="preserve"> </w:t>
      </w:r>
      <w:r>
        <w:t>et</w:t>
      </w:r>
      <w:r>
        <w:rPr>
          <w:spacing w:val="-12"/>
        </w:rPr>
        <w:t xml:space="preserve"> </w:t>
      </w:r>
      <w:r>
        <w:t>al.,</w:t>
      </w:r>
      <w:r>
        <w:rPr>
          <w:spacing w:val="-13"/>
        </w:rPr>
        <w:t xml:space="preserve"> </w:t>
      </w:r>
      <w:r>
        <w:t>2010).</w:t>
      </w:r>
      <w:r>
        <w:rPr>
          <w:spacing w:val="4"/>
        </w:rPr>
        <w:t xml:space="preserve"> </w:t>
      </w:r>
      <w:r>
        <w:t>The</w:t>
      </w:r>
      <w:r>
        <w:rPr>
          <w:spacing w:val="-12"/>
        </w:rPr>
        <w:t xml:space="preserve"> </w:t>
      </w:r>
      <w:r>
        <w:t>fundamental</w:t>
      </w:r>
      <w:r>
        <w:rPr>
          <w:spacing w:val="-12"/>
        </w:rPr>
        <w:t xml:space="preserve"> </w:t>
      </w:r>
      <w:r>
        <w:t>problem</w:t>
      </w:r>
      <w:r>
        <w:rPr>
          <w:spacing w:val="-12"/>
        </w:rPr>
        <w:t xml:space="preserve"> </w:t>
      </w:r>
      <w:r>
        <w:t>is</w:t>
      </w:r>
      <w:r>
        <w:rPr>
          <w:spacing w:val="-12"/>
        </w:rPr>
        <w:t xml:space="preserve"> </w:t>
      </w:r>
      <w:r>
        <w:rPr>
          <w:spacing w:val="-6"/>
        </w:rPr>
        <w:t xml:space="preserve">in </w:t>
      </w:r>
      <w:r>
        <w:t>learning how to correctly factorize the variation into the shared and private components, so that the com- ponents</w:t>
      </w:r>
      <w:r>
        <w:rPr>
          <w:spacing w:val="-16"/>
        </w:rPr>
        <w:t xml:space="preserve"> </w:t>
      </w:r>
      <w:r>
        <w:t>can</w:t>
      </w:r>
      <w:r>
        <w:rPr>
          <w:spacing w:val="-15"/>
        </w:rPr>
        <w:t xml:space="preserve"> </w:t>
      </w:r>
      <w:r>
        <w:rPr>
          <w:spacing w:val="2"/>
        </w:rPr>
        <w:t>be</w:t>
      </w:r>
      <w:r>
        <w:rPr>
          <w:spacing w:val="-16"/>
        </w:rPr>
        <w:t xml:space="preserve"> </w:t>
      </w:r>
      <w:r>
        <w:t>intuitively</w:t>
      </w:r>
      <w:r>
        <w:rPr>
          <w:spacing w:val="-15"/>
        </w:rPr>
        <w:t xml:space="preserve"> </w:t>
      </w:r>
      <w:r>
        <w:t xml:space="preserve">interpreted. </w:t>
      </w:r>
      <w:r>
        <w:rPr>
          <w:spacing w:val="-6"/>
        </w:rPr>
        <w:t>For</w:t>
      </w:r>
      <w:r>
        <w:rPr>
          <w:spacing w:val="-15"/>
        </w:rPr>
        <w:t xml:space="preserve"> </w:t>
      </w:r>
      <w:r>
        <w:t>continuous vector-valued</w:t>
      </w:r>
      <w:r>
        <w:rPr>
          <w:spacing w:val="-9"/>
        </w:rPr>
        <w:t xml:space="preserve"> </w:t>
      </w:r>
      <w:r>
        <w:t>samples</w:t>
      </w:r>
      <w:r>
        <w:rPr>
          <w:spacing w:val="-8"/>
        </w:rPr>
        <w:t xml:space="preserve"> </w:t>
      </w:r>
      <w:r>
        <w:t>the</w:t>
      </w:r>
      <w:r>
        <w:rPr>
          <w:spacing w:val="-8"/>
        </w:rPr>
        <w:t xml:space="preserve"> </w:t>
      </w:r>
      <w:r>
        <w:t>problem</w:t>
      </w:r>
      <w:r>
        <w:rPr>
          <w:spacing w:val="-8"/>
        </w:rPr>
        <w:t xml:space="preserve"> </w:t>
      </w:r>
      <w:r>
        <w:t>can</w:t>
      </w:r>
      <w:r>
        <w:rPr>
          <w:spacing w:val="-8"/>
        </w:rPr>
        <w:t xml:space="preserve"> </w:t>
      </w:r>
      <w:r>
        <w:rPr>
          <w:spacing w:val="2"/>
        </w:rPr>
        <w:t>be</w:t>
      </w:r>
      <w:r>
        <w:rPr>
          <w:spacing w:val="-8"/>
        </w:rPr>
        <w:t xml:space="preserve"> </w:t>
      </w:r>
      <w:r>
        <w:t>solved</w:t>
      </w:r>
      <w:r>
        <w:rPr>
          <w:spacing w:val="-8"/>
        </w:rPr>
        <w:t xml:space="preserve"> </w:t>
      </w:r>
      <w:r>
        <w:t>effi-</w:t>
      </w:r>
    </w:p>
    <w:p>
      <w:pPr>
        <w:pStyle w:val="3"/>
      </w:pPr>
      <w:r>
        <w:br w:type="column"/>
      </w:r>
    </w:p>
    <w:p>
      <w:pPr>
        <w:pStyle w:val="3"/>
        <w:spacing w:line="252" w:lineRule="auto"/>
        <w:ind w:left="111" w:right="1006"/>
        <w:jc w:val="both"/>
      </w:pPr>
      <w:r>
        <w:t xml:space="preserve">ciently </w:t>
      </w:r>
      <w:r>
        <w:rPr>
          <w:spacing w:val="-3"/>
        </w:rPr>
        <w:t xml:space="preserve">by </w:t>
      </w:r>
      <w:r>
        <w:t>a structural sparsity assumption (Jia et al., 2010; Virtanen et al., 2011), resulting in an extension of canonical correlation analysis (CCA) that models not only the correlations but also components</w:t>
      </w:r>
      <w:r>
        <w:rPr>
          <w:spacing w:val="-34"/>
        </w:rPr>
        <w:t xml:space="preserve"> </w:t>
      </w:r>
      <w:r>
        <w:t>private to each</w:t>
      </w:r>
      <w:r>
        <w:rPr>
          <w:spacing w:val="-15"/>
        </w:rPr>
        <w:t xml:space="preserve"> </w:t>
      </w:r>
      <w:r>
        <w:t>modality.</w:t>
      </w:r>
    </w:p>
    <w:p>
      <w:pPr>
        <w:pStyle w:val="3"/>
        <w:spacing w:before="122" w:line="252" w:lineRule="auto"/>
        <w:ind w:left="111" w:right="1004"/>
        <w:jc w:val="both"/>
      </w:pPr>
      <w:r>
        <w:t xml:space="preserve">One prototypical example of multi-modal analysis is that of modeling collections of images and associated text snippets, such as captions or contents of a web page. When both text and image content can natu- rally </w:t>
      </w:r>
      <w:r>
        <w:rPr>
          <w:spacing w:val="2"/>
        </w:rPr>
        <w:t xml:space="preserve">be </w:t>
      </w:r>
      <w:r>
        <w:t xml:space="preserve">represented with bag of words -type vectors, the assumptions made </w:t>
      </w:r>
      <w:r>
        <w:rPr>
          <w:spacing w:val="-3"/>
        </w:rPr>
        <w:t xml:space="preserve">by </w:t>
      </w:r>
      <w:r>
        <w:t xml:space="preserve">the above methods fail. In- stead, such count data calls for topic models such as latent Dirichlet allocation (LDA): several extensions of LDA </w:t>
      </w:r>
      <w:r>
        <w:rPr>
          <w:spacing w:val="-3"/>
        </w:rPr>
        <w:t xml:space="preserve">have </w:t>
      </w:r>
      <w:r>
        <w:t>been presented for multi-modal setups, including</w:t>
      </w:r>
      <w:r>
        <w:rPr>
          <w:spacing w:val="-14"/>
        </w:rPr>
        <w:t xml:space="preserve"> </w:t>
      </w:r>
      <w:r>
        <w:t>Blei</w:t>
      </w:r>
      <w:r>
        <w:rPr>
          <w:spacing w:val="-14"/>
        </w:rPr>
        <w:t xml:space="preserve"> </w:t>
      </w:r>
      <w:r>
        <w:t>and</w:t>
      </w:r>
      <w:r>
        <w:rPr>
          <w:spacing w:val="-13"/>
        </w:rPr>
        <w:t xml:space="preserve"> </w:t>
      </w:r>
      <w:r>
        <w:t>Jordan</w:t>
      </w:r>
      <w:r>
        <w:rPr>
          <w:spacing w:val="-14"/>
        </w:rPr>
        <w:t xml:space="preserve"> </w:t>
      </w:r>
      <w:r>
        <w:t>(2003);</w:t>
      </w:r>
      <w:r>
        <w:rPr>
          <w:spacing w:val="-14"/>
        </w:rPr>
        <w:t xml:space="preserve"> </w:t>
      </w:r>
      <w:r>
        <w:t>Mimno</w:t>
      </w:r>
      <w:r>
        <w:rPr>
          <w:spacing w:val="-13"/>
        </w:rPr>
        <w:t xml:space="preserve"> </w:t>
      </w:r>
      <w:r>
        <w:t>and</w:t>
      </w:r>
      <w:r>
        <w:rPr>
          <w:spacing w:val="-14"/>
        </w:rPr>
        <w:t xml:space="preserve"> </w:t>
      </w:r>
      <w:r>
        <w:t xml:space="preserve">McCal- lum (2008); Salomatin et al. (2009); </w:t>
      </w:r>
      <w:r>
        <w:rPr>
          <w:spacing w:val="-3"/>
        </w:rPr>
        <w:t xml:space="preserve">Yakhnenko </w:t>
      </w:r>
      <w:r>
        <w:t xml:space="preserve">and </w:t>
      </w:r>
      <w:r>
        <w:rPr>
          <w:spacing w:val="-5"/>
        </w:rPr>
        <w:t xml:space="preserve">Hovavar </w:t>
      </w:r>
      <w:r>
        <w:t>(2009); Rasiwasia et al. (2010) and</w:t>
      </w:r>
      <w:r>
        <w:rPr>
          <w:spacing w:val="-24"/>
        </w:rPr>
        <w:t xml:space="preserve"> </w:t>
      </w:r>
      <w:r>
        <w:t xml:space="preserve">Puttivid- </w:t>
      </w:r>
      <w:r>
        <w:rPr>
          <w:spacing w:val="-4"/>
        </w:rPr>
        <w:t xml:space="preserve">hya </w:t>
      </w:r>
      <w:r>
        <w:t xml:space="preserve">et al. (2011). </w:t>
      </w:r>
      <w:r>
        <w:rPr>
          <w:spacing w:val="-3"/>
        </w:rPr>
        <w:t xml:space="preserve">However, </w:t>
      </w:r>
      <w:r>
        <w:t>none of these extensions are able to find shared and private topics in the same sense</w:t>
      </w:r>
      <w:r>
        <w:rPr>
          <w:spacing w:val="-23"/>
        </w:rPr>
        <w:t xml:space="preserve"> </w:t>
      </w:r>
      <w:r>
        <w:t>as</w:t>
      </w:r>
      <w:r>
        <w:rPr>
          <w:spacing w:val="-23"/>
        </w:rPr>
        <w:t xml:space="preserve"> </w:t>
      </w:r>
      <w:r>
        <w:t>the</w:t>
      </w:r>
      <w:r>
        <w:rPr>
          <w:spacing w:val="-23"/>
        </w:rPr>
        <w:t xml:space="preserve"> </w:t>
      </w:r>
      <w:r>
        <w:t>CCA-based</w:t>
      </w:r>
      <w:r>
        <w:rPr>
          <w:spacing w:val="-22"/>
        </w:rPr>
        <w:t xml:space="preserve"> </w:t>
      </w:r>
      <w:r>
        <w:t>models</w:t>
      </w:r>
      <w:r>
        <w:rPr>
          <w:spacing w:val="-23"/>
        </w:rPr>
        <w:t xml:space="preserve"> </w:t>
      </w:r>
      <w:r>
        <w:t>do</w:t>
      </w:r>
      <w:r>
        <w:rPr>
          <w:spacing w:val="-22"/>
        </w:rPr>
        <w:t xml:space="preserve"> </w:t>
      </w:r>
      <w:r>
        <w:t>for</w:t>
      </w:r>
      <w:r>
        <w:rPr>
          <w:spacing w:val="-23"/>
        </w:rPr>
        <w:t xml:space="preserve"> </w:t>
      </w:r>
      <w:r>
        <w:t>continuous</w:t>
      </w:r>
      <w:r>
        <w:rPr>
          <w:spacing w:val="-23"/>
        </w:rPr>
        <w:t xml:space="preserve"> </w:t>
      </w:r>
      <w:r>
        <w:t>data. Instead, the models attempt to enforce strong corre- lation between the modalities, which is a reasonable assumption when analyzing e.g. multi-lingual textual corpora with similar languages but that does not</w:t>
      </w:r>
      <w:r>
        <w:rPr>
          <w:spacing w:val="-34"/>
        </w:rPr>
        <w:t xml:space="preserve"> </w:t>
      </w:r>
      <w:r>
        <w:t>hold for</w:t>
      </w:r>
      <w:r>
        <w:rPr>
          <w:spacing w:val="-26"/>
        </w:rPr>
        <w:t xml:space="preserve"> </w:t>
      </w:r>
      <w:r>
        <w:t>analysis</w:t>
      </w:r>
      <w:r>
        <w:rPr>
          <w:spacing w:val="-25"/>
        </w:rPr>
        <w:t xml:space="preserve"> </w:t>
      </w:r>
      <w:r>
        <w:t>of</w:t>
      </w:r>
      <w:r>
        <w:rPr>
          <w:spacing w:val="-26"/>
        </w:rPr>
        <w:t xml:space="preserve"> </w:t>
      </w:r>
      <w:r>
        <w:t>images</w:t>
      </w:r>
      <w:r>
        <w:rPr>
          <w:spacing w:val="-25"/>
        </w:rPr>
        <w:t xml:space="preserve"> </w:t>
      </w:r>
      <w:r>
        <w:t>associated</w:t>
      </w:r>
      <w:r>
        <w:rPr>
          <w:spacing w:val="-26"/>
        </w:rPr>
        <w:t xml:space="preserve"> </w:t>
      </w:r>
      <w:r>
        <w:t>with</w:t>
      </w:r>
      <w:r>
        <w:rPr>
          <w:spacing w:val="-25"/>
        </w:rPr>
        <w:t xml:space="preserve"> </w:t>
      </w:r>
      <w:r>
        <w:t>free-flowing</w:t>
      </w:r>
      <w:r>
        <w:rPr>
          <w:spacing w:val="-26"/>
        </w:rPr>
        <w:t xml:space="preserve"> </w:t>
      </w:r>
      <w:r>
        <w:t>text. In most cases, the images will contain a considerable amount</w:t>
      </w:r>
      <w:r>
        <w:rPr>
          <w:spacing w:val="-7"/>
        </w:rPr>
        <w:t xml:space="preserve"> </w:t>
      </w:r>
      <w:r>
        <w:t>of</w:t>
      </w:r>
      <w:r>
        <w:rPr>
          <w:spacing w:val="-6"/>
        </w:rPr>
        <w:t xml:space="preserve"> </w:t>
      </w:r>
      <w:r>
        <w:t>information</w:t>
      </w:r>
      <w:r>
        <w:rPr>
          <w:spacing w:val="-6"/>
        </w:rPr>
        <w:t xml:space="preserve"> </w:t>
      </w:r>
      <w:r>
        <w:t>not</w:t>
      </w:r>
      <w:r>
        <w:rPr>
          <w:spacing w:val="-7"/>
        </w:rPr>
        <w:t xml:space="preserve"> </w:t>
      </w:r>
      <w:r>
        <w:t>related</w:t>
      </w:r>
      <w:r>
        <w:rPr>
          <w:spacing w:val="-6"/>
        </w:rPr>
        <w:t xml:space="preserve"> </w:t>
      </w:r>
      <w:r>
        <w:t>to</w:t>
      </w:r>
      <w:r>
        <w:rPr>
          <w:spacing w:val="-6"/>
        </w:rPr>
        <w:t xml:space="preserve"> </w:t>
      </w:r>
      <w:r>
        <w:t>the</w:t>
      </w:r>
      <w:r>
        <w:rPr>
          <w:spacing w:val="-7"/>
        </w:rPr>
        <w:t xml:space="preserve"> </w:t>
      </w:r>
      <w:r>
        <w:t>text</w:t>
      </w:r>
      <w:r>
        <w:rPr>
          <w:spacing w:val="-6"/>
        </w:rPr>
        <w:t xml:space="preserve"> </w:t>
      </w:r>
      <w:r>
        <w:t>snippet, and it is not even guaranteed that the text is related at</w:t>
      </w:r>
      <w:r>
        <w:rPr>
          <w:spacing w:val="14"/>
        </w:rPr>
        <w:t xml:space="preserve"> </w:t>
      </w:r>
      <w:r>
        <w:t>all</w:t>
      </w:r>
      <w:r>
        <w:rPr>
          <w:spacing w:val="15"/>
        </w:rPr>
        <w:t xml:space="preserve"> </w:t>
      </w:r>
      <w:r>
        <w:t>to</w:t>
      </w:r>
      <w:r>
        <w:rPr>
          <w:spacing w:val="14"/>
        </w:rPr>
        <w:t xml:space="preserve"> </w:t>
      </w:r>
      <w:r>
        <w:t>the</w:t>
      </w:r>
      <w:r>
        <w:rPr>
          <w:spacing w:val="15"/>
        </w:rPr>
        <w:t xml:space="preserve"> </w:t>
      </w:r>
      <w:r>
        <w:t>visual</w:t>
      </w:r>
      <w:r>
        <w:rPr>
          <w:spacing w:val="14"/>
        </w:rPr>
        <w:t xml:space="preserve"> </w:t>
      </w:r>
      <w:r>
        <w:t>content</w:t>
      </w:r>
      <w:r>
        <w:rPr>
          <w:spacing w:val="15"/>
        </w:rPr>
        <w:t xml:space="preserve"> </w:t>
      </w:r>
      <w:r>
        <w:t>of</w:t>
      </w:r>
      <w:r>
        <w:rPr>
          <w:spacing w:val="14"/>
        </w:rPr>
        <w:t xml:space="preserve"> </w:t>
      </w:r>
      <w:r>
        <w:t>the</w:t>
      </w:r>
      <w:r>
        <w:rPr>
          <w:spacing w:val="15"/>
        </w:rPr>
        <w:t xml:space="preserve"> </w:t>
      </w:r>
      <w:r>
        <w:t>image.</w:t>
      </w:r>
    </w:p>
    <w:p>
      <w:pPr>
        <w:pStyle w:val="3"/>
        <w:spacing w:before="131" w:line="252" w:lineRule="auto"/>
        <w:ind w:left="111" w:right="1004"/>
        <w:jc w:val="both"/>
      </w:pPr>
      <w:r>
        <w:t xml:space="preserve">In this work, </w:t>
      </w:r>
      <w:r>
        <w:rPr>
          <w:spacing w:val="-3"/>
        </w:rPr>
        <w:t xml:space="preserve">we </w:t>
      </w:r>
      <w:r>
        <w:t xml:space="preserve">introduce a </w:t>
      </w:r>
      <w:r>
        <w:rPr>
          <w:spacing w:val="-3"/>
        </w:rPr>
        <w:t xml:space="preserve">novel </w:t>
      </w:r>
      <w:r>
        <w:t>topic model that combines</w:t>
      </w:r>
      <w:r>
        <w:rPr>
          <w:spacing w:val="-8"/>
        </w:rPr>
        <w:t xml:space="preserve"> </w:t>
      </w:r>
      <w:r>
        <w:t>the</w:t>
      </w:r>
      <w:r>
        <w:rPr>
          <w:spacing w:val="-7"/>
        </w:rPr>
        <w:t xml:space="preserve"> </w:t>
      </w:r>
      <w:r>
        <w:rPr>
          <w:spacing w:val="-4"/>
        </w:rPr>
        <w:t>two</w:t>
      </w:r>
      <w:r>
        <w:rPr>
          <w:spacing w:val="-7"/>
        </w:rPr>
        <w:t xml:space="preserve"> </w:t>
      </w:r>
      <w:r>
        <w:t>above</w:t>
      </w:r>
      <w:r>
        <w:rPr>
          <w:spacing w:val="-7"/>
        </w:rPr>
        <w:t xml:space="preserve"> </w:t>
      </w:r>
      <w:r>
        <w:t>lines</w:t>
      </w:r>
      <w:r>
        <w:rPr>
          <w:spacing w:val="-7"/>
        </w:rPr>
        <w:t xml:space="preserve"> </w:t>
      </w:r>
      <w:r>
        <w:t>of</w:t>
      </w:r>
      <w:r>
        <w:rPr>
          <w:spacing w:val="-8"/>
        </w:rPr>
        <w:t xml:space="preserve"> </w:t>
      </w:r>
      <w:r>
        <w:t>work.</w:t>
      </w:r>
      <w:r>
        <w:rPr>
          <w:spacing w:val="11"/>
        </w:rPr>
        <w:t xml:space="preserve"> </w:t>
      </w:r>
      <w:r>
        <w:t>It</w:t>
      </w:r>
      <w:r>
        <w:rPr>
          <w:spacing w:val="-8"/>
        </w:rPr>
        <w:t xml:space="preserve"> </w:t>
      </w:r>
      <w:r>
        <w:t>builds</w:t>
      </w:r>
      <w:r>
        <w:rPr>
          <w:spacing w:val="-7"/>
        </w:rPr>
        <w:t xml:space="preserve"> </w:t>
      </w:r>
      <w:r>
        <w:t>on</w:t>
      </w:r>
      <w:r>
        <w:rPr>
          <w:spacing w:val="-8"/>
        </w:rPr>
        <w:t xml:space="preserve"> </w:t>
      </w:r>
      <w:r>
        <w:t xml:space="preserve">the correlated topic models (CTM) </w:t>
      </w:r>
      <w:r>
        <w:rPr>
          <w:spacing w:val="-3"/>
        </w:rPr>
        <w:t xml:space="preserve">by </w:t>
      </w:r>
      <w:r>
        <w:t xml:space="preserve">Blei and Lafferty (2007) and Paisley et al. (2011), </w:t>
      </w:r>
      <w:r>
        <w:rPr>
          <w:spacing w:val="-3"/>
        </w:rPr>
        <w:t xml:space="preserve">by </w:t>
      </w:r>
      <w:r>
        <w:t xml:space="preserve">modeling correla- tions between topic allocations and </w:t>
      </w:r>
      <w:r>
        <w:rPr>
          <w:spacing w:val="-3"/>
        </w:rPr>
        <w:t xml:space="preserve">by </w:t>
      </w:r>
      <w:r>
        <w:t>using a</w:t>
      </w:r>
      <w:r>
        <w:rPr>
          <w:spacing w:val="-13"/>
        </w:rPr>
        <w:t xml:space="preserve"> </w:t>
      </w:r>
      <w:r>
        <w:t>hierar- chical Dirichlet process (HDP) formulation for auto- matically learning the number of the topics. The pro- posed factorized multi-modal topic model integrates the technical improvements of these single-modality topic models to the multi-modal application, and in particular</w:t>
      </w:r>
      <w:r>
        <w:rPr>
          <w:spacing w:val="20"/>
        </w:rPr>
        <w:t xml:space="preserve"> </w:t>
      </w:r>
      <w:r>
        <w:t>automatically</w:t>
      </w:r>
      <w:r>
        <w:rPr>
          <w:spacing w:val="20"/>
        </w:rPr>
        <w:t xml:space="preserve"> </w:t>
      </w:r>
      <w:r>
        <w:t>learns</w:t>
      </w:r>
      <w:r>
        <w:rPr>
          <w:spacing w:val="20"/>
        </w:rPr>
        <w:t xml:space="preserve"> </w:t>
      </w:r>
      <w:r>
        <w:t>to</w:t>
      </w:r>
      <w:r>
        <w:rPr>
          <w:spacing w:val="20"/>
        </w:rPr>
        <w:t xml:space="preserve"> </w:t>
      </w:r>
      <w:r>
        <w:t>make</w:t>
      </w:r>
      <w:r>
        <w:rPr>
          <w:spacing w:val="20"/>
        </w:rPr>
        <w:t xml:space="preserve"> </w:t>
      </w:r>
      <w:r>
        <w:t>some</w:t>
      </w:r>
      <w:r>
        <w:rPr>
          <w:spacing w:val="20"/>
        </w:rPr>
        <w:t xml:space="preserve"> </w:t>
      </w:r>
      <w:r>
        <w:t>topics</w:t>
      </w:r>
    </w:p>
    <w:p>
      <w:pPr>
        <w:spacing w:after="0" w:line="252" w:lineRule="auto"/>
        <w:jc w:val="both"/>
        <w:sectPr>
          <w:type w:val="continuous"/>
          <w:pgSz w:w="12240" w:h="15840"/>
          <w:pgMar w:top="1440" w:right="0" w:bottom="280" w:left="1400" w:header="720" w:footer="720" w:gutter="0"/>
          <w:cols w:equalWidth="0" w:num="2">
            <w:col w:w="4833" w:space="207"/>
            <w:col w:w="5800"/>
          </w:cols>
        </w:sectPr>
      </w:pPr>
    </w:p>
    <w:p>
      <w:pPr>
        <w:pStyle w:val="3"/>
        <w:spacing w:before="56" w:line="252" w:lineRule="auto"/>
        <w:ind w:left="111" w:right="38"/>
        <w:jc w:val="both"/>
      </w:pPr>
      <w:r>
        <w:t>specific to each of the modalities, implementing the factorization idea of Klami and Kaski (2008) and Jia et al. (2010) used for continuous data. The compo- nent</w:t>
      </w:r>
      <w:r>
        <w:rPr>
          <w:spacing w:val="-18"/>
        </w:rPr>
        <w:t xml:space="preserve"> </w:t>
      </w:r>
      <w:r>
        <w:t>selection</w:t>
      </w:r>
      <w:r>
        <w:rPr>
          <w:spacing w:val="-18"/>
        </w:rPr>
        <w:t xml:space="preserve"> </w:t>
      </w:r>
      <w:r>
        <w:t>plays</w:t>
      </w:r>
      <w:r>
        <w:rPr>
          <w:spacing w:val="-17"/>
        </w:rPr>
        <w:t xml:space="preserve"> </w:t>
      </w:r>
      <w:r>
        <w:t>a</w:t>
      </w:r>
      <w:r>
        <w:rPr>
          <w:spacing w:val="-18"/>
        </w:rPr>
        <w:t xml:space="preserve"> </w:t>
      </w:r>
      <w:r>
        <w:t>crucial</w:t>
      </w:r>
      <w:r>
        <w:rPr>
          <w:spacing w:val="-17"/>
        </w:rPr>
        <w:t xml:space="preserve"> </w:t>
      </w:r>
      <w:r>
        <w:t>role</w:t>
      </w:r>
      <w:r>
        <w:rPr>
          <w:spacing w:val="-18"/>
        </w:rPr>
        <w:t xml:space="preserve"> </w:t>
      </w:r>
      <w:r>
        <w:t>in</w:t>
      </w:r>
      <w:r>
        <w:rPr>
          <w:spacing w:val="-17"/>
        </w:rPr>
        <w:t xml:space="preserve"> </w:t>
      </w:r>
      <w:r>
        <w:t>implementing</w:t>
      </w:r>
      <w:r>
        <w:rPr>
          <w:spacing w:val="-18"/>
        </w:rPr>
        <w:t xml:space="preserve"> </w:t>
      </w:r>
      <w:r>
        <w:t>this property, implying that the HDP-based technique for automatically selecting the complexity is even more important for factorized multi-modal models than it would</w:t>
      </w:r>
      <w:r>
        <w:rPr>
          <w:spacing w:val="13"/>
        </w:rPr>
        <w:t xml:space="preserve"> </w:t>
      </w:r>
      <w:r>
        <w:rPr>
          <w:spacing w:val="2"/>
        </w:rPr>
        <w:t>be</w:t>
      </w:r>
      <w:r>
        <w:rPr>
          <w:spacing w:val="14"/>
        </w:rPr>
        <w:t xml:space="preserve"> </w:t>
      </w:r>
      <w:r>
        <w:t>a</w:t>
      </w:r>
      <w:r>
        <w:rPr>
          <w:spacing w:val="14"/>
        </w:rPr>
        <w:t xml:space="preserve"> </w:t>
      </w:r>
      <w:r>
        <w:t>for</w:t>
      </w:r>
      <w:r>
        <w:rPr>
          <w:spacing w:val="14"/>
        </w:rPr>
        <w:t xml:space="preserve"> </w:t>
      </w:r>
      <w:r>
        <w:t>a</w:t>
      </w:r>
      <w:r>
        <w:rPr>
          <w:spacing w:val="14"/>
        </w:rPr>
        <w:t xml:space="preserve"> </w:t>
      </w:r>
      <w:r>
        <w:t>regular</w:t>
      </w:r>
      <w:r>
        <w:rPr>
          <w:spacing w:val="14"/>
        </w:rPr>
        <w:t xml:space="preserve"> </w:t>
      </w:r>
      <w:r>
        <w:t>topic</w:t>
      </w:r>
      <w:r>
        <w:rPr>
          <w:spacing w:val="14"/>
        </w:rPr>
        <w:t xml:space="preserve"> </w:t>
      </w:r>
      <w:r>
        <w:t>model.</w:t>
      </w:r>
    </w:p>
    <w:p>
      <w:pPr>
        <w:pStyle w:val="3"/>
        <w:spacing w:before="123" w:line="252" w:lineRule="auto"/>
        <w:ind w:left="111" w:right="38"/>
        <w:jc w:val="both"/>
      </w:pPr>
      <w:r>
        <w:t>The primary advantage of the new model is that is does not enforce correlations between the</w:t>
      </w:r>
      <w:r>
        <w:rPr>
          <w:spacing w:val="-29"/>
        </w:rPr>
        <w:t xml:space="preserve"> </w:t>
      </w:r>
      <w:r>
        <w:t>modalities, like the earlier multi-modal topic models do, but in- stead</w:t>
      </w:r>
      <w:r>
        <w:rPr>
          <w:spacing w:val="-7"/>
        </w:rPr>
        <w:t xml:space="preserve"> </w:t>
      </w:r>
      <w:r>
        <w:t>factorizes</w:t>
      </w:r>
      <w:r>
        <w:rPr>
          <w:spacing w:val="-6"/>
        </w:rPr>
        <w:t xml:space="preserve"> </w:t>
      </w:r>
      <w:r>
        <w:t>the</w:t>
      </w:r>
      <w:r>
        <w:rPr>
          <w:spacing w:val="-7"/>
        </w:rPr>
        <w:t xml:space="preserve"> </w:t>
      </w:r>
      <w:r>
        <w:t>variation</w:t>
      </w:r>
      <w:r>
        <w:rPr>
          <w:spacing w:val="-6"/>
        </w:rPr>
        <w:t xml:space="preserve"> </w:t>
      </w:r>
      <w:r>
        <w:t>into</w:t>
      </w:r>
      <w:r>
        <w:rPr>
          <w:spacing w:val="-7"/>
        </w:rPr>
        <w:t xml:space="preserve"> </w:t>
      </w:r>
      <w:r>
        <w:t>interpretable</w:t>
      </w:r>
      <w:r>
        <w:rPr>
          <w:spacing w:val="-6"/>
        </w:rPr>
        <w:t xml:space="preserve"> </w:t>
      </w:r>
      <w:r>
        <w:t xml:space="preserve">topics describing shared and private structure. The model is very flexible and does not enforce any particular factorization structure, but instead learns it from the data. </w:t>
      </w:r>
      <w:r>
        <w:rPr>
          <w:spacing w:val="-6"/>
        </w:rPr>
        <w:t xml:space="preserve">For </w:t>
      </w:r>
      <w:r>
        <w:t>example, the model can completely ignore the shared topics in case the modalities are indepen- dent</w:t>
      </w:r>
      <w:r>
        <w:rPr>
          <w:spacing w:val="-8"/>
        </w:rPr>
        <w:t xml:space="preserve"> </w:t>
      </w:r>
      <w:r>
        <w:t>or</w:t>
      </w:r>
      <w:r>
        <w:rPr>
          <w:spacing w:val="-7"/>
        </w:rPr>
        <w:t xml:space="preserve"> </w:t>
      </w:r>
      <w:r>
        <w:t>find</w:t>
      </w:r>
      <w:r>
        <w:rPr>
          <w:spacing w:val="-8"/>
        </w:rPr>
        <w:t xml:space="preserve"> </w:t>
      </w:r>
      <w:r>
        <w:t>almost</w:t>
      </w:r>
      <w:r>
        <w:rPr>
          <w:spacing w:val="-7"/>
        </w:rPr>
        <w:t xml:space="preserve"> </w:t>
      </w:r>
      <w:r>
        <w:t>solely</w:t>
      </w:r>
      <w:r>
        <w:rPr>
          <w:spacing w:val="-8"/>
        </w:rPr>
        <w:t xml:space="preserve"> </w:t>
      </w:r>
      <w:r>
        <w:t>shared</w:t>
      </w:r>
      <w:r>
        <w:rPr>
          <w:spacing w:val="-7"/>
        </w:rPr>
        <w:t xml:space="preserve"> </w:t>
      </w:r>
      <w:r>
        <w:t>topics</w:t>
      </w:r>
      <w:r>
        <w:rPr>
          <w:spacing w:val="-7"/>
        </w:rPr>
        <w:t xml:space="preserve"> </w:t>
      </w:r>
      <w:r>
        <w:t>when</w:t>
      </w:r>
      <w:r>
        <w:rPr>
          <w:spacing w:val="-8"/>
        </w:rPr>
        <w:t xml:space="preserve"> </w:t>
      </w:r>
      <w:r>
        <w:t>they</w:t>
      </w:r>
      <w:r>
        <w:rPr>
          <w:spacing w:val="-7"/>
        </w:rPr>
        <w:t xml:space="preserve"> </w:t>
      </w:r>
      <w:r>
        <w:t xml:space="preserve">are strongly correlated. In this work </w:t>
      </w:r>
      <w:r>
        <w:rPr>
          <w:spacing w:val="-3"/>
        </w:rPr>
        <w:t xml:space="preserve">we </w:t>
      </w:r>
      <w:r>
        <w:t>demonstrate the model</w:t>
      </w:r>
      <w:r>
        <w:rPr>
          <w:spacing w:val="-7"/>
        </w:rPr>
        <w:t xml:space="preserve"> </w:t>
      </w:r>
      <w:r>
        <w:t>in</w:t>
      </w:r>
      <w:r>
        <w:rPr>
          <w:spacing w:val="-7"/>
        </w:rPr>
        <w:t xml:space="preserve"> </w:t>
      </w:r>
      <w:r>
        <w:t>analyzing</w:t>
      </w:r>
      <w:r>
        <w:rPr>
          <w:spacing w:val="-7"/>
        </w:rPr>
        <w:t xml:space="preserve"> </w:t>
      </w:r>
      <w:r>
        <w:t>modalities</w:t>
      </w:r>
      <w:r>
        <w:rPr>
          <w:spacing w:val="-7"/>
        </w:rPr>
        <w:t xml:space="preserve"> </w:t>
      </w:r>
      <w:r>
        <w:t>that</w:t>
      </w:r>
      <w:r>
        <w:rPr>
          <w:spacing w:val="-6"/>
        </w:rPr>
        <w:t xml:space="preserve"> </w:t>
      </w:r>
      <w:r>
        <w:rPr>
          <w:spacing w:val="-3"/>
        </w:rPr>
        <w:t>have</w:t>
      </w:r>
      <w:r>
        <w:rPr>
          <w:spacing w:val="-7"/>
        </w:rPr>
        <w:t xml:space="preserve"> </w:t>
      </w:r>
      <w:r>
        <w:t>only</w:t>
      </w:r>
      <w:r>
        <w:rPr>
          <w:spacing w:val="-7"/>
        </w:rPr>
        <w:t xml:space="preserve"> </w:t>
      </w:r>
      <w:r>
        <w:t>weak</w:t>
      </w:r>
      <w:r>
        <w:rPr>
          <w:spacing w:val="-7"/>
        </w:rPr>
        <w:t xml:space="preserve"> </w:t>
      </w:r>
      <w:r>
        <w:t xml:space="preserve">re- lationships, a scenario for which the previous models would not work. In particular, </w:t>
      </w:r>
      <w:r>
        <w:rPr>
          <w:spacing w:val="-3"/>
        </w:rPr>
        <w:t xml:space="preserve">we </w:t>
      </w:r>
      <w:r>
        <w:t>analyze a collec- tion</w:t>
      </w:r>
      <w:r>
        <w:rPr>
          <w:spacing w:val="-8"/>
        </w:rPr>
        <w:t xml:space="preserve"> </w:t>
      </w:r>
      <w:r>
        <w:t>of</w:t>
      </w:r>
      <w:r>
        <w:rPr>
          <w:spacing w:val="-8"/>
        </w:rPr>
        <w:t xml:space="preserve"> </w:t>
      </w:r>
      <w:r>
        <w:t>Wikipedia</w:t>
      </w:r>
      <w:r>
        <w:rPr>
          <w:spacing w:val="-8"/>
        </w:rPr>
        <w:t xml:space="preserve"> </w:t>
      </w:r>
      <w:r>
        <w:t>pages</w:t>
      </w:r>
      <w:r>
        <w:rPr>
          <w:spacing w:val="-8"/>
        </w:rPr>
        <w:t xml:space="preserve"> </w:t>
      </w:r>
      <w:r>
        <w:t>that</w:t>
      </w:r>
      <w:r>
        <w:rPr>
          <w:spacing w:val="-8"/>
        </w:rPr>
        <w:t xml:space="preserve"> </w:t>
      </w:r>
      <w:r>
        <w:t>consist</w:t>
      </w:r>
      <w:r>
        <w:rPr>
          <w:spacing w:val="-7"/>
        </w:rPr>
        <w:t xml:space="preserve"> </w:t>
      </w:r>
      <w:r>
        <w:t>of</w:t>
      </w:r>
      <w:r>
        <w:rPr>
          <w:spacing w:val="-8"/>
        </w:rPr>
        <w:t xml:space="preserve"> </w:t>
      </w:r>
      <w:r>
        <w:t>images</w:t>
      </w:r>
      <w:r>
        <w:rPr>
          <w:spacing w:val="-8"/>
        </w:rPr>
        <w:t xml:space="preserve"> </w:t>
      </w:r>
      <w:r>
        <w:t>and</w:t>
      </w:r>
      <w:r>
        <w:rPr>
          <w:spacing w:val="-8"/>
        </w:rPr>
        <w:t xml:space="preserve"> </w:t>
      </w:r>
      <w:r>
        <w:t>the whole text on the page. Such a collection has rela- tively</w:t>
      </w:r>
      <w:r>
        <w:rPr>
          <w:spacing w:val="-12"/>
        </w:rPr>
        <w:t xml:space="preserve"> </w:t>
      </w:r>
      <w:r>
        <w:t>low</w:t>
      </w:r>
      <w:r>
        <w:rPr>
          <w:spacing w:val="-12"/>
        </w:rPr>
        <w:t xml:space="preserve"> </w:t>
      </w:r>
      <w:r>
        <w:t>between-modality</w:t>
      </w:r>
      <w:r>
        <w:rPr>
          <w:spacing w:val="-12"/>
        </w:rPr>
        <w:t xml:space="preserve"> </w:t>
      </w:r>
      <w:r>
        <w:t>correlation</w:t>
      </w:r>
      <w:r>
        <w:rPr>
          <w:spacing w:val="-12"/>
        </w:rPr>
        <w:t xml:space="preserve"> </w:t>
      </w:r>
      <w:r>
        <w:t>and</w:t>
      </w:r>
      <w:r>
        <w:rPr>
          <w:spacing w:val="-13"/>
        </w:rPr>
        <w:t xml:space="preserve"> </w:t>
      </w:r>
      <w:r>
        <w:t>in</w:t>
      </w:r>
      <w:r>
        <w:rPr>
          <w:spacing w:val="-11"/>
        </w:rPr>
        <w:t xml:space="preserve"> </w:t>
      </w:r>
      <w:r>
        <w:t>partic- ular includes considerable amount of text that is not related</w:t>
      </w:r>
      <w:r>
        <w:rPr>
          <w:spacing w:val="-8"/>
        </w:rPr>
        <w:t xml:space="preserve"> </w:t>
      </w:r>
      <w:r>
        <w:t>to</w:t>
      </w:r>
      <w:r>
        <w:rPr>
          <w:spacing w:val="-7"/>
        </w:rPr>
        <w:t xml:space="preserve"> </w:t>
      </w:r>
      <w:r>
        <w:t>the</w:t>
      </w:r>
      <w:r>
        <w:rPr>
          <w:spacing w:val="-8"/>
        </w:rPr>
        <w:t xml:space="preserve"> </w:t>
      </w:r>
      <w:r>
        <w:t>image</w:t>
      </w:r>
      <w:r>
        <w:rPr>
          <w:spacing w:val="-7"/>
        </w:rPr>
        <w:t xml:space="preserve"> </w:t>
      </w:r>
      <w:r>
        <w:t>at</w:t>
      </w:r>
      <w:r>
        <w:rPr>
          <w:spacing w:val="-8"/>
        </w:rPr>
        <w:t xml:space="preserve"> </w:t>
      </w:r>
      <w:r>
        <w:t>all,</w:t>
      </w:r>
      <w:r>
        <w:rPr>
          <w:spacing w:val="-6"/>
        </w:rPr>
        <w:t xml:space="preserve"> </w:t>
      </w:r>
      <w:r>
        <w:t>necessitating</w:t>
      </w:r>
      <w:r>
        <w:rPr>
          <w:spacing w:val="-7"/>
        </w:rPr>
        <w:t xml:space="preserve"> </w:t>
      </w:r>
      <w:r>
        <w:t>topics</w:t>
      </w:r>
      <w:r>
        <w:rPr>
          <w:spacing w:val="-8"/>
        </w:rPr>
        <w:t xml:space="preserve"> </w:t>
      </w:r>
      <w:r>
        <w:t>private to the text modality. The proposed model is shown to clearly</w:t>
      </w:r>
      <w:r>
        <w:rPr>
          <w:spacing w:val="-9"/>
        </w:rPr>
        <w:t xml:space="preserve"> </w:t>
      </w:r>
      <w:r>
        <w:t>outperform</w:t>
      </w:r>
      <w:r>
        <w:rPr>
          <w:spacing w:val="-9"/>
        </w:rPr>
        <w:t xml:space="preserve"> </w:t>
      </w:r>
      <w:r>
        <w:t>alternative</w:t>
      </w:r>
      <w:r>
        <w:rPr>
          <w:spacing w:val="-9"/>
        </w:rPr>
        <w:t xml:space="preserve"> </w:t>
      </w:r>
      <w:r>
        <w:t>HDP-based</w:t>
      </w:r>
      <w:r>
        <w:rPr>
          <w:spacing w:val="-9"/>
        </w:rPr>
        <w:t xml:space="preserve"> </w:t>
      </w:r>
      <w:r>
        <w:t>topic</w:t>
      </w:r>
      <w:r>
        <w:rPr>
          <w:spacing w:val="-9"/>
        </w:rPr>
        <w:t xml:space="preserve"> </w:t>
      </w:r>
      <w:r>
        <w:t>mod- els as well as correspondence LDA (Blei and Jordan, 2003)</w:t>
      </w:r>
      <w:r>
        <w:rPr>
          <w:spacing w:val="-13"/>
        </w:rPr>
        <w:t xml:space="preserve"> </w:t>
      </w:r>
      <w:r>
        <w:t>in</w:t>
      </w:r>
      <w:r>
        <w:rPr>
          <w:spacing w:val="-13"/>
        </w:rPr>
        <w:t xml:space="preserve"> </w:t>
      </w:r>
      <w:r>
        <w:t>the</w:t>
      </w:r>
      <w:r>
        <w:rPr>
          <w:spacing w:val="-12"/>
        </w:rPr>
        <w:t xml:space="preserve"> </w:t>
      </w:r>
      <w:r>
        <w:t>task</w:t>
      </w:r>
      <w:r>
        <w:rPr>
          <w:spacing w:val="-12"/>
        </w:rPr>
        <w:t xml:space="preserve"> </w:t>
      </w:r>
      <w:r>
        <w:t>of</w:t>
      </w:r>
      <w:r>
        <w:rPr>
          <w:spacing w:val="-13"/>
        </w:rPr>
        <w:t xml:space="preserve"> </w:t>
      </w:r>
      <w:r>
        <w:t>inferring</w:t>
      </w:r>
      <w:r>
        <w:rPr>
          <w:spacing w:val="-12"/>
        </w:rPr>
        <w:t xml:space="preserve"> </w:t>
      </w:r>
      <w:r>
        <w:t>the</w:t>
      </w:r>
      <w:r>
        <w:rPr>
          <w:spacing w:val="-12"/>
        </w:rPr>
        <w:t xml:space="preserve"> </w:t>
      </w:r>
      <w:r>
        <w:t>contents</w:t>
      </w:r>
      <w:r>
        <w:rPr>
          <w:spacing w:val="-12"/>
        </w:rPr>
        <w:t xml:space="preserve"> </w:t>
      </w:r>
      <w:r>
        <w:t>of</w:t>
      </w:r>
      <w:r>
        <w:rPr>
          <w:spacing w:val="-13"/>
        </w:rPr>
        <w:t xml:space="preserve"> </w:t>
      </w:r>
      <w:r>
        <w:t>a</w:t>
      </w:r>
      <w:r>
        <w:rPr>
          <w:spacing w:val="-12"/>
        </w:rPr>
        <w:t xml:space="preserve"> </w:t>
      </w:r>
      <w:r>
        <w:t>missing modality.</w:t>
      </w:r>
    </w:p>
    <w:p>
      <w:pPr>
        <w:pStyle w:val="3"/>
      </w:pPr>
    </w:p>
    <w:p>
      <w:pPr>
        <w:pStyle w:val="2"/>
        <w:numPr>
          <w:ilvl w:val="0"/>
          <w:numId w:val="1"/>
        </w:numPr>
        <w:tabs>
          <w:tab w:val="left" w:pos="515"/>
          <w:tab w:val="left" w:pos="516"/>
        </w:tabs>
        <w:spacing w:before="147" w:after="0" w:line="240" w:lineRule="auto"/>
        <w:ind w:left="515" w:right="0" w:hanging="405"/>
        <w:jc w:val="left"/>
      </w:pPr>
      <w:r>
        <w:rPr>
          <w:spacing w:val="-3"/>
          <w:w w:val="105"/>
        </w:rPr>
        <w:t xml:space="preserve">BACKGROUND: </w:t>
      </w:r>
      <w:r>
        <w:rPr>
          <w:w w:val="105"/>
        </w:rPr>
        <w:t>TOPIC</w:t>
      </w:r>
      <w:r>
        <w:rPr>
          <w:spacing w:val="-24"/>
          <w:w w:val="105"/>
        </w:rPr>
        <w:t xml:space="preserve"> </w:t>
      </w:r>
      <w:r>
        <w:rPr>
          <w:w w:val="105"/>
        </w:rPr>
        <w:t>MODELS</w:t>
      </w:r>
    </w:p>
    <w:p>
      <w:pPr>
        <w:pStyle w:val="3"/>
        <w:spacing w:before="7"/>
        <w:rPr>
          <w:b/>
          <w:sz w:val="25"/>
        </w:rPr>
      </w:pPr>
    </w:p>
    <w:p>
      <w:pPr>
        <w:pStyle w:val="3"/>
        <w:spacing w:line="252" w:lineRule="auto"/>
        <w:ind w:left="111" w:right="38"/>
        <w:jc w:val="both"/>
      </w:pPr>
      <w:r>
        <w:rPr>
          <w:spacing w:val="-9"/>
        </w:rPr>
        <w:t xml:space="preserve">To </w:t>
      </w:r>
      <w:r>
        <w:t xml:space="preserve">briefly summarize the topic models and to intro- duce the notation used in the paper, </w:t>
      </w:r>
      <w:r>
        <w:rPr>
          <w:spacing w:val="-3"/>
        </w:rPr>
        <w:t xml:space="preserve">we </w:t>
      </w:r>
      <w:r>
        <w:t xml:space="preserve">describe the standard topic model of Latent Dirichlet Allocation (LDA) (Blei et al., 2003) through its generative pro- cess. </w:t>
      </w:r>
      <w:r>
        <w:rPr>
          <w:spacing w:val="-9"/>
        </w:rPr>
        <w:t xml:space="preserve">We </w:t>
      </w:r>
      <w:r>
        <w:t>assume that words occurring in a document are</w:t>
      </w:r>
      <w:r>
        <w:rPr>
          <w:spacing w:val="-9"/>
        </w:rPr>
        <w:t xml:space="preserve"> </w:t>
      </w:r>
      <w:r>
        <w:t>drawn</w:t>
      </w:r>
      <w:r>
        <w:rPr>
          <w:spacing w:val="-9"/>
        </w:rPr>
        <w:t xml:space="preserve"> </w:t>
      </w:r>
      <w:r>
        <w:t>from</w:t>
      </w:r>
      <w:r>
        <w:rPr>
          <w:spacing w:val="-9"/>
        </w:rPr>
        <w:t xml:space="preserve"> </w:t>
      </w:r>
      <w:r>
        <w:rPr>
          <w:rFonts w:ascii="Bookman Old Style"/>
          <w:b w:val="0"/>
          <w:i/>
        </w:rPr>
        <w:t>K</w:t>
      </w:r>
      <w:r>
        <w:rPr>
          <w:rFonts w:ascii="Bookman Old Style"/>
          <w:b w:val="0"/>
          <w:i/>
          <w:spacing w:val="-10"/>
        </w:rPr>
        <w:t xml:space="preserve"> </w:t>
      </w:r>
      <w:r>
        <w:t>topics.</w:t>
      </w:r>
      <w:r>
        <w:rPr>
          <w:spacing w:val="12"/>
        </w:rPr>
        <w:t xml:space="preserve"> </w:t>
      </w:r>
      <w:r>
        <w:t>Each</w:t>
      </w:r>
      <w:r>
        <w:rPr>
          <w:spacing w:val="-8"/>
        </w:rPr>
        <w:t xml:space="preserve"> </w:t>
      </w:r>
      <w:r>
        <w:t>topic</w:t>
      </w:r>
      <w:r>
        <w:rPr>
          <w:spacing w:val="-9"/>
        </w:rPr>
        <w:t xml:space="preserve"> </w:t>
      </w:r>
      <w:r>
        <w:t>specifies</w:t>
      </w:r>
      <w:r>
        <w:rPr>
          <w:spacing w:val="-9"/>
        </w:rPr>
        <w:t xml:space="preserve"> </w:t>
      </w:r>
      <w:r>
        <w:t>a</w:t>
      </w:r>
      <w:r>
        <w:rPr>
          <w:spacing w:val="-9"/>
        </w:rPr>
        <w:t xml:space="preserve"> </w:t>
      </w:r>
      <w:r>
        <w:t>multi-</w:t>
      </w:r>
    </w:p>
    <w:p>
      <w:pPr>
        <w:pStyle w:val="3"/>
        <w:spacing w:before="34" w:line="189" w:lineRule="auto"/>
        <w:ind w:left="111" w:right="39"/>
        <w:jc w:val="both"/>
      </w:pPr>
      <w:r>
        <w:pict>
          <v:shape id="_x0000_s1029" o:spid="_x0000_s1029" o:spt="202" type="#_x0000_t202" style="position:absolute;left:0pt;margin-left:216.6pt;margin-top:37.05pt;height:17.3pt;width:7.75pt;mso-position-horizontal-relative:page;z-index:-253201408;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i/>
                      <w:sz w:val="20"/>
                    </w:rPr>
                  </w:pPr>
                  <w:r>
                    <w:rPr>
                      <w:rFonts w:ascii="Meiryo" w:hAnsi="Meiryo"/>
                      <w:i/>
                      <w:w w:val="96"/>
                      <w:sz w:val="20"/>
                    </w:rPr>
                    <w:t>∼</w:t>
                  </w:r>
                </w:p>
              </w:txbxContent>
            </v:textbox>
          </v:shape>
        </w:pict>
      </w:r>
      <w:r>
        <w:t xml:space="preserve">nomial probability distribution </w:t>
      </w:r>
      <w:r>
        <w:rPr>
          <w:spacing w:val="-3"/>
        </w:rPr>
        <w:t xml:space="preserve">over </w:t>
      </w:r>
      <w:r>
        <w:t xml:space="preserve">the vocabulary, parameterized through </w:t>
      </w:r>
      <w:r>
        <w:rPr>
          <w:rFonts w:ascii="Meiryo" w:hAnsi="Meiryo"/>
          <w:b/>
          <w:i/>
          <w:spacing w:val="3"/>
        </w:rPr>
        <w:t>η</w:t>
      </w:r>
      <w:r>
        <w:rPr>
          <w:rFonts w:ascii="Arial" w:hAnsi="Arial"/>
          <w:i/>
          <w:spacing w:val="3"/>
          <w:position w:val="-4"/>
          <w:sz w:val="14"/>
        </w:rPr>
        <w:t xml:space="preserve">k </w:t>
      </w:r>
      <w:r>
        <w:t>drawn from the Dirichlet distribution Dir(</w:t>
      </w:r>
      <w:r>
        <w:rPr>
          <w:rFonts w:ascii="Bookman Old Style" w:hAnsi="Bookman Old Style"/>
          <w:b w:val="0"/>
          <w:i/>
        </w:rPr>
        <w:t>γ</w:t>
      </w:r>
      <w:r>
        <w:rPr>
          <w:rFonts w:ascii="Cambria" w:hAnsi="Cambria"/>
        </w:rPr>
        <w:t>1</w:t>
      </w:r>
      <w:r>
        <w:t xml:space="preserve">), and the topic proportions are multinomial with parameters </w:t>
      </w:r>
      <w:r>
        <w:rPr>
          <w:rFonts w:ascii="Meiryo" w:hAnsi="Meiryo"/>
          <w:b/>
          <w:i/>
        </w:rPr>
        <w:t xml:space="preserve">θ </w:t>
      </w:r>
      <w:r>
        <w:t>Dir(</w:t>
      </w:r>
      <w:r>
        <w:rPr>
          <w:rFonts w:ascii="Bookman Old Style" w:hAnsi="Bookman Old Style"/>
          <w:b w:val="0"/>
          <w:i/>
        </w:rPr>
        <w:t>ν</w:t>
      </w:r>
      <w:r>
        <w:rPr>
          <w:rFonts w:ascii="Cambria" w:hAnsi="Cambria"/>
        </w:rPr>
        <w:t>1</w:t>
      </w:r>
      <w:r>
        <w:t xml:space="preserve">). The doc- uments are generated </w:t>
      </w:r>
      <w:r>
        <w:rPr>
          <w:spacing w:val="-3"/>
        </w:rPr>
        <w:t xml:space="preserve">by </w:t>
      </w:r>
      <w:r>
        <w:t>repeatedly sampling a topic indicator</w:t>
      </w:r>
      <w:r>
        <w:rPr>
          <w:spacing w:val="-4"/>
        </w:rPr>
        <w:t xml:space="preserve"> </w:t>
      </w:r>
      <w:r>
        <w:rPr>
          <w:rFonts w:ascii="Bookman Old Style" w:hAnsi="Bookman Old Style"/>
          <w:b w:val="0"/>
          <w:i/>
        </w:rPr>
        <w:t>z</w:t>
      </w:r>
      <w:r>
        <w:rPr>
          <w:rFonts w:ascii="Bookman Old Style" w:hAnsi="Bookman Old Style"/>
          <w:b w:val="0"/>
          <w:i/>
          <w:spacing w:val="-16"/>
        </w:rPr>
        <w:t xml:space="preserve"> </w:t>
      </w:r>
      <w:r>
        <w:rPr>
          <w:rFonts w:ascii="Meiryo" w:hAnsi="Meiryo"/>
          <w:i/>
        </w:rPr>
        <w:t>∼</w:t>
      </w:r>
      <w:r>
        <w:rPr>
          <w:rFonts w:ascii="Meiryo" w:hAnsi="Meiryo"/>
          <w:i/>
          <w:spacing w:val="-29"/>
        </w:rPr>
        <w:t xml:space="preserve"> </w:t>
      </w:r>
      <w:r>
        <w:t>Multi(</w:t>
      </w:r>
      <w:r>
        <w:rPr>
          <w:rFonts w:ascii="Meiryo" w:hAnsi="Meiryo"/>
          <w:b/>
          <w:i/>
        </w:rPr>
        <w:t>θ</w:t>
      </w:r>
      <w:r>
        <w:t>)</w:t>
      </w:r>
      <w:r>
        <w:rPr>
          <w:spacing w:val="-3"/>
        </w:rPr>
        <w:t xml:space="preserve"> </w:t>
      </w:r>
      <w:r>
        <w:t>and</w:t>
      </w:r>
      <w:r>
        <w:rPr>
          <w:spacing w:val="-4"/>
        </w:rPr>
        <w:t xml:space="preserve"> </w:t>
      </w:r>
      <w:r>
        <w:t>then</w:t>
      </w:r>
      <w:r>
        <w:rPr>
          <w:spacing w:val="-3"/>
        </w:rPr>
        <w:t xml:space="preserve"> </w:t>
      </w:r>
      <w:r>
        <w:t>drawing</w:t>
      </w:r>
      <w:r>
        <w:rPr>
          <w:spacing w:val="-3"/>
        </w:rPr>
        <w:t xml:space="preserve"> </w:t>
      </w:r>
      <w:r>
        <w:t>a</w:t>
      </w:r>
      <w:r>
        <w:rPr>
          <w:spacing w:val="-4"/>
        </w:rPr>
        <w:t xml:space="preserve"> </w:t>
      </w:r>
      <w:r>
        <w:t>word</w:t>
      </w:r>
      <w:r>
        <w:rPr>
          <w:spacing w:val="-3"/>
        </w:rPr>
        <w:t xml:space="preserve"> </w:t>
      </w:r>
      <w:r>
        <w:t>from</w:t>
      </w:r>
    </w:p>
    <w:p>
      <w:pPr>
        <w:pStyle w:val="3"/>
        <w:spacing w:line="263" w:lineRule="exact"/>
        <w:ind w:left="111"/>
        <w:jc w:val="both"/>
      </w:pPr>
      <w:r>
        <w:t xml:space="preserve">the corresponding topic as </w:t>
      </w:r>
      <w:r>
        <w:rPr>
          <w:rFonts w:ascii="Bookman Old Style" w:hAnsi="Bookman Old Style"/>
          <w:b w:val="0"/>
          <w:i/>
        </w:rPr>
        <w:t xml:space="preserve">x </w:t>
      </w:r>
      <w:r>
        <w:rPr>
          <w:rFonts w:ascii="Meiryo" w:hAnsi="Meiryo"/>
          <w:i/>
        </w:rPr>
        <w:t xml:space="preserve">∼ </w:t>
      </w:r>
      <w:r>
        <w:t>Multi(</w:t>
      </w:r>
      <w:r>
        <w:rPr>
          <w:rFonts w:ascii="Meiryo" w:hAnsi="Meiryo"/>
          <w:b/>
          <w:i/>
        </w:rPr>
        <w:t>η</w:t>
      </w:r>
      <w:r>
        <w:rPr>
          <w:rFonts w:ascii="Arial" w:hAnsi="Arial"/>
          <w:i/>
          <w:position w:val="-4"/>
          <w:sz w:val="14"/>
        </w:rPr>
        <w:t xml:space="preserve">z </w:t>
      </w:r>
      <w:r>
        <w:t>).</w:t>
      </w:r>
    </w:p>
    <w:p>
      <w:pPr>
        <w:pStyle w:val="3"/>
        <w:spacing w:before="26" w:line="252" w:lineRule="auto"/>
        <w:ind w:left="111" w:right="34"/>
      </w:pPr>
      <w:r>
        <w:rPr>
          <w:spacing w:val="-9"/>
        </w:rPr>
        <w:t xml:space="preserve">We </w:t>
      </w:r>
      <w:r>
        <w:t>will also heavily depend on the concept of corre- lated</w:t>
      </w:r>
      <w:r>
        <w:rPr>
          <w:spacing w:val="-14"/>
        </w:rPr>
        <w:t xml:space="preserve"> </w:t>
      </w:r>
      <w:r>
        <w:t>topic</w:t>
      </w:r>
      <w:r>
        <w:rPr>
          <w:spacing w:val="-14"/>
        </w:rPr>
        <w:t xml:space="preserve"> </w:t>
      </w:r>
      <w:r>
        <w:t>models</w:t>
      </w:r>
      <w:r>
        <w:rPr>
          <w:spacing w:val="-13"/>
        </w:rPr>
        <w:t xml:space="preserve"> </w:t>
      </w:r>
      <w:r>
        <w:t>(CTM)</w:t>
      </w:r>
      <w:r>
        <w:rPr>
          <w:spacing w:val="-14"/>
        </w:rPr>
        <w:t xml:space="preserve"> </w:t>
      </w:r>
      <w:r>
        <w:t>(Blei</w:t>
      </w:r>
      <w:r>
        <w:rPr>
          <w:spacing w:val="-14"/>
        </w:rPr>
        <w:t xml:space="preserve"> </w:t>
      </w:r>
      <w:r>
        <w:t>and</w:t>
      </w:r>
      <w:r>
        <w:rPr>
          <w:spacing w:val="-13"/>
        </w:rPr>
        <w:t xml:space="preserve"> </w:t>
      </w:r>
      <w:r>
        <w:rPr>
          <w:spacing w:val="-3"/>
        </w:rPr>
        <w:t>Lafferty,</w:t>
      </w:r>
      <w:r>
        <w:rPr>
          <w:spacing w:val="-14"/>
        </w:rPr>
        <w:t xml:space="preserve"> </w:t>
      </w:r>
      <w:r>
        <w:t>2007).</w:t>
      </w:r>
      <w:r>
        <w:rPr>
          <w:spacing w:val="13"/>
        </w:rPr>
        <w:t xml:space="preserve"> </w:t>
      </w:r>
      <w:r>
        <w:t>In</w:t>
      </w:r>
    </w:p>
    <w:p>
      <w:pPr>
        <w:pStyle w:val="3"/>
        <w:spacing w:before="12" w:line="172" w:lineRule="auto"/>
        <w:ind w:left="111" w:right="28"/>
      </w:pPr>
      <w:r>
        <w:t>the</w:t>
      </w:r>
      <w:r>
        <w:rPr>
          <w:spacing w:val="-11"/>
        </w:rPr>
        <w:t xml:space="preserve"> </w:t>
      </w:r>
      <w:r>
        <w:t>standard</w:t>
      </w:r>
      <w:r>
        <w:rPr>
          <w:spacing w:val="-11"/>
        </w:rPr>
        <w:t xml:space="preserve"> </w:t>
      </w:r>
      <w:r>
        <w:t>LDA</w:t>
      </w:r>
      <w:r>
        <w:rPr>
          <w:spacing w:val="-11"/>
        </w:rPr>
        <w:t xml:space="preserve"> </w:t>
      </w:r>
      <w:r>
        <w:t>the</w:t>
      </w:r>
      <w:r>
        <w:rPr>
          <w:spacing w:val="-10"/>
        </w:rPr>
        <w:t xml:space="preserve"> </w:t>
      </w:r>
      <w:r>
        <w:t>topic</w:t>
      </w:r>
      <w:r>
        <w:rPr>
          <w:spacing w:val="-11"/>
        </w:rPr>
        <w:t xml:space="preserve"> </w:t>
      </w:r>
      <w:r>
        <w:t>proportions</w:t>
      </w:r>
      <w:r>
        <w:rPr>
          <w:spacing w:val="-11"/>
        </w:rPr>
        <w:t xml:space="preserve"> </w:t>
      </w:r>
      <w:r>
        <w:rPr>
          <w:rFonts w:ascii="Meiryo" w:hAnsi="Meiryo"/>
          <w:b/>
          <w:i/>
        </w:rPr>
        <w:t>θ</w:t>
      </w:r>
      <w:r>
        <w:rPr>
          <w:rFonts w:ascii="Meiryo" w:hAnsi="Meiryo"/>
          <w:b/>
          <w:i/>
          <w:spacing w:val="-25"/>
        </w:rPr>
        <w:t xml:space="preserve"> </w:t>
      </w:r>
      <w:r>
        <w:t>drawn</w:t>
      </w:r>
      <w:r>
        <w:rPr>
          <w:spacing w:val="-10"/>
        </w:rPr>
        <w:t xml:space="preserve"> </w:t>
      </w:r>
      <w:r>
        <w:t>from the</w:t>
      </w:r>
      <w:r>
        <w:rPr>
          <w:spacing w:val="-10"/>
        </w:rPr>
        <w:t xml:space="preserve"> </w:t>
      </w:r>
      <w:r>
        <w:t>Dirichlet</w:t>
      </w:r>
      <w:r>
        <w:rPr>
          <w:spacing w:val="-9"/>
        </w:rPr>
        <w:t xml:space="preserve"> </w:t>
      </w:r>
      <w:r>
        <w:t>distribution</w:t>
      </w:r>
      <w:r>
        <w:rPr>
          <w:spacing w:val="-10"/>
        </w:rPr>
        <w:t xml:space="preserve"> </w:t>
      </w:r>
      <w:r>
        <w:t>become</w:t>
      </w:r>
      <w:r>
        <w:rPr>
          <w:spacing w:val="-9"/>
        </w:rPr>
        <w:t xml:space="preserve"> </w:t>
      </w:r>
      <w:r>
        <w:t>independent</w:t>
      </w:r>
      <w:r>
        <w:rPr>
          <w:spacing w:val="-10"/>
        </w:rPr>
        <w:t xml:space="preserve"> </w:t>
      </w:r>
      <w:r>
        <w:t>except</w:t>
      </w:r>
    </w:p>
    <w:p>
      <w:pPr>
        <w:pStyle w:val="3"/>
        <w:spacing w:before="24" w:line="252" w:lineRule="auto"/>
        <w:ind w:left="111" w:right="28"/>
      </w:pPr>
      <w:r>
        <w:t>for</w:t>
      </w:r>
      <w:r>
        <w:rPr>
          <w:spacing w:val="-9"/>
        </w:rPr>
        <w:t xml:space="preserve"> </w:t>
      </w:r>
      <w:r>
        <w:t>weak</w:t>
      </w:r>
      <w:r>
        <w:rPr>
          <w:spacing w:val="-9"/>
        </w:rPr>
        <w:t xml:space="preserve"> </w:t>
      </w:r>
      <w:r>
        <w:t>negative</w:t>
      </w:r>
      <w:r>
        <w:rPr>
          <w:spacing w:val="-8"/>
        </w:rPr>
        <w:t xml:space="preserve"> </w:t>
      </w:r>
      <w:r>
        <w:t>correlation</w:t>
      </w:r>
      <w:r>
        <w:rPr>
          <w:spacing w:val="-9"/>
        </w:rPr>
        <w:t xml:space="preserve"> </w:t>
      </w:r>
      <w:r>
        <w:t>stemming</w:t>
      </w:r>
      <w:r>
        <w:rPr>
          <w:spacing w:val="-8"/>
        </w:rPr>
        <w:t xml:space="preserve"> </w:t>
      </w:r>
      <w:r>
        <w:t>from</w:t>
      </w:r>
      <w:r>
        <w:rPr>
          <w:spacing w:val="-9"/>
        </w:rPr>
        <w:t xml:space="preserve"> </w:t>
      </w:r>
      <w:r>
        <w:t>the</w:t>
      </w:r>
      <w:r>
        <w:rPr>
          <w:spacing w:val="-9"/>
        </w:rPr>
        <w:t xml:space="preserve"> </w:t>
      </w:r>
      <w:r>
        <w:t>nor- malization</w:t>
      </w:r>
      <w:r>
        <w:rPr>
          <w:spacing w:val="28"/>
        </w:rPr>
        <w:t xml:space="preserve"> </w:t>
      </w:r>
      <w:r>
        <w:t xml:space="preserve">constraint. </w:t>
      </w:r>
      <w:r>
        <w:rPr>
          <w:spacing w:val="42"/>
        </w:rPr>
        <w:t xml:space="preserve"> </w:t>
      </w:r>
      <w:r>
        <w:t>CTM</w:t>
      </w:r>
      <w:r>
        <w:rPr>
          <w:spacing w:val="29"/>
        </w:rPr>
        <w:t xml:space="preserve"> </w:t>
      </w:r>
      <w:r>
        <w:t>replaces</w:t>
      </w:r>
      <w:r>
        <w:rPr>
          <w:spacing w:val="28"/>
        </w:rPr>
        <w:t xml:space="preserve"> </w:t>
      </w:r>
      <w:r>
        <w:t>this</w:t>
      </w:r>
      <w:r>
        <w:rPr>
          <w:spacing w:val="29"/>
        </w:rPr>
        <w:t xml:space="preserve"> </w:t>
      </w:r>
      <w:r>
        <w:t>choice</w:t>
      </w:r>
      <w:r>
        <w:rPr>
          <w:spacing w:val="28"/>
        </w:rPr>
        <w:t xml:space="preserve"> </w:t>
      </w:r>
      <w:r>
        <w:rPr>
          <w:spacing w:val="-3"/>
        </w:rPr>
        <w:t>by</w:t>
      </w:r>
    </w:p>
    <w:p>
      <w:pPr>
        <w:pStyle w:val="3"/>
        <w:spacing w:before="56" w:line="206" w:lineRule="exact"/>
        <w:ind w:left="111"/>
        <w:jc w:val="both"/>
      </w:pPr>
      <w:r>
        <w:br w:type="column"/>
      </w:r>
      <w:r>
        <w:t>logistic</w:t>
      </w:r>
      <w:r>
        <w:rPr>
          <w:spacing w:val="-12"/>
        </w:rPr>
        <w:t xml:space="preserve"> </w:t>
      </w:r>
      <w:r>
        <w:t>normal</w:t>
      </w:r>
      <w:r>
        <w:rPr>
          <w:spacing w:val="-12"/>
        </w:rPr>
        <w:t xml:space="preserve"> </w:t>
      </w:r>
      <w:r>
        <w:t>distribution,</w:t>
      </w:r>
      <w:r>
        <w:rPr>
          <w:spacing w:val="-12"/>
        </w:rPr>
        <w:t xml:space="preserve"> </w:t>
      </w:r>
      <w:r>
        <w:t>first</w:t>
      </w:r>
      <w:r>
        <w:rPr>
          <w:spacing w:val="-12"/>
        </w:rPr>
        <w:t xml:space="preserve"> </w:t>
      </w:r>
      <w:r>
        <w:t>drawing</w:t>
      </w:r>
      <w:r>
        <w:rPr>
          <w:spacing w:val="-13"/>
        </w:rPr>
        <w:t xml:space="preserve"> </w:t>
      </w:r>
      <w:r>
        <w:t>an</w:t>
      </w:r>
      <w:r>
        <w:rPr>
          <w:spacing w:val="-12"/>
        </w:rPr>
        <w:t xml:space="preserve"> </w:t>
      </w:r>
      <w:r>
        <w:t>auxiliary</w:t>
      </w:r>
    </w:p>
    <w:p>
      <w:pPr>
        <w:pStyle w:val="3"/>
        <w:spacing w:before="59" w:line="158" w:lineRule="auto"/>
        <w:ind w:left="111" w:right="1005"/>
        <w:jc w:val="both"/>
      </w:pPr>
      <w:r>
        <w:pict>
          <v:shape id="_x0000_s1030" o:spid="_x0000_s1030" o:spt="202" type="#_x0000_t202" style="position:absolute;left:0pt;margin-left:495.4pt;margin-top:15.05pt;height:17.3pt;width:7.75pt;mso-position-horizontal-relative:page;z-index:-253199360;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i/>
                      <w:sz w:val="20"/>
                    </w:rPr>
                  </w:pPr>
                  <w:r>
                    <w:rPr>
                      <w:rFonts w:ascii="Meiryo" w:hAnsi="Meiryo"/>
                      <w:i/>
                      <w:w w:val="77"/>
                      <w:sz w:val="20"/>
                    </w:rPr>
                    <w:t>∝</w:t>
                  </w:r>
                </w:p>
              </w:txbxContent>
            </v:textbox>
          </v:shape>
        </w:pict>
      </w:r>
      <w:r>
        <w:pict>
          <v:shape id="_x0000_s1031" o:spid="_x0000_s1031" o:spt="202" type="#_x0000_t202" style="position:absolute;left:0pt;margin-left:497.6pt;margin-top:3.05pt;height:17.3pt;width:7.75pt;mso-position-horizontal-relative:page;z-index:-253198336;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i/>
                      <w:sz w:val="20"/>
                    </w:rPr>
                  </w:pPr>
                  <w:r>
                    <w:rPr>
                      <w:rFonts w:ascii="Meiryo" w:hAnsi="Meiryo"/>
                      <w:i/>
                      <w:w w:val="96"/>
                      <w:sz w:val="20"/>
                    </w:rPr>
                    <w:t>∼</w:t>
                  </w:r>
                </w:p>
              </w:txbxContent>
            </v:textbox>
          </v:shape>
        </w:pict>
      </w:r>
      <w:r>
        <w:rPr>
          <w:w w:val="105"/>
        </w:rPr>
        <w:t>variable</w:t>
      </w:r>
      <w:r>
        <w:rPr>
          <w:spacing w:val="-26"/>
          <w:w w:val="105"/>
        </w:rPr>
        <w:t xml:space="preserve"> </w:t>
      </w:r>
      <w:r>
        <w:rPr>
          <w:w w:val="105"/>
        </w:rPr>
        <w:t>from</w:t>
      </w:r>
      <w:r>
        <w:rPr>
          <w:spacing w:val="-25"/>
          <w:w w:val="105"/>
        </w:rPr>
        <w:t xml:space="preserve"> </w:t>
      </w:r>
      <w:r>
        <w:rPr>
          <w:w w:val="105"/>
        </w:rPr>
        <w:t>a</w:t>
      </w:r>
      <w:r>
        <w:rPr>
          <w:spacing w:val="-25"/>
          <w:w w:val="105"/>
        </w:rPr>
        <w:t xml:space="preserve"> </w:t>
      </w:r>
      <w:r>
        <w:rPr>
          <w:w w:val="105"/>
        </w:rPr>
        <w:t>Gaussian</w:t>
      </w:r>
      <w:r>
        <w:rPr>
          <w:spacing w:val="-25"/>
          <w:w w:val="105"/>
        </w:rPr>
        <w:t xml:space="preserve"> </w:t>
      </w:r>
      <w:r>
        <w:rPr>
          <w:w w:val="105"/>
        </w:rPr>
        <w:t>distribution</w:t>
      </w:r>
      <w:r>
        <w:rPr>
          <w:spacing w:val="-25"/>
          <w:w w:val="105"/>
        </w:rPr>
        <w:t xml:space="preserve"> </w:t>
      </w:r>
      <w:r>
        <w:rPr>
          <w:rFonts w:ascii="Meiryo" w:hAnsi="Meiryo"/>
          <w:b/>
          <w:i/>
          <w:w w:val="105"/>
        </w:rPr>
        <w:t>ξ</w:t>
      </w:r>
      <w:r>
        <w:rPr>
          <w:rFonts w:ascii="Meiryo" w:hAnsi="Meiryo"/>
          <w:b/>
          <w:i/>
          <w:spacing w:val="5"/>
          <w:w w:val="105"/>
        </w:rPr>
        <w:t xml:space="preserve"> </w:t>
      </w:r>
      <w:r>
        <w:rPr>
          <w:w w:val="105"/>
        </w:rPr>
        <w:t>N(</w:t>
      </w:r>
      <w:r>
        <w:rPr>
          <w:rFonts w:ascii="Meiryo" w:hAnsi="Meiryo"/>
          <w:b/>
          <w:i/>
          <w:w w:val="105"/>
        </w:rPr>
        <w:t>µ</w:t>
      </w:r>
      <w:r>
        <w:rPr>
          <w:rFonts w:ascii="Bookman Old Style" w:hAnsi="Bookman Old Style"/>
          <w:b w:val="0"/>
          <w:i/>
          <w:w w:val="105"/>
        </w:rPr>
        <w:t>,</w:t>
      </w:r>
      <w:r>
        <w:rPr>
          <w:rFonts w:ascii="Bookman Old Style" w:hAnsi="Bookman Old Style"/>
          <w:b w:val="0"/>
          <w:i/>
          <w:spacing w:val="-46"/>
          <w:w w:val="105"/>
        </w:rPr>
        <w:t xml:space="preserve"> </w:t>
      </w:r>
      <w:r>
        <w:rPr>
          <w:rFonts w:ascii="Cambria" w:hAnsi="Cambria"/>
          <w:w w:val="105"/>
        </w:rPr>
        <w:t>Σ</w:t>
      </w:r>
      <w:r>
        <w:rPr>
          <w:w w:val="105"/>
        </w:rPr>
        <w:t>)</w:t>
      </w:r>
      <w:r>
        <w:rPr>
          <w:spacing w:val="-25"/>
          <w:w w:val="105"/>
        </w:rPr>
        <w:t xml:space="preserve"> </w:t>
      </w:r>
      <w:r>
        <w:rPr>
          <w:w w:val="105"/>
        </w:rPr>
        <w:t xml:space="preserve">and specifying the topic distribution as </w:t>
      </w:r>
      <w:r>
        <w:rPr>
          <w:rFonts w:ascii="Meiryo" w:hAnsi="Meiryo"/>
          <w:b/>
          <w:i/>
          <w:w w:val="105"/>
        </w:rPr>
        <w:t xml:space="preserve">θ </w:t>
      </w:r>
      <w:r>
        <w:rPr>
          <w:w w:val="105"/>
        </w:rPr>
        <w:t>exp(</w:t>
      </w:r>
      <w:r>
        <w:rPr>
          <w:rFonts w:ascii="Meiryo" w:hAnsi="Meiryo"/>
          <w:b/>
          <w:i/>
          <w:w w:val="105"/>
        </w:rPr>
        <w:t>ξ</w:t>
      </w:r>
      <w:r>
        <w:rPr>
          <w:w w:val="105"/>
        </w:rPr>
        <w:t>). The topics</w:t>
      </w:r>
      <w:r>
        <w:rPr>
          <w:spacing w:val="-30"/>
          <w:w w:val="105"/>
        </w:rPr>
        <w:t xml:space="preserve"> </w:t>
      </w:r>
      <w:r>
        <w:rPr>
          <w:w w:val="105"/>
        </w:rPr>
        <w:t>become</w:t>
      </w:r>
      <w:r>
        <w:rPr>
          <w:spacing w:val="-29"/>
          <w:w w:val="105"/>
        </w:rPr>
        <w:t xml:space="preserve"> </w:t>
      </w:r>
      <w:r>
        <w:rPr>
          <w:w w:val="105"/>
        </w:rPr>
        <w:t>correlated</w:t>
      </w:r>
      <w:r>
        <w:rPr>
          <w:spacing w:val="-29"/>
          <w:w w:val="105"/>
        </w:rPr>
        <w:t xml:space="preserve"> </w:t>
      </w:r>
      <w:r>
        <w:rPr>
          <w:w w:val="105"/>
        </w:rPr>
        <w:t>when</w:t>
      </w:r>
      <w:r>
        <w:rPr>
          <w:spacing w:val="-30"/>
          <w:w w:val="105"/>
        </w:rPr>
        <w:t xml:space="preserve"> </w:t>
      </w:r>
      <w:r>
        <w:rPr>
          <w:rFonts w:ascii="Cambria" w:hAnsi="Cambria"/>
          <w:w w:val="110"/>
        </w:rPr>
        <w:t>Σ</w:t>
      </w:r>
      <w:r>
        <w:rPr>
          <w:rFonts w:ascii="Cambria" w:hAnsi="Cambria"/>
          <w:spacing w:val="-27"/>
          <w:w w:val="110"/>
        </w:rPr>
        <w:t xml:space="preserve"> </w:t>
      </w:r>
      <w:r>
        <w:rPr>
          <w:w w:val="105"/>
        </w:rPr>
        <w:t>is</w:t>
      </w:r>
      <w:r>
        <w:rPr>
          <w:spacing w:val="-29"/>
          <w:w w:val="105"/>
        </w:rPr>
        <w:t xml:space="preserve"> </w:t>
      </w:r>
      <w:r>
        <w:rPr>
          <w:w w:val="105"/>
        </w:rPr>
        <w:t>not</w:t>
      </w:r>
      <w:r>
        <w:rPr>
          <w:spacing w:val="-29"/>
          <w:w w:val="105"/>
        </w:rPr>
        <w:t xml:space="preserve"> </w:t>
      </w:r>
      <w:r>
        <w:rPr>
          <w:w w:val="105"/>
        </w:rPr>
        <w:t>diagonal,</w:t>
      </w:r>
      <w:r>
        <w:rPr>
          <w:spacing w:val="-29"/>
          <w:w w:val="105"/>
        </w:rPr>
        <w:t xml:space="preserve"> </w:t>
      </w:r>
      <w:r>
        <w:rPr>
          <w:w w:val="105"/>
        </w:rPr>
        <w:t>and</w:t>
      </w:r>
    </w:p>
    <w:p>
      <w:pPr>
        <w:pStyle w:val="3"/>
        <w:spacing w:before="24" w:line="252" w:lineRule="auto"/>
        <w:ind w:left="112" w:right="1006"/>
        <w:jc w:val="both"/>
      </w:pPr>
      <w:r>
        <w:t>empirical</w:t>
      </w:r>
      <w:r>
        <w:rPr>
          <w:spacing w:val="-28"/>
        </w:rPr>
        <w:t xml:space="preserve"> </w:t>
      </w:r>
      <w:r>
        <w:t>experiments</w:t>
      </w:r>
      <w:r>
        <w:rPr>
          <w:spacing w:val="-28"/>
        </w:rPr>
        <w:t xml:space="preserve"> </w:t>
      </w:r>
      <w:r>
        <w:t>show</w:t>
      </w:r>
      <w:r>
        <w:rPr>
          <w:spacing w:val="-27"/>
        </w:rPr>
        <w:t xml:space="preserve"> </w:t>
      </w:r>
      <w:r>
        <w:t>increased</w:t>
      </w:r>
      <w:r>
        <w:rPr>
          <w:spacing w:val="-28"/>
        </w:rPr>
        <w:t xml:space="preserve"> </w:t>
      </w:r>
      <w:r>
        <w:t>predictive</w:t>
      </w:r>
      <w:r>
        <w:rPr>
          <w:spacing w:val="-27"/>
        </w:rPr>
        <w:t xml:space="preserve"> </w:t>
      </w:r>
      <w:r>
        <w:rPr>
          <w:spacing w:val="-3"/>
        </w:rPr>
        <w:t xml:space="preserve">accu- </w:t>
      </w:r>
      <w:r>
        <w:rPr>
          <w:spacing w:val="-4"/>
        </w:rPr>
        <w:t>racy.</w:t>
      </w:r>
    </w:p>
    <w:p>
      <w:pPr>
        <w:pStyle w:val="3"/>
        <w:spacing w:before="121" w:line="252" w:lineRule="auto"/>
        <w:ind w:left="112" w:right="1004"/>
        <w:jc w:val="both"/>
      </w:pPr>
      <w:r>
        <w:rPr>
          <w:spacing w:val="-3"/>
        </w:rPr>
        <w:t xml:space="preserve">Finally, </w:t>
      </w:r>
      <w:r>
        <w:t xml:space="preserve">our model will </w:t>
      </w:r>
      <w:r>
        <w:rPr>
          <w:spacing w:val="2"/>
        </w:rPr>
        <w:t xml:space="preserve">be </w:t>
      </w:r>
      <w:r>
        <w:t xml:space="preserve">formulated through a hi- erarchical Dirichlet process (HDP) formulation </w:t>
      </w:r>
      <w:r>
        <w:rPr>
          <w:spacing w:val="-5"/>
        </w:rPr>
        <w:t xml:space="preserve">(Teh </w:t>
      </w:r>
      <w:r>
        <w:t xml:space="preserve">et al., 2006), to enable automatic choice of the num- ber of topics. As mentioned in the introduction, the choice is even more critical for multi-modal models, since </w:t>
      </w:r>
      <w:r>
        <w:rPr>
          <w:spacing w:val="-3"/>
        </w:rPr>
        <w:t xml:space="preserve">we </w:t>
      </w:r>
      <w:r>
        <w:t xml:space="preserve">will </w:t>
      </w:r>
      <w:r>
        <w:rPr>
          <w:spacing w:val="-3"/>
        </w:rPr>
        <w:t xml:space="preserve">have </w:t>
      </w:r>
      <w:r>
        <w:t xml:space="preserve">several sets of topics instead of just a single one; specifying the complexity for all of those in advance would not </w:t>
      </w:r>
      <w:r>
        <w:rPr>
          <w:spacing w:val="2"/>
        </w:rPr>
        <w:t xml:space="preserve">be </w:t>
      </w:r>
      <w:r>
        <w:t xml:space="preserve">feasible. Our model will use elements from the recently introduced Dis- crete Infinite Logistic Normal (DILN) model </w:t>
      </w:r>
      <w:r>
        <w:rPr>
          <w:spacing w:val="-3"/>
        </w:rPr>
        <w:t xml:space="preserve">by </w:t>
      </w:r>
      <w:r>
        <w:t xml:space="preserve">Pais- ley et al. (2011), which incorporates HDP into CTM. The </w:t>
      </w:r>
      <w:r>
        <w:rPr>
          <w:spacing w:val="13"/>
        </w:rPr>
        <w:t xml:space="preserve"> </w:t>
      </w:r>
      <w:r>
        <w:t xml:space="preserve">key </w:t>
      </w:r>
      <w:r>
        <w:rPr>
          <w:spacing w:val="14"/>
        </w:rPr>
        <w:t xml:space="preserve"> </w:t>
      </w:r>
      <w:r>
        <w:t xml:space="preserve">idea </w:t>
      </w:r>
      <w:r>
        <w:rPr>
          <w:spacing w:val="14"/>
        </w:rPr>
        <w:t xml:space="preserve"> </w:t>
      </w:r>
      <w:r>
        <w:t xml:space="preserve">of </w:t>
      </w:r>
      <w:r>
        <w:rPr>
          <w:spacing w:val="14"/>
        </w:rPr>
        <w:t xml:space="preserve"> </w:t>
      </w:r>
      <w:r>
        <w:t xml:space="preserve">DILN </w:t>
      </w:r>
      <w:r>
        <w:rPr>
          <w:spacing w:val="13"/>
        </w:rPr>
        <w:t xml:space="preserve"> </w:t>
      </w:r>
      <w:r>
        <w:t xml:space="preserve">is </w:t>
      </w:r>
      <w:r>
        <w:rPr>
          <w:spacing w:val="14"/>
        </w:rPr>
        <w:t xml:space="preserve"> </w:t>
      </w:r>
      <w:r>
        <w:t xml:space="preserve">that </w:t>
      </w:r>
      <w:r>
        <w:rPr>
          <w:spacing w:val="14"/>
        </w:rPr>
        <w:t xml:space="preserve"> </w:t>
      </w:r>
      <w:r>
        <w:t xml:space="preserve">the </w:t>
      </w:r>
      <w:r>
        <w:rPr>
          <w:spacing w:val="14"/>
        </w:rPr>
        <w:t xml:space="preserve"> </w:t>
      </w:r>
      <w:r>
        <w:t xml:space="preserve">topic </w:t>
      </w:r>
      <w:r>
        <w:rPr>
          <w:spacing w:val="13"/>
        </w:rPr>
        <w:t xml:space="preserve"> </w:t>
      </w:r>
      <w:r>
        <w:t>distribu-</w:t>
      </w:r>
    </w:p>
    <w:p>
      <w:pPr>
        <w:pStyle w:val="3"/>
        <w:spacing w:before="10" w:line="180" w:lineRule="auto"/>
        <w:ind w:left="112" w:right="1004"/>
        <w:jc w:val="both"/>
      </w:pPr>
      <w:r>
        <w:t xml:space="preserve">tions </w:t>
      </w:r>
      <w:r>
        <w:rPr>
          <w:rFonts w:ascii="Meiryo" w:hAnsi="Meiryo"/>
          <w:b/>
          <w:i/>
        </w:rPr>
        <w:t xml:space="preserve">θ </w:t>
      </w:r>
      <w:r>
        <w:t xml:space="preserve">are made sparse </w:t>
      </w:r>
      <w:r>
        <w:rPr>
          <w:spacing w:val="-3"/>
        </w:rPr>
        <w:t xml:space="preserve">by </w:t>
      </w:r>
      <w:r>
        <w:t>multiplying the exp(</w:t>
      </w:r>
      <w:r>
        <w:rPr>
          <w:rFonts w:ascii="Meiryo" w:hAnsi="Meiryo"/>
          <w:b/>
          <w:i/>
        </w:rPr>
        <w:t>ξ</w:t>
      </w:r>
      <w:r>
        <w:t xml:space="preserve">)  </w:t>
      </w:r>
      <w:r>
        <w:rPr>
          <w:spacing w:val="-3"/>
        </w:rPr>
        <w:t xml:space="preserve">by </w:t>
      </w:r>
      <w:r>
        <w:t xml:space="preserve">sparse topic-selection terms. The topic distribu- tion is given </w:t>
      </w:r>
      <w:r>
        <w:rPr>
          <w:spacing w:val="-3"/>
        </w:rPr>
        <w:t xml:space="preserve">by </w:t>
      </w:r>
      <w:r>
        <w:rPr>
          <w:rFonts w:ascii="Meiryo" w:hAnsi="Meiryo"/>
          <w:b/>
          <w:i/>
          <w:spacing w:val="3"/>
        </w:rPr>
        <w:t>θ</w:t>
      </w:r>
      <w:r>
        <w:rPr>
          <w:rFonts w:ascii="Arial" w:hAnsi="Arial"/>
          <w:i/>
          <w:spacing w:val="3"/>
          <w:vertAlign w:val="subscript"/>
        </w:rPr>
        <w:t>k</w:t>
      </w:r>
      <w:r>
        <w:rPr>
          <w:rFonts w:ascii="Arial" w:hAnsi="Arial"/>
          <w:i/>
          <w:spacing w:val="3"/>
          <w:vertAlign w:val="baseline"/>
        </w:rPr>
        <w:t xml:space="preserve"> </w:t>
      </w:r>
      <w:r>
        <w:rPr>
          <w:rFonts w:ascii="Meiryo" w:hAnsi="Meiryo"/>
          <w:i/>
          <w:vertAlign w:val="baseline"/>
        </w:rPr>
        <w:t xml:space="preserve">∝ </w:t>
      </w:r>
      <w:r>
        <w:rPr>
          <w:spacing w:val="2"/>
          <w:vertAlign w:val="baseline"/>
        </w:rPr>
        <w:t>Gamma(</w:t>
      </w:r>
      <w:r>
        <w:rPr>
          <w:rFonts w:ascii="Bookman Old Style" w:hAnsi="Bookman Old Style"/>
          <w:b w:val="0"/>
          <w:i/>
          <w:spacing w:val="2"/>
          <w:vertAlign w:val="baseline"/>
        </w:rPr>
        <w:t>β</w:t>
      </w:r>
      <w:r>
        <w:rPr>
          <w:rFonts w:ascii="Cambria" w:hAnsi="Cambria"/>
          <w:spacing w:val="2"/>
          <w:vertAlign w:val="baseline"/>
        </w:rPr>
        <w:t>p</w:t>
      </w:r>
      <w:r>
        <w:rPr>
          <w:rFonts w:ascii="Arial" w:hAnsi="Arial"/>
          <w:i/>
          <w:spacing w:val="2"/>
          <w:vertAlign w:val="subscript"/>
        </w:rPr>
        <w:t>k</w:t>
      </w:r>
      <w:r>
        <w:rPr>
          <w:rFonts w:ascii="Bookman Old Style" w:hAnsi="Bookman Old Style"/>
          <w:b w:val="0"/>
          <w:i/>
          <w:spacing w:val="2"/>
          <w:vertAlign w:val="baseline"/>
        </w:rPr>
        <w:t xml:space="preserve">, </w:t>
      </w:r>
      <w:r>
        <w:rPr>
          <w:vertAlign w:val="baseline"/>
        </w:rPr>
        <w:t>exp(</w:t>
      </w:r>
      <w:r>
        <w:rPr>
          <w:rFonts w:ascii="Meiryo" w:hAnsi="Meiryo"/>
          <w:i/>
          <w:vertAlign w:val="baseline"/>
        </w:rPr>
        <w:t>−</w:t>
      </w:r>
      <w:r>
        <w:rPr>
          <w:rFonts w:ascii="Meiryo" w:hAnsi="Meiryo"/>
          <w:b/>
          <w:i/>
          <w:vertAlign w:val="baseline"/>
        </w:rPr>
        <w:t>ξ</w:t>
      </w:r>
      <w:r>
        <w:rPr>
          <w:rFonts w:ascii="Arial" w:hAnsi="Arial"/>
          <w:i/>
          <w:position w:val="-4"/>
          <w:sz w:val="14"/>
          <w:vertAlign w:val="baseline"/>
        </w:rPr>
        <w:t>k</w:t>
      </w:r>
      <w:r>
        <w:rPr>
          <w:vertAlign w:val="baseline"/>
        </w:rPr>
        <w:t>)), where both</w:t>
      </w:r>
      <w:r>
        <w:rPr>
          <w:spacing w:val="28"/>
          <w:vertAlign w:val="baseline"/>
        </w:rPr>
        <w:t xml:space="preserve"> </w:t>
      </w:r>
      <w:r>
        <w:rPr>
          <w:rFonts w:ascii="Bookman Old Style" w:hAnsi="Bookman Old Style"/>
          <w:b w:val="0"/>
          <w:i/>
          <w:vertAlign w:val="baseline"/>
        </w:rPr>
        <w:t>β</w:t>
      </w:r>
      <w:r>
        <w:rPr>
          <w:rFonts w:ascii="Bookman Old Style" w:hAnsi="Bookman Old Style"/>
          <w:b w:val="0"/>
          <w:i/>
          <w:spacing w:val="24"/>
          <w:vertAlign w:val="baseline"/>
        </w:rPr>
        <w:t xml:space="preserve"> </w:t>
      </w:r>
      <w:r>
        <w:rPr>
          <w:vertAlign w:val="baseline"/>
        </w:rPr>
        <w:t>and</w:t>
      </w:r>
      <w:r>
        <w:rPr>
          <w:spacing w:val="28"/>
          <w:vertAlign w:val="baseline"/>
        </w:rPr>
        <w:t xml:space="preserve"> </w:t>
      </w:r>
      <w:r>
        <w:rPr>
          <w:rFonts w:ascii="Cambria" w:hAnsi="Cambria"/>
          <w:vertAlign w:val="baseline"/>
        </w:rPr>
        <w:t>p</w:t>
      </w:r>
      <w:r>
        <w:rPr>
          <w:rFonts w:ascii="Arial" w:hAnsi="Arial"/>
          <w:i/>
          <w:vertAlign w:val="subscript"/>
        </w:rPr>
        <w:t>k</w:t>
      </w:r>
      <w:r>
        <w:rPr>
          <w:rFonts w:ascii="Arial" w:hAnsi="Arial"/>
          <w:i/>
          <w:spacing w:val="31"/>
          <w:vertAlign w:val="baseline"/>
        </w:rPr>
        <w:t xml:space="preserve"> </w:t>
      </w:r>
      <w:r>
        <w:rPr>
          <w:vertAlign w:val="baseline"/>
        </w:rPr>
        <w:t>come</w:t>
      </w:r>
      <w:r>
        <w:rPr>
          <w:spacing w:val="28"/>
          <w:vertAlign w:val="baseline"/>
        </w:rPr>
        <w:t xml:space="preserve"> </w:t>
      </w:r>
      <w:r>
        <w:rPr>
          <w:vertAlign w:val="baseline"/>
        </w:rPr>
        <w:t>from</w:t>
      </w:r>
      <w:r>
        <w:rPr>
          <w:spacing w:val="28"/>
          <w:vertAlign w:val="baseline"/>
        </w:rPr>
        <w:t xml:space="preserve"> </w:t>
      </w:r>
      <w:r>
        <w:rPr>
          <w:vertAlign w:val="baseline"/>
        </w:rPr>
        <w:t>a</w:t>
      </w:r>
      <w:r>
        <w:rPr>
          <w:spacing w:val="27"/>
          <w:vertAlign w:val="baseline"/>
        </w:rPr>
        <w:t xml:space="preserve"> </w:t>
      </w:r>
      <w:r>
        <w:rPr>
          <w:vertAlign w:val="baseline"/>
        </w:rPr>
        <w:t>stick-breaking</w:t>
      </w:r>
      <w:r>
        <w:rPr>
          <w:spacing w:val="28"/>
          <w:vertAlign w:val="baseline"/>
        </w:rPr>
        <w:t xml:space="preserve"> </w:t>
      </w:r>
      <w:r>
        <w:rPr>
          <w:vertAlign w:val="baseline"/>
        </w:rPr>
        <w:t>process:</w:t>
      </w:r>
    </w:p>
    <w:p>
      <w:pPr>
        <w:pStyle w:val="3"/>
        <w:spacing w:before="17" w:line="211" w:lineRule="exact"/>
        <w:ind w:left="112"/>
        <w:jc w:val="both"/>
      </w:pPr>
      <w:r>
        <w:pict>
          <v:shape id="_x0000_s1032" o:spid="_x0000_s1032" o:spt="202" type="#_x0000_t202" style="position:absolute;left:0pt;margin-left:327.6pt;margin-top:7.05pt;height:37.2pt;width:234pt;mso-position-horizontal-relative:page;z-index:-253200384;mso-width-relative:page;mso-height-relative:page;" filled="f" stroked="f" coordsize="21600,21600">
            <v:path/>
            <v:fill on="f" focussize="0,0"/>
            <v:stroke on="f" joinstyle="miter"/>
            <v:imagedata o:title=""/>
            <o:lock v:ext="edit"/>
            <v:textbox inset="0mm,0mm,0mm,0mm">
              <w:txbxContent>
                <w:p>
                  <w:pPr>
                    <w:tabs>
                      <w:tab w:val="left" w:pos="-132"/>
                      <w:tab w:val="left" w:pos="490"/>
                      <w:tab w:val="left" w:pos="1057"/>
                      <w:tab w:val="left" w:pos="2068"/>
                    </w:tabs>
                    <w:spacing w:before="0" w:line="240" w:lineRule="auto"/>
                    <w:ind w:left="0" w:right="0" w:firstLine="0"/>
                    <w:jc w:val="left"/>
                    <w:rPr>
                      <w:rFonts w:ascii="Arial" w:hAnsi="Arial"/>
                      <w:i/>
                      <w:sz w:val="20"/>
                    </w:rPr>
                  </w:pPr>
                  <w:r>
                    <w:rPr>
                      <w:rFonts w:ascii="Arial" w:hAnsi="Arial"/>
                      <w:w w:val="120"/>
                      <w:position w:val="15"/>
                      <w:sz w:val="20"/>
                    </w:rPr>
                    <w:t>Q</w:t>
                  </w:r>
                  <w:r>
                    <w:rPr>
                      <w:rFonts w:ascii="Arial" w:hAnsi="Arial"/>
                      <w:position w:val="15"/>
                      <w:sz w:val="20"/>
                    </w:rPr>
                    <w:t xml:space="preserve"> </w:t>
                  </w:r>
                  <w:r>
                    <w:rPr>
                      <w:rFonts w:ascii="Arial" w:hAnsi="Arial"/>
                      <w:spacing w:val="-23"/>
                      <w:position w:val="15"/>
                      <w:sz w:val="20"/>
                    </w:rPr>
                    <w:t xml:space="preserve"> </w:t>
                  </w:r>
                  <w:r>
                    <w:rPr>
                      <w:rFonts w:ascii="Meiryo" w:hAnsi="Meiryo"/>
                      <w:i/>
                      <w:spacing w:val="-1217"/>
                      <w:w w:val="110"/>
                      <w:position w:val="10"/>
                      <w:sz w:val="14"/>
                    </w:rPr>
                    <w:t>−</w:t>
                  </w:r>
                  <w:r>
                    <w:rPr>
                      <w:rFonts w:ascii="Cambria" w:hAnsi="Cambria"/>
                      <w:w w:val="114"/>
                      <w:sz w:val="20"/>
                    </w:rPr>
                    <w:t>p</w:t>
                  </w:r>
                  <w:r>
                    <w:rPr>
                      <w:rFonts w:ascii="Cambria" w:hAnsi="Cambria"/>
                      <w:sz w:val="20"/>
                    </w:rPr>
                    <w:t xml:space="preserve">   </w:t>
                  </w:r>
                  <w:r>
                    <w:rPr>
                      <w:rFonts w:ascii="Cambria" w:hAnsi="Cambria"/>
                      <w:spacing w:val="16"/>
                      <w:sz w:val="20"/>
                    </w:rPr>
                    <w:t xml:space="preserve"> </w:t>
                  </w:r>
                  <w:r>
                    <w:rPr>
                      <w:w w:val="120"/>
                      <w:sz w:val="20"/>
                    </w:rPr>
                    <w:t>=</w:t>
                  </w:r>
                  <w:r>
                    <w:rPr>
                      <w:sz w:val="20"/>
                    </w:rPr>
                    <w:t xml:space="preserve"> </w:t>
                  </w:r>
                  <w:r>
                    <w:rPr>
                      <w:spacing w:val="-3"/>
                      <w:sz w:val="20"/>
                    </w:rPr>
                    <w:t xml:space="preserve"> </w:t>
                  </w:r>
                  <w:r>
                    <w:rPr>
                      <w:rFonts w:ascii="Bookman Old Style" w:hAnsi="Bookman Old Style"/>
                      <w:b w:val="0"/>
                      <w:i/>
                      <w:w w:val="85"/>
                      <w:sz w:val="20"/>
                    </w:rPr>
                    <w:t>V</w:t>
                  </w:r>
                  <w:r>
                    <w:rPr>
                      <w:rFonts w:ascii="Bookman Old Style" w:hAnsi="Bookman Old Style"/>
                      <w:b w:val="0"/>
                      <w:i/>
                      <w:sz w:val="20"/>
                    </w:rPr>
                    <w:tab/>
                  </w:r>
                  <w:r>
                    <w:rPr>
                      <w:rFonts w:ascii="Bookman Old Style" w:hAnsi="Bookman Old Style"/>
                      <w:b w:val="0"/>
                      <w:i/>
                      <w:sz w:val="20"/>
                    </w:rPr>
                    <w:tab/>
                  </w:r>
                  <w:r>
                    <w:rPr>
                      <w:w w:val="109"/>
                      <w:sz w:val="20"/>
                    </w:rPr>
                    <w:t>(1</w:t>
                  </w:r>
                  <w:r>
                    <w:rPr>
                      <w:spacing w:val="11"/>
                      <w:sz w:val="20"/>
                    </w:rPr>
                    <w:t xml:space="preserve"> </w:t>
                  </w:r>
                  <w:r>
                    <w:rPr>
                      <w:rFonts w:ascii="Meiryo" w:hAnsi="Meiryo"/>
                      <w:i/>
                      <w:w w:val="96"/>
                      <w:sz w:val="20"/>
                    </w:rPr>
                    <w:t>−</w:t>
                  </w:r>
                  <w:r>
                    <w:rPr>
                      <w:rFonts w:ascii="Meiryo" w:hAnsi="Meiryo"/>
                      <w:i/>
                      <w:spacing w:val="-9"/>
                      <w:sz w:val="20"/>
                    </w:rPr>
                    <w:t xml:space="preserve"> </w:t>
                  </w:r>
                  <w:r>
                    <w:rPr>
                      <w:rFonts w:ascii="Bookman Old Style" w:hAnsi="Bookman Old Style"/>
                      <w:b w:val="0"/>
                      <w:i/>
                      <w:w w:val="85"/>
                      <w:sz w:val="20"/>
                    </w:rPr>
                    <w:t>V</w:t>
                  </w:r>
                  <w:r>
                    <w:rPr>
                      <w:rFonts w:ascii="Bookman Old Style" w:hAnsi="Bookman Old Style"/>
                      <w:b w:val="0"/>
                      <w:i/>
                      <w:spacing w:val="6"/>
                      <w:sz w:val="20"/>
                    </w:rPr>
                    <w:t xml:space="preserve"> </w:t>
                  </w:r>
                  <w:r>
                    <w:rPr>
                      <w:w w:val="102"/>
                      <w:sz w:val="20"/>
                    </w:rPr>
                    <w:t>),</w:t>
                  </w:r>
                  <w:r>
                    <w:rPr>
                      <w:sz w:val="20"/>
                    </w:rPr>
                    <w:t xml:space="preserve"> </w:t>
                  </w:r>
                  <w:r>
                    <w:rPr>
                      <w:spacing w:val="-1"/>
                      <w:sz w:val="20"/>
                    </w:rPr>
                    <w:t xml:space="preserve"> </w:t>
                  </w:r>
                  <w:r>
                    <w:rPr>
                      <w:w w:val="94"/>
                      <w:sz w:val="20"/>
                    </w:rPr>
                    <w:t>where</w:t>
                  </w:r>
                  <w:r>
                    <w:rPr>
                      <w:sz w:val="20"/>
                    </w:rPr>
                    <w:t xml:space="preserve"> </w:t>
                  </w:r>
                  <w:r>
                    <w:rPr>
                      <w:spacing w:val="-7"/>
                      <w:sz w:val="20"/>
                    </w:rPr>
                    <w:t xml:space="preserve"> </w:t>
                  </w:r>
                  <w:r>
                    <w:rPr>
                      <w:rFonts w:ascii="Bookman Old Style" w:hAnsi="Bookman Old Style"/>
                      <w:b w:val="0"/>
                      <w:i/>
                      <w:w w:val="85"/>
                      <w:sz w:val="20"/>
                    </w:rPr>
                    <w:t>V</w:t>
                  </w:r>
                  <w:r>
                    <w:rPr>
                      <w:rFonts w:ascii="Bookman Old Style" w:hAnsi="Bookman Old Style"/>
                      <w:b w:val="0"/>
                      <w:i/>
                      <w:sz w:val="20"/>
                    </w:rPr>
                    <w:t xml:space="preserve">  </w:t>
                  </w:r>
                  <w:r>
                    <w:rPr>
                      <w:rFonts w:ascii="Bookman Old Style" w:hAnsi="Bookman Old Style"/>
                      <w:b w:val="0"/>
                      <w:i/>
                      <w:spacing w:val="12"/>
                      <w:sz w:val="20"/>
                    </w:rPr>
                    <w:t xml:space="preserve"> </w:t>
                  </w:r>
                  <w:r>
                    <w:rPr>
                      <w:rFonts w:ascii="Meiryo" w:hAnsi="Meiryo"/>
                      <w:i/>
                      <w:w w:val="96"/>
                      <w:sz w:val="20"/>
                    </w:rPr>
                    <w:t>∼</w:t>
                  </w:r>
                  <w:r>
                    <w:rPr>
                      <w:rFonts w:ascii="Meiryo" w:hAnsi="Meiryo"/>
                      <w:i/>
                      <w:spacing w:val="26"/>
                      <w:sz w:val="20"/>
                    </w:rPr>
                    <w:t xml:space="preserve"> </w:t>
                  </w:r>
                  <w:r>
                    <w:rPr>
                      <w:spacing w:val="-9"/>
                      <w:w w:val="104"/>
                      <w:sz w:val="20"/>
                    </w:rPr>
                    <w:t>Beta(1</w:t>
                  </w:r>
                  <w:r>
                    <w:rPr>
                      <w:rFonts w:ascii="Bookman Old Style" w:hAnsi="Bookman Old Style"/>
                      <w:b w:val="0"/>
                      <w:i/>
                      <w:spacing w:val="-9"/>
                      <w:w w:val="92"/>
                      <w:sz w:val="20"/>
                    </w:rPr>
                    <w:t>,</w:t>
                  </w:r>
                  <w:r>
                    <w:rPr>
                      <w:rFonts w:ascii="Bookman Old Style" w:hAnsi="Bookman Old Style"/>
                      <w:b w:val="0"/>
                      <w:i/>
                      <w:spacing w:val="-100"/>
                      <w:sz w:val="20"/>
                    </w:rPr>
                    <w:t xml:space="preserve"> </w:t>
                  </w:r>
                  <w:r>
                    <w:rPr>
                      <w:rFonts w:ascii="Bookman Old Style" w:hAnsi="Bookman Old Style"/>
                      <w:b w:val="0"/>
                      <w:i/>
                      <w:spacing w:val="-73"/>
                      <w:w w:val="99"/>
                      <w:sz w:val="20"/>
                    </w:rPr>
                    <w:t>α</w:t>
                  </w:r>
                  <w:r>
                    <w:rPr>
                      <w:spacing w:val="-73"/>
                      <w:w w:val="103"/>
                      <w:sz w:val="20"/>
                    </w:rPr>
                    <w:t>)</w:t>
                  </w:r>
                  <w:r>
                    <w:rPr>
                      <w:sz w:val="20"/>
                    </w:rPr>
                    <w:t xml:space="preserve"> </w:t>
                  </w:r>
                  <w:r>
                    <w:rPr>
                      <w:spacing w:val="-7"/>
                      <w:sz w:val="20"/>
                    </w:rPr>
                    <w:t xml:space="preserve"> </w:t>
                  </w:r>
                  <w:r>
                    <w:rPr>
                      <w:w w:val="98"/>
                      <w:sz w:val="20"/>
                    </w:rPr>
                    <w:t>wit</w:t>
                  </w:r>
                  <w:r>
                    <w:rPr>
                      <w:spacing w:val="-4553"/>
                      <w:w w:val="98"/>
                      <w:sz w:val="20"/>
                    </w:rPr>
                    <w:t>h</w:t>
                  </w:r>
                  <w:r>
                    <w:rPr>
                      <w:rFonts w:ascii="Arial" w:hAnsi="Arial"/>
                      <w:i/>
                      <w:w w:val="115"/>
                      <w:sz w:val="20"/>
                      <w:vertAlign w:val="subscript"/>
                    </w:rPr>
                    <w:t>k</w:t>
                  </w:r>
                  <w:r>
                    <w:rPr>
                      <w:rFonts w:ascii="Arial" w:hAnsi="Arial"/>
                      <w:i/>
                      <w:sz w:val="20"/>
                      <w:vertAlign w:val="baseline"/>
                    </w:rPr>
                    <w:tab/>
                  </w:r>
                  <w:r>
                    <w:rPr>
                      <w:rFonts w:ascii="Arial" w:hAnsi="Arial"/>
                      <w:i/>
                      <w:w w:val="115"/>
                      <w:sz w:val="20"/>
                      <w:vertAlign w:val="subscript"/>
                    </w:rPr>
                    <w:t>k</w:t>
                  </w:r>
                  <w:r>
                    <w:rPr>
                      <w:rFonts w:ascii="Arial" w:hAnsi="Arial"/>
                      <w:i/>
                      <w:sz w:val="20"/>
                      <w:vertAlign w:val="baseline"/>
                    </w:rPr>
                    <w:tab/>
                  </w:r>
                  <w:r>
                    <w:rPr>
                      <w:rFonts w:ascii="Arial" w:hAnsi="Arial"/>
                      <w:i/>
                      <w:sz w:val="20"/>
                      <w:vertAlign w:val="baseline"/>
                    </w:rPr>
                    <w:tab/>
                  </w:r>
                  <w:r>
                    <w:rPr>
                      <w:rFonts w:ascii="Arial" w:hAnsi="Arial"/>
                      <w:i/>
                      <w:w w:val="172"/>
                      <w:sz w:val="20"/>
                      <w:vertAlign w:val="subscript"/>
                    </w:rPr>
                    <w:t>i</w:t>
                  </w:r>
                  <w:r>
                    <w:rPr>
                      <w:rFonts w:ascii="Arial" w:hAnsi="Arial"/>
                      <w:i/>
                      <w:sz w:val="20"/>
                      <w:vertAlign w:val="baseline"/>
                    </w:rPr>
                    <w:tab/>
                  </w:r>
                  <w:r>
                    <w:rPr>
                      <w:rFonts w:ascii="Arial" w:hAnsi="Arial"/>
                      <w:i/>
                      <w:w w:val="115"/>
                      <w:sz w:val="20"/>
                      <w:vertAlign w:val="subscript"/>
                    </w:rPr>
                    <w:t>k</w:t>
                  </w:r>
                </w:p>
              </w:txbxContent>
            </v:textbox>
          </v:shape>
        </w:pict>
      </w:r>
      <w:r>
        <w:rPr>
          <w:rFonts w:ascii="Bookman Old Style" w:hAnsi="Bookman Old Style"/>
          <w:b w:val="0"/>
          <w:i/>
        </w:rPr>
        <w:t xml:space="preserve">β </w:t>
      </w:r>
      <w:r>
        <w:t>is  the  second  level  consentration  parameter,</w:t>
      </w:r>
      <w:r>
        <w:rPr>
          <w:spacing w:val="-17"/>
        </w:rPr>
        <w:t xml:space="preserve"> </w:t>
      </w:r>
      <w:r>
        <w:t>and</w:t>
      </w:r>
    </w:p>
    <w:p>
      <w:pPr>
        <w:spacing w:before="0" w:line="141" w:lineRule="exact"/>
        <w:ind w:left="1115" w:right="0" w:firstLine="0"/>
        <w:jc w:val="left"/>
        <w:rPr>
          <w:rFonts w:ascii="Verdana"/>
          <w:sz w:val="14"/>
        </w:rPr>
      </w:pPr>
      <w:r>
        <w:rPr>
          <w:rFonts w:ascii="Arial"/>
          <w:i/>
          <w:w w:val="110"/>
          <w:sz w:val="14"/>
        </w:rPr>
        <w:t xml:space="preserve">k </w:t>
      </w:r>
      <w:r>
        <w:rPr>
          <w:rFonts w:ascii="Arial"/>
          <w:i/>
          <w:spacing w:val="31"/>
          <w:w w:val="110"/>
          <w:sz w:val="14"/>
        </w:rPr>
        <w:t xml:space="preserve"> </w:t>
      </w:r>
      <w:r>
        <w:rPr>
          <w:rFonts w:ascii="Verdana"/>
          <w:w w:val="110"/>
          <w:sz w:val="14"/>
        </w:rPr>
        <w:t>1</w:t>
      </w:r>
    </w:p>
    <w:p>
      <w:pPr>
        <w:spacing w:before="0" w:line="146" w:lineRule="exact"/>
        <w:ind w:left="1115" w:right="0" w:firstLine="0"/>
        <w:jc w:val="left"/>
        <w:rPr>
          <w:rFonts w:ascii="Verdana"/>
          <w:sz w:val="14"/>
        </w:rPr>
      </w:pPr>
      <w:r>
        <w:rPr>
          <w:rFonts w:ascii="Arial"/>
          <w:i/>
          <w:w w:val="125"/>
          <w:sz w:val="14"/>
        </w:rPr>
        <w:t>i</w:t>
      </w:r>
      <w:r>
        <w:rPr>
          <w:rFonts w:ascii="Verdana"/>
          <w:w w:val="125"/>
          <w:sz w:val="14"/>
        </w:rPr>
        <w:t>=1</w:t>
      </w:r>
    </w:p>
    <w:p>
      <w:pPr>
        <w:pStyle w:val="3"/>
        <w:spacing w:before="24" w:line="184" w:lineRule="auto"/>
        <w:ind w:left="112" w:right="1004"/>
        <w:jc w:val="both"/>
      </w:pPr>
      <w:r>
        <w:rPr>
          <w:rFonts w:ascii="Bookman Old Style" w:hAnsi="Bookman Old Style"/>
          <w:b w:val="0"/>
          <w:i/>
        </w:rPr>
        <w:t xml:space="preserve">α </w:t>
      </w:r>
      <w:r>
        <w:t>as the first level concentration parameter. The ex- pected</w:t>
      </w:r>
      <w:r>
        <w:rPr>
          <w:spacing w:val="-13"/>
        </w:rPr>
        <w:t xml:space="preserve"> </w:t>
      </w:r>
      <w:r>
        <w:rPr>
          <w:spacing w:val="-3"/>
        </w:rPr>
        <w:t>value</w:t>
      </w:r>
      <w:r>
        <w:rPr>
          <w:spacing w:val="-13"/>
        </w:rPr>
        <w:t xml:space="preserve"> </w:t>
      </w:r>
      <w:r>
        <w:t>of</w:t>
      </w:r>
      <w:r>
        <w:rPr>
          <w:spacing w:val="-12"/>
        </w:rPr>
        <w:t xml:space="preserve"> </w:t>
      </w:r>
      <w:r>
        <w:rPr>
          <w:rFonts w:ascii="Meiryo" w:hAnsi="Meiryo"/>
          <w:b/>
          <w:i/>
          <w:spacing w:val="3"/>
        </w:rPr>
        <w:t>θ</w:t>
      </w:r>
      <w:r>
        <w:rPr>
          <w:rFonts w:ascii="Arial" w:hAnsi="Arial"/>
          <w:i/>
          <w:spacing w:val="3"/>
          <w:vertAlign w:val="subscript"/>
        </w:rPr>
        <w:t>k</w:t>
      </w:r>
      <w:r>
        <w:rPr>
          <w:rFonts w:ascii="Arial" w:hAnsi="Arial"/>
          <w:i/>
          <w:spacing w:val="-9"/>
          <w:vertAlign w:val="baseline"/>
        </w:rPr>
        <w:t xml:space="preserve"> </w:t>
      </w:r>
      <w:r>
        <w:rPr>
          <w:vertAlign w:val="baseline"/>
        </w:rPr>
        <w:t>is</w:t>
      </w:r>
      <w:r>
        <w:rPr>
          <w:spacing w:val="-13"/>
          <w:vertAlign w:val="baseline"/>
        </w:rPr>
        <w:t xml:space="preserve"> </w:t>
      </w:r>
      <w:r>
        <w:rPr>
          <w:vertAlign w:val="baseline"/>
        </w:rPr>
        <w:t>proportional</w:t>
      </w:r>
      <w:r>
        <w:rPr>
          <w:spacing w:val="-13"/>
          <w:vertAlign w:val="baseline"/>
        </w:rPr>
        <w:t xml:space="preserve"> </w:t>
      </w:r>
      <w:r>
        <w:rPr>
          <w:vertAlign w:val="baseline"/>
        </w:rPr>
        <w:t>to</w:t>
      </w:r>
      <w:r>
        <w:rPr>
          <w:spacing w:val="-12"/>
          <w:vertAlign w:val="baseline"/>
        </w:rPr>
        <w:t xml:space="preserve"> </w:t>
      </w:r>
      <w:r>
        <w:rPr>
          <w:rFonts w:ascii="Bookman Old Style" w:hAnsi="Bookman Old Style"/>
          <w:b w:val="0"/>
          <w:i/>
          <w:spacing w:val="3"/>
          <w:vertAlign w:val="baseline"/>
        </w:rPr>
        <w:t>β</w:t>
      </w:r>
      <w:r>
        <w:rPr>
          <w:rFonts w:ascii="Cambria" w:hAnsi="Cambria"/>
          <w:spacing w:val="3"/>
          <w:vertAlign w:val="baseline"/>
        </w:rPr>
        <w:t>p</w:t>
      </w:r>
      <w:r>
        <w:rPr>
          <w:rFonts w:ascii="Arial" w:hAnsi="Arial"/>
          <w:i/>
          <w:spacing w:val="3"/>
          <w:vertAlign w:val="subscript"/>
        </w:rPr>
        <w:t>k</w:t>
      </w:r>
      <w:r>
        <w:rPr>
          <w:rFonts w:ascii="Arial" w:hAnsi="Arial"/>
          <w:i/>
          <w:spacing w:val="-19"/>
          <w:vertAlign w:val="baseline"/>
        </w:rPr>
        <w:t xml:space="preserve"> </w:t>
      </w:r>
      <w:r>
        <w:rPr>
          <w:spacing w:val="2"/>
          <w:vertAlign w:val="baseline"/>
        </w:rPr>
        <w:t>exp(</w:t>
      </w:r>
      <w:r>
        <w:rPr>
          <w:rFonts w:ascii="Meiryo" w:hAnsi="Meiryo"/>
          <w:b/>
          <w:i/>
          <w:spacing w:val="2"/>
          <w:vertAlign w:val="baseline"/>
        </w:rPr>
        <w:t>ξ</w:t>
      </w:r>
      <w:r>
        <w:rPr>
          <w:rFonts w:ascii="Arial" w:hAnsi="Arial"/>
          <w:i/>
          <w:spacing w:val="2"/>
          <w:position w:val="-4"/>
          <w:sz w:val="14"/>
          <w:vertAlign w:val="baseline"/>
        </w:rPr>
        <w:t>k</w:t>
      </w:r>
      <w:r>
        <w:rPr>
          <w:spacing w:val="2"/>
          <w:vertAlign w:val="baseline"/>
        </w:rPr>
        <w:t>),</w:t>
      </w:r>
      <w:r>
        <w:rPr>
          <w:spacing w:val="-9"/>
          <w:vertAlign w:val="baseline"/>
        </w:rPr>
        <w:t xml:space="preserve"> </w:t>
      </w:r>
      <w:r>
        <w:rPr>
          <w:vertAlign w:val="baseline"/>
        </w:rPr>
        <w:t xml:space="preserve">illus- trating the </w:t>
      </w:r>
      <w:r>
        <w:rPr>
          <w:spacing w:val="-4"/>
          <w:vertAlign w:val="baseline"/>
        </w:rPr>
        <w:t xml:space="preserve">way </w:t>
      </w:r>
      <w:r>
        <w:rPr>
          <w:vertAlign w:val="baseline"/>
        </w:rPr>
        <w:t>the different parameters influence</w:t>
      </w:r>
      <w:r>
        <w:rPr>
          <w:spacing w:val="-27"/>
          <w:vertAlign w:val="baseline"/>
        </w:rPr>
        <w:t xml:space="preserve"> </w:t>
      </w:r>
      <w:r>
        <w:rPr>
          <w:vertAlign w:val="baseline"/>
        </w:rPr>
        <w:t>the</w:t>
      </w:r>
    </w:p>
    <w:p>
      <w:pPr>
        <w:pStyle w:val="3"/>
        <w:spacing w:before="18" w:line="252" w:lineRule="auto"/>
        <w:ind w:left="112" w:right="1007"/>
        <w:jc w:val="both"/>
      </w:pPr>
      <w:r>
        <w:rPr>
          <w:w w:val="105"/>
        </w:rPr>
        <w:t xml:space="preserve">topic weights. </w:t>
      </w:r>
      <w:r>
        <w:rPr>
          <w:spacing w:val="-6"/>
          <w:w w:val="105"/>
        </w:rPr>
        <w:t xml:space="preserve">For </w:t>
      </w:r>
      <w:r>
        <w:rPr>
          <w:w w:val="105"/>
        </w:rPr>
        <w:t xml:space="preserve">any finite data collection, </w:t>
      </w:r>
      <w:r>
        <w:rPr>
          <w:rFonts w:ascii="Cambria"/>
          <w:w w:val="105"/>
        </w:rPr>
        <w:t>p</w:t>
      </w:r>
      <w:r>
        <w:rPr>
          <w:rFonts w:ascii="Arial"/>
          <w:i/>
          <w:w w:val="105"/>
          <w:vertAlign w:val="subscript"/>
        </w:rPr>
        <w:t>k</w:t>
      </w:r>
      <w:r>
        <w:rPr>
          <w:rFonts w:ascii="Arial"/>
          <w:i/>
          <w:w w:val="105"/>
          <w:vertAlign w:val="baseline"/>
        </w:rPr>
        <w:t xml:space="preserve"> </w:t>
      </w:r>
      <w:r>
        <w:rPr>
          <w:rFonts w:ascii="Bookman Old Style"/>
          <w:b w:val="0"/>
          <w:i/>
          <w:w w:val="105"/>
          <w:vertAlign w:val="baseline"/>
        </w:rPr>
        <w:t xml:space="preserve">&gt; </w:t>
      </w:r>
      <w:r>
        <w:rPr>
          <w:w w:val="105"/>
          <w:vertAlign w:val="baseline"/>
        </w:rPr>
        <w:t>0 only</w:t>
      </w:r>
      <w:r>
        <w:rPr>
          <w:spacing w:val="-21"/>
          <w:w w:val="105"/>
          <w:vertAlign w:val="baseline"/>
        </w:rPr>
        <w:t xml:space="preserve"> </w:t>
      </w:r>
      <w:r>
        <w:rPr>
          <w:w w:val="105"/>
          <w:vertAlign w:val="baseline"/>
        </w:rPr>
        <w:t>for</w:t>
      </w:r>
      <w:r>
        <w:rPr>
          <w:spacing w:val="-19"/>
          <w:w w:val="105"/>
          <w:vertAlign w:val="baseline"/>
        </w:rPr>
        <w:t xml:space="preserve"> </w:t>
      </w:r>
      <w:r>
        <w:rPr>
          <w:w w:val="105"/>
          <w:vertAlign w:val="baseline"/>
        </w:rPr>
        <w:t>a</w:t>
      </w:r>
      <w:r>
        <w:rPr>
          <w:spacing w:val="-20"/>
          <w:w w:val="105"/>
          <w:vertAlign w:val="baseline"/>
        </w:rPr>
        <w:t xml:space="preserve"> </w:t>
      </w:r>
      <w:r>
        <w:rPr>
          <w:w w:val="105"/>
          <w:vertAlign w:val="baseline"/>
        </w:rPr>
        <w:t>finite</w:t>
      </w:r>
      <w:r>
        <w:rPr>
          <w:spacing w:val="-20"/>
          <w:w w:val="105"/>
          <w:vertAlign w:val="baseline"/>
        </w:rPr>
        <w:t xml:space="preserve"> </w:t>
      </w:r>
      <w:r>
        <w:rPr>
          <w:w w:val="105"/>
          <w:vertAlign w:val="baseline"/>
        </w:rPr>
        <w:t>subset</w:t>
      </w:r>
      <w:r>
        <w:rPr>
          <w:spacing w:val="-20"/>
          <w:w w:val="105"/>
          <w:vertAlign w:val="baseline"/>
        </w:rPr>
        <w:t xml:space="preserve"> </w:t>
      </w:r>
      <w:r>
        <w:rPr>
          <w:w w:val="105"/>
          <w:vertAlign w:val="baseline"/>
        </w:rPr>
        <w:t>of</w:t>
      </w:r>
      <w:r>
        <w:rPr>
          <w:spacing w:val="-20"/>
          <w:w w:val="105"/>
          <w:vertAlign w:val="baseline"/>
        </w:rPr>
        <w:t xml:space="preserve"> </w:t>
      </w:r>
      <w:r>
        <w:rPr>
          <w:w w:val="105"/>
          <w:vertAlign w:val="baseline"/>
        </w:rPr>
        <w:t>topics</w:t>
      </w:r>
      <w:r>
        <w:rPr>
          <w:spacing w:val="-20"/>
          <w:w w:val="105"/>
          <w:vertAlign w:val="baseline"/>
        </w:rPr>
        <w:t xml:space="preserve"> </w:t>
      </w:r>
      <w:r>
        <w:rPr>
          <w:w w:val="105"/>
          <w:vertAlign w:val="baseline"/>
        </w:rPr>
        <w:t>and</w:t>
      </w:r>
      <w:r>
        <w:rPr>
          <w:spacing w:val="-19"/>
          <w:w w:val="105"/>
          <w:vertAlign w:val="baseline"/>
        </w:rPr>
        <w:t xml:space="preserve"> </w:t>
      </w:r>
      <w:r>
        <w:rPr>
          <w:w w:val="105"/>
          <w:vertAlign w:val="baseline"/>
        </w:rPr>
        <w:t>hence</w:t>
      </w:r>
      <w:r>
        <w:rPr>
          <w:spacing w:val="-20"/>
          <w:w w:val="105"/>
          <w:vertAlign w:val="baseline"/>
        </w:rPr>
        <w:t xml:space="preserve"> </w:t>
      </w:r>
      <w:r>
        <w:rPr>
          <w:w w:val="105"/>
          <w:vertAlign w:val="baseline"/>
        </w:rPr>
        <w:t>the</w:t>
      </w:r>
      <w:r>
        <w:rPr>
          <w:spacing w:val="-20"/>
          <w:w w:val="105"/>
          <w:vertAlign w:val="baseline"/>
        </w:rPr>
        <w:t xml:space="preserve"> </w:t>
      </w:r>
      <w:r>
        <w:rPr>
          <w:w w:val="105"/>
          <w:vertAlign w:val="baseline"/>
        </w:rPr>
        <w:t>model automatically selects the number of</w:t>
      </w:r>
      <w:r>
        <w:rPr>
          <w:spacing w:val="1"/>
          <w:w w:val="105"/>
          <w:vertAlign w:val="baseline"/>
        </w:rPr>
        <w:t xml:space="preserve"> </w:t>
      </w:r>
      <w:r>
        <w:rPr>
          <w:w w:val="105"/>
          <w:vertAlign w:val="baseline"/>
        </w:rPr>
        <w:t>topics.</w:t>
      </w:r>
    </w:p>
    <w:p>
      <w:pPr>
        <w:pStyle w:val="3"/>
        <w:spacing w:before="6"/>
        <w:rPr>
          <w:sz w:val="29"/>
        </w:rPr>
      </w:pPr>
    </w:p>
    <w:p>
      <w:pPr>
        <w:pStyle w:val="2"/>
        <w:numPr>
          <w:ilvl w:val="0"/>
          <w:numId w:val="1"/>
        </w:numPr>
        <w:tabs>
          <w:tab w:val="left" w:pos="515"/>
          <w:tab w:val="left" w:pos="516"/>
        </w:tabs>
        <w:spacing w:before="0" w:after="0" w:line="244" w:lineRule="auto"/>
        <w:ind w:left="515" w:right="1428" w:hanging="404"/>
        <w:jc w:val="left"/>
      </w:pPr>
      <w:r>
        <w:rPr>
          <w:spacing w:val="-4"/>
          <w:w w:val="105"/>
        </w:rPr>
        <w:t xml:space="preserve">FACTORIZED </w:t>
      </w:r>
      <w:r>
        <w:rPr>
          <w:spacing w:val="-5"/>
          <w:w w:val="105"/>
        </w:rPr>
        <w:t xml:space="preserve">MULTI-MODAL </w:t>
      </w:r>
      <w:r>
        <w:rPr>
          <w:w w:val="105"/>
        </w:rPr>
        <w:t>TOPIC</w:t>
      </w:r>
      <w:r>
        <w:rPr>
          <w:spacing w:val="24"/>
          <w:w w:val="105"/>
        </w:rPr>
        <w:t xml:space="preserve"> </w:t>
      </w:r>
      <w:r>
        <w:rPr>
          <w:w w:val="105"/>
        </w:rPr>
        <w:t>MODEL</w:t>
      </w:r>
    </w:p>
    <w:p>
      <w:pPr>
        <w:pStyle w:val="3"/>
        <w:spacing w:before="6"/>
        <w:rPr>
          <w:b/>
          <w:sz w:val="23"/>
        </w:rPr>
      </w:pPr>
    </w:p>
    <w:p>
      <w:pPr>
        <w:pStyle w:val="3"/>
        <w:spacing w:line="252" w:lineRule="auto"/>
        <w:ind w:left="112" w:right="1004"/>
        <w:jc w:val="both"/>
      </w:pPr>
      <w:r>
        <w:t>Consider</w:t>
      </w:r>
      <w:r>
        <w:rPr>
          <w:spacing w:val="-13"/>
        </w:rPr>
        <w:t xml:space="preserve"> </w:t>
      </w:r>
      <w:r>
        <w:t>a</w:t>
      </w:r>
      <w:r>
        <w:rPr>
          <w:spacing w:val="-13"/>
        </w:rPr>
        <w:t xml:space="preserve"> </w:t>
      </w:r>
      <w:r>
        <w:t>collection</w:t>
      </w:r>
      <w:r>
        <w:rPr>
          <w:spacing w:val="-13"/>
        </w:rPr>
        <w:t xml:space="preserve"> </w:t>
      </w:r>
      <w:r>
        <w:t>of</w:t>
      </w:r>
      <w:r>
        <w:rPr>
          <w:spacing w:val="-13"/>
        </w:rPr>
        <w:t xml:space="preserve"> </w:t>
      </w:r>
      <w:r>
        <w:t>documents</w:t>
      </w:r>
      <w:r>
        <w:rPr>
          <w:spacing w:val="-13"/>
        </w:rPr>
        <w:t xml:space="preserve"> </w:t>
      </w:r>
      <w:r>
        <w:t>each</w:t>
      </w:r>
      <w:r>
        <w:rPr>
          <w:spacing w:val="-13"/>
        </w:rPr>
        <w:t xml:space="preserve"> </w:t>
      </w:r>
      <w:r>
        <w:t>containing</w:t>
      </w:r>
      <w:r>
        <w:rPr>
          <w:spacing w:val="-13"/>
        </w:rPr>
        <w:t xml:space="preserve"> </w:t>
      </w:r>
      <w:r>
        <w:rPr>
          <w:rFonts w:ascii="Bookman Old Style"/>
          <w:b w:val="0"/>
          <w:i/>
        </w:rPr>
        <w:t xml:space="preserve">M </w:t>
      </w:r>
      <w:r>
        <w:t>weakly</w:t>
      </w:r>
      <w:r>
        <w:rPr>
          <w:spacing w:val="-22"/>
        </w:rPr>
        <w:t xml:space="preserve"> </w:t>
      </w:r>
      <w:r>
        <w:t>correlated</w:t>
      </w:r>
      <w:r>
        <w:rPr>
          <w:spacing w:val="-22"/>
        </w:rPr>
        <w:t xml:space="preserve"> </w:t>
      </w:r>
      <w:r>
        <w:t>modalities,</w:t>
      </w:r>
      <w:r>
        <w:rPr>
          <w:spacing w:val="-20"/>
        </w:rPr>
        <w:t xml:space="preserve"> </w:t>
      </w:r>
      <w:r>
        <w:t>where</w:t>
      </w:r>
      <w:r>
        <w:rPr>
          <w:spacing w:val="-22"/>
        </w:rPr>
        <w:t xml:space="preserve"> </w:t>
      </w:r>
      <w:r>
        <w:t>each</w:t>
      </w:r>
      <w:r>
        <w:rPr>
          <w:spacing w:val="-21"/>
        </w:rPr>
        <w:t xml:space="preserve"> </w:t>
      </w:r>
      <w:r>
        <w:t>modality</w:t>
      </w:r>
      <w:r>
        <w:rPr>
          <w:spacing w:val="-22"/>
        </w:rPr>
        <w:t xml:space="preserve"> </w:t>
      </w:r>
      <w:r>
        <w:t xml:space="preserve">has its own vocabulary. In the application of this paper the </w:t>
      </w:r>
      <w:r>
        <w:rPr>
          <w:spacing w:val="-4"/>
        </w:rPr>
        <w:t xml:space="preserve">two </w:t>
      </w:r>
      <w:r>
        <w:t>vocabularies are textual and visual words</w:t>
      </w:r>
      <w:r>
        <w:rPr>
          <w:spacing w:val="-19"/>
        </w:rPr>
        <w:t xml:space="preserve"> </w:t>
      </w:r>
      <w:r>
        <w:t>col- lected from Wikipedia pages with text and a single image (though the model would directly generalize</w:t>
      </w:r>
      <w:r>
        <w:rPr>
          <w:spacing w:val="-16"/>
        </w:rPr>
        <w:t xml:space="preserve"> </w:t>
      </w:r>
      <w:r>
        <w:t xml:space="preserve">to multiple images). </w:t>
      </w:r>
      <w:r>
        <w:rPr>
          <w:spacing w:val="-9"/>
        </w:rPr>
        <w:t xml:space="preserve">We </w:t>
      </w:r>
      <w:r>
        <w:t xml:space="preserve">introduce a </w:t>
      </w:r>
      <w:r>
        <w:rPr>
          <w:spacing w:val="-3"/>
        </w:rPr>
        <w:t xml:space="preserve">novel </w:t>
      </w:r>
      <w:r>
        <w:t xml:space="preserve">multi-modal topic model that can </w:t>
      </w:r>
      <w:r>
        <w:rPr>
          <w:spacing w:val="2"/>
        </w:rPr>
        <w:t xml:space="preserve">be </w:t>
      </w:r>
      <w:r>
        <w:t>used to learn dependencies between</w:t>
      </w:r>
      <w:r>
        <w:rPr>
          <w:spacing w:val="-11"/>
        </w:rPr>
        <w:t xml:space="preserve"> </w:t>
      </w:r>
      <w:r>
        <w:t>these</w:t>
      </w:r>
      <w:r>
        <w:rPr>
          <w:spacing w:val="-11"/>
        </w:rPr>
        <w:t xml:space="preserve"> </w:t>
      </w:r>
      <w:r>
        <w:t>modalities,</w:t>
      </w:r>
      <w:r>
        <w:rPr>
          <w:spacing w:val="-11"/>
        </w:rPr>
        <w:t xml:space="preserve"> </w:t>
      </w:r>
      <w:r>
        <w:t>enabling</w:t>
      </w:r>
      <w:r>
        <w:rPr>
          <w:spacing w:val="-11"/>
        </w:rPr>
        <w:t xml:space="preserve"> </w:t>
      </w:r>
      <w:r>
        <w:t>e.g.</w:t>
      </w:r>
      <w:r>
        <w:rPr>
          <w:spacing w:val="3"/>
        </w:rPr>
        <w:t xml:space="preserve"> </w:t>
      </w:r>
      <w:r>
        <w:t>predicting</w:t>
      </w:r>
      <w:r>
        <w:rPr>
          <w:spacing w:val="-11"/>
        </w:rPr>
        <w:t xml:space="preserve"> </w:t>
      </w:r>
      <w:r>
        <w:t xml:space="preserve">the textual content associated with a </w:t>
      </w:r>
      <w:r>
        <w:rPr>
          <w:spacing w:val="-3"/>
        </w:rPr>
        <w:t xml:space="preserve">novel </w:t>
      </w:r>
      <w:r>
        <w:t xml:space="preserve">image. The problem is made particularly challenging </w:t>
      </w:r>
      <w:r>
        <w:rPr>
          <w:spacing w:val="-3"/>
        </w:rPr>
        <w:t xml:space="preserve">by </w:t>
      </w:r>
      <w:r>
        <w:t>the</w:t>
      </w:r>
      <w:r>
        <w:rPr>
          <w:spacing w:val="-21"/>
        </w:rPr>
        <w:t xml:space="preserve"> </w:t>
      </w:r>
      <w:r>
        <w:t>weak relationship</w:t>
      </w:r>
      <w:r>
        <w:rPr>
          <w:spacing w:val="-29"/>
        </w:rPr>
        <w:t xml:space="preserve"> </w:t>
      </w:r>
      <w:r>
        <w:t>between</w:t>
      </w:r>
      <w:r>
        <w:rPr>
          <w:spacing w:val="-29"/>
        </w:rPr>
        <w:t xml:space="preserve"> </w:t>
      </w:r>
      <w:r>
        <w:t>the</w:t>
      </w:r>
      <w:r>
        <w:rPr>
          <w:spacing w:val="-28"/>
        </w:rPr>
        <w:t xml:space="preserve"> </w:t>
      </w:r>
      <w:r>
        <w:t>modalities;</w:t>
      </w:r>
      <w:r>
        <w:rPr>
          <w:spacing w:val="-25"/>
        </w:rPr>
        <w:t xml:space="preserve"> </w:t>
      </w:r>
      <w:r>
        <w:t>several</w:t>
      </w:r>
      <w:r>
        <w:rPr>
          <w:spacing w:val="-29"/>
        </w:rPr>
        <w:t xml:space="preserve"> </w:t>
      </w:r>
      <w:r>
        <w:t>of</w:t>
      </w:r>
      <w:r>
        <w:rPr>
          <w:spacing w:val="-28"/>
        </w:rPr>
        <w:t xml:space="preserve"> </w:t>
      </w:r>
      <w:r>
        <w:t>the</w:t>
      </w:r>
      <w:r>
        <w:rPr>
          <w:spacing w:val="-29"/>
        </w:rPr>
        <w:t xml:space="preserve"> </w:t>
      </w:r>
      <w:r>
        <w:t>doc- uments will contain large amounts of text not related to the image</w:t>
      </w:r>
      <w:r>
        <w:rPr>
          <w:spacing w:val="1"/>
        </w:rPr>
        <w:t xml:space="preserve"> </w:t>
      </w:r>
      <w:r>
        <w:t>content.</w:t>
      </w:r>
    </w:p>
    <w:p>
      <w:pPr>
        <w:pStyle w:val="3"/>
        <w:spacing w:before="132" w:line="223" w:lineRule="auto"/>
        <w:ind w:left="112" w:right="1006"/>
        <w:jc w:val="both"/>
        <w:rPr>
          <w:rFonts w:ascii="Verdana" w:hAnsi="Verdana"/>
        </w:rPr>
      </w:pPr>
      <w:r>
        <w:rPr>
          <w:spacing w:val="-6"/>
        </w:rPr>
        <w:t xml:space="preserve">For </w:t>
      </w:r>
      <w:r>
        <w:t xml:space="preserve">modeling the data, </w:t>
      </w:r>
      <w:r>
        <w:rPr>
          <w:spacing w:val="-3"/>
        </w:rPr>
        <w:t xml:space="preserve">we </w:t>
      </w:r>
      <w:r>
        <w:t xml:space="preserve">will use </w:t>
      </w:r>
      <w:r>
        <w:rPr>
          <w:rFonts w:ascii="Bookman Old Style" w:hAnsi="Bookman Old Style"/>
          <w:b w:val="0"/>
          <w:i/>
        </w:rPr>
        <w:t xml:space="preserve">M </w:t>
      </w:r>
      <w:r>
        <w:t>separate vo- cabularies, so that words (or visual words) for each modality</w:t>
      </w:r>
      <w:r>
        <w:rPr>
          <w:spacing w:val="23"/>
        </w:rPr>
        <w:t xml:space="preserve"> </w:t>
      </w:r>
      <w:r>
        <w:t>are</w:t>
      </w:r>
      <w:r>
        <w:rPr>
          <w:spacing w:val="23"/>
        </w:rPr>
        <w:t xml:space="preserve"> </w:t>
      </w:r>
      <w:r>
        <w:t>drawn</w:t>
      </w:r>
      <w:r>
        <w:rPr>
          <w:spacing w:val="23"/>
        </w:rPr>
        <w:t xml:space="preserve"> </w:t>
      </w:r>
      <w:r>
        <w:t>from</w:t>
      </w:r>
      <w:r>
        <w:rPr>
          <w:spacing w:val="23"/>
        </w:rPr>
        <w:t xml:space="preserve"> </w:t>
      </w:r>
      <w:r>
        <w:t>separate</w:t>
      </w:r>
      <w:r>
        <w:rPr>
          <w:spacing w:val="23"/>
        </w:rPr>
        <w:t xml:space="preserve"> </w:t>
      </w:r>
      <w:r>
        <w:t>dictionaries</w:t>
      </w:r>
      <w:r>
        <w:rPr>
          <w:spacing w:val="24"/>
        </w:rPr>
        <w:t xml:space="preserve"> </w:t>
      </w:r>
      <w:r>
        <w:rPr>
          <w:rFonts w:ascii="Meiryo" w:hAnsi="Meiryo"/>
          <w:b/>
          <w:i/>
        </w:rPr>
        <w:t>η</w:t>
      </w:r>
      <w:r>
        <w:rPr>
          <w:rFonts w:ascii="Verdana" w:hAnsi="Verdana"/>
          <w:vertAlign w:val="superscript"/>
        </w:rPr>
        <w:t>(</w:t>
      </w:r>
      <w:r>
        <w:rPr>
          <w:rFonts w:ascii="Arial" w:hAnsi="Arial"/>
          <w:i/>
          <w:vertAlign w:val="superscript"/>
        </w:rPr>
        <w:t>m</w:t>
      </w:r>
      <w:r>
        <w:rPr>
          <w:rFonts w:ascii="Verdana" w:hAnsi="Verdana"/>
          <w:vertAlign w:val="superscript"/>
        </w:rPr>
        <w:t>)</w:t>
      </w:r>
    </w:p>
    <w:p>
      <w:pPr>
        <w:pStyle w:val="3"/>
        <w:spacing w:line="205" w:lineRule="exact"/>
        <w:ind w:left="112"/>
        <w:jc w:val="both"/>
        <w:rPr>
          <w:rFonts w:ascii="Verdana" w:hAnsi="Verdana"/>
        </w:rPr>
      </w:pPr>
      <w:r>
        <w:t>specific</w:t>
      </w:r>
      <w:r>
        <w:rPr>
          <w:spacing w:val="18"/>
        </w:rPr>
        <w:t xml:space="preserve"> </w:t>
      </w:r>
      <w:r>
        <w:t>to</w:t>
      </w:r>
      <w:r>
        <w:rPr>
          <w:spacing w:val="18"/>
        </w:rPr>
        <w:t xml:space="preserve"> </w:t>
      </w:r>
      <w:r>
        <w:t>each</w:t>
      </w:r>
      <w:r>
        <w:rPr>
          <w:spacing w:val="19"/>
        </w:rPr>
        <w:t xml:space="preserve"> </w:t>
      </w:r>
      <w:r>
        <w:t>view</w:t>
      </w:r>
      <w:r>
        <w:rPr>
          <w:spacing w:val="18"/>
        </w:rPr>
        <w:t xml:space="preserve"> </w:t>
      </w:r>
      <w:r>
        <w:rPr>
          <w:rFonts w:ascii="Bookman Old Style" w:hAnsi="Bookman Old Style"/>
          <w:b w:val="0"/>
          <w:i/>
        </w:rPr>
        <w:t>m</w:t>
      </w:r>
      <w:r>
        <w:t xml:space="preserve">. </w:t>
      </w:r>
      <w:r>
        <w:rPr>
          <w:spacing w:val="13"/>
        </w:rPr>
        <w:t xml:space="preserve"> </w:t>
      </w:r>
      <w:r>
        <w:t>The</w:t>
      </w:r>
      <w:r>
        <w:rPr>
          <w:spacing w:val="19"/>
        </w:rPr>
        <w:t xml:space="preserve"> </w:t>
      </w:r>
      <w:r>
        <w:t>topic</w:t>
      </w:r>
      <w:r>
        <w:rPr>
          <w:spacing w:val="18"/>
        </w:rPr>
        <w:t xml:space="preserve"> </w:t>
      </w:r>
      <w:r>
        <w:t>proportions</w:t>
      </w:r>
      <w:r>
        <w:rPr>
          <w:spacing w:val="19"/>
        </w:rPr>
        <w:t xml:space="preserve"> </w:t>
      </w:r>
      <w:r>
        <w:rPr>
          <w:rFonts w:ascii="Meiryo" w:hAnsi="Meiryo"/>
          <w:b/>
          <w:i/>
        </w:rPr>
        <w:t>θ</w:t>
      </w:r>
      <w:r>
        <w:rPr>
          <w:rFonts w:ascii="Verdana" w:hAnsi="Verdana"/>
          <w:vertAlign w:val="superscript"/>
        </w:rPr>
        <w:t>(</w:t>
      </w:r>
      <w:r>
        <w:rPr>
          <w:rFonts w:ascii="Arial" w:hAnsi="Arial"/>
          <w:i/>
          <w:vertAlign w:val="superscript"/>
        </w:rPr>
        <w:t>m</w:t>
      </w:r>
      <w:r>
        <w:rPr>
          <w:rFonts w:ascii="Verdana" w:hAnsi="Verdana"/>
          <w:vertAlign w:val="superscript"/>
        </w:rPr>
        <w:t>)</w:t>
      </w:r>
    </w:p>
    <w:p>
      <w:pPr>
        <w:pStyle w:val="3"/>
        <w:spacing w:line="180" w:lineRule="exact"/>
        <w:ind w:left="112"/>
        <w:jc w:val="both"/>
      </w:pPr>
      <w:r>
        <w:t xml:space="preserve">will also </w:t>
      </w:r>
      <w:r>
        <w:rPr>
          <w:spacing w:val="2"/>
        </w:rPr>
        <w:t xml:space="preserve">be </w:t>
      </w:r>
      <w:r>
        <w:t>specific to each modality, whereas the</w:t>
      </w:r>
      <w:r>
        <w:rPr>
          <w:spacing w:val="-8"/>
        </w:rPr>
        <w:t xml:space="preserve"> </w:t>
      </w:r>
      <w:r>
        <w:t>ac-</w:t>
      </w:r>
    </w:p>
    <w:p>
      <w:pPr>
        <w:pStyle w:val="3"/>
        <w:spacing w:before="12"/>
        <w:ind w:left="112"/>
        <w:jc w:val="both"/>
      </w:pPr>
      <w:r>
        <w:t>tual</w:t>
      </w:r>
      <w:r>
        <w:rPr>
          <w:spacing w:val="-20"/>
        </w:rPr>
        <w:t xml:space="preserve"> </w:t>
      </w:r>
      <w:r>
        <w:t>words</w:t>
      </w:r>
      <w:r>
        <w:rPr>
          <w:spacing w:val="-20"/>
        </w:rPr>
        <w:t xml:space="preserve"> </w:t>
      </w:r>
      <w:r>
        <w:t>are</w:t>
      </w:r>
      <w:r>
        <w:rPr>
          <w:spacing w:val="-19"/>
        </w:rPr>
        <w:t xml:space="preserve"> </w:t>
      </w:r>
      <w:r>
        <w:t>sampled</w:t>
      </w:r>
      <w:r>
        <w:rPr>
          <w:spacing w:val="-20"/>
        </w:rPr>
        <w:t xml:space="preserve"> </w:t>
      </w:r>
      <w:r>
        <w:t>independently</w:t>
      </w:r>
      <w:r>
        <w:rPr>
          <w:spacing w:val="-19"/>
        </w:rPr>
        <w:t xml:space="preserve"> </w:t>
      </w:r>
      <w:r>
        <w:t>for</w:t>
      </w:r>
      <w:r>
        <w:rPr>
          <w:spacing w:val="-20"/>
        </w:rPr>
        <w:t xml:space="preserve"> </w:t>
      </w:r>
      <w:r>
        <w:t>each</w:t>
      </w:r>
      <w:r>
        <w:rPr>
          <w:spacing w:val="-19"/>
        </w:rPr>
        <w:t xml:space="preserve"> </w:t>
      </w:r>
      <w:r>
        <w:t>modal-</w:t>
      </w:r>
    </w:p>
    <w:p>
      <w:pPr>
        <w:spacing w:after="0"/>
        <w:jc w:val="both"/>
        <w:sectPr>
          <w:pgSz w:w="12240" w:h="15840"/>
          <w:pgMar w:top="1400" w:right="0" w:bottom="280" w:left="1400" w:header="720" w:footer="720" w:gutter="0"/>
          <w:cols w:equalWidth="0" w:num="2">
            <w:col w:w="4834" w:space="206"/>
            <w:col w:w="5800"/>
          </w:cols>
        </w:sectPr>
      </w:pPr>
    </w:p>
    <w:p>
      <w:pPr>
        <w:pStyle w:val="3"/>
        <w:spacing w:before="56" w:line="252" w:lineRule="auto"/>
        <w:ind w:left="111" w:right="38"/>
        <w:jc w:val="both"/>
      </w:pPr>
      <w:r>
        <w:t>ity given the topic proportions. The essential model- ing</w:t>
      </w:r>
      <w:r>
        <w:rPr>
          <w:spacing w:val="-12"/>
        </w:rPr>
        <w:t xml:space="preserve"> </w:t>
      </w:r>
      <w:r>
        <w:t>question</w:t>
      </w:r>
      <w:r>
        <w:rPr>
          <w:spacing w:val="-12"/>
        </w:rPr>
        <w:t xml:space="preserve"> </w:t>
      </w:r>
      <w:r>
        <w:t>is</w:t>
      </w:r>
      <w:r>
        <w:rPr>
          <w:spacing w:val="-12"/>
        </w:rPr>
        <w:t xml:space="preserve"> </w:t>
      </w:r>
      <w:r>
        <w:t>then</w:t>
      </w:r>
      <w:r>
        <w:rPr>
          <w:spacing w:val="-11"/>
        </w:rPr>
        <w:t xml:space="preserve"> </w:t>
      </w:r>
      <w:r>
        <w:t>how</w:t>
      </w:r>
      <w:r>
        <w:rPr>
          <w:spacing w:val="-12"/>
        </w:rPr>
        <w:t xml:space="preserve"> </w:t>
      </w:r>
      <w:r>
        <w:t>the</w:t>
      </w:r>
      <w:r>
        <w:rPr>
          <w:spacing w:val="-12"/>
        </w:rPr>
        <w:t xml:space="preserve"> </w:t>
      </w:r>
      <w:r>
        <w:t>topic</w:t>
      </w:r>
      <w:r>
        <w:rPr>
          <w:spacing w:val="-11"/>
        </w:rPr>
        <w:t xml:space="preserve"> </w:t>
      </w:r>
      <w:r>
        <w:t>proportions</w:t>
      </w:r>
      <w:r>
        <w:rPr>
          <w:spacing w:val="-12"/>
        </w:rPr>
        <w:t xml:space="preserve"> </w:t>
      </w:r>
      <w:r>
        <w:t>are</w:t>
      </w:r>
      <w:r>
        <w:rPr>
          <w:spacing w:val="-12"/>
        </w:rPr>
        <w:t xml:space="preserve"> </w:t>
      </w:r>
      <w:r>
        <w:t xml:space="preserve">tied with each other, in order to achieve the factorization into shared and private topics. In brief, </w:t>
      </w:r>
      <w:r>
        <w:rPr>
          <w:spacing w:val="-3"/>
        </w:rPr>
        <w:t xml:space="preserve">we </w:t>
      </w:r>
      <w:r>
        <w:t>will do this</w:t>
      </w:r>
      <w:r>
        <w:rPr>
          <w:spacing w:val="-16"/>
        </w:rPr>
        <w:t xml:space="preserve"> </w:t>
      </w:r>
      <w:r>
        <w:rPr>
          <w:spacing w:val="-3"/>
        </w:rPr>
        <w:t>by</w:t>
      </w:r>
      <w:r>
        <w:rPr>
          <w:spacing w:val="-16"/>
        </w:rPr>
        <w:t xml:space="preserve"> </w:t>
      </w:r>
      <w:r>
        <w:t>(i)</w:t>
      </w:r>
      <w:r>
        <w:rPr>
          <w:spacing w:val="-15"/>
        </w:rPr>
        <w:t xml:space="preserve"> </w:t>
      </w:r>
      <w:r>
        <w:t>modeling</w:t>
      </w:r>
      <w:r>
        <w:rPr>
          <w:spacing w:val="-16"/>
        </w:rPr>
        <w:t xml:space="preserve"> </w:t>
      </w:r>
      <w:r>
        <w:t>dependencies</w:t>
      </w:r>
      <w:r>
        <w:rPr>
          <w:spacing w:val="-15"/>
        </w:rPr>
        <w:t xml:space="preserve"> </w:t>
      </w:r>
      <w:r>
        <w:t>between</w:t>
      </w:r>
      <w:r>
        <w:rPr>
          <w:spacing w:val="-16"/>
        </w:rPr>
        <w:t xml:space="preserve"> </w:t>
      </w:r>
      <w:r>
        <w:t>topics</w:t>
      </w:r>
      <w:r>
        <w:rPr>
          <w:spacing w:val="-15"/>
        </w:rPr>
        <w:t xml:space="preserve"> </w:t>
      </w:r>
      <w:r>
        <w:t>both within</w:t>
      </w:r>
      <w:r>
        <w:rPr>
          <w:spacing w:val="-15"/>
        </w:rPr>
        <w:t xml:space="preserve"> </w:t>
      </w:r>
      <w:r>
        <w:t>and</w:t>
      </w:r>
      <w:r>
        <w:rPr>
          <w:spacing w:val="-15"/>
        </w:rPr>
        <w:t xml:space="preserve"> </w:t>
      </w:r>
      <w:r>
        <w:t>across</w:t>
      </w:r>
      <w:r>
        <w:rPr>
          <w:spacing w:val="-15"/>
        </w:rPr>
        <w:t xml:space="preserve"> </w:t>
      </w:r>
      <w:r>
        <w:t>modalities</w:t>
      </w:r>
      <w:r>
        <w:rPr>
          <w:spacing w:val="-15"/>
        </w:rPr>
        <w:t xml:space="preserve"> </w:t>
      </w:r>
      <w:r>
        <w:t>and</w:t>
      </w:r>
      <w:r>
        <w:rPr>
          <w:spacing w:val="-15"/>
        </w:rPr>
        <w:t xml:space="preserve"> </w:t>
      </w:r>
      <w:r>
        <w:t>(ii)</w:t>
      </w:r>
      <w:r>
        <w:rPr>
          <w:spacing w:val="-14"/>
        </w:rPr>
        <w:t xml:space="preserve"> </w:t>
      </w:r>
      <w:r>
        <w:t>automatically</w:t>
      </w:r>
      <w:r>
        <w:rPr>
          <w:spacing w:val="-15"/>
        </w:rPr>
        <w:t xml:space="preserve"> </w:t>
      </w:r>
      <w:r>
        <w:t>se- lecting the number of topics for each type (shared or private to any of the</w:t>
      </w:r>
      <w:r>
        <w:rPr>
          <w:spacing w:val="29"/>
        </w:rPr>
        <w:t xml:space="preserve"> </w:t>
      </w:r>
      <w:r>
        <w:t>modalities).</w:t>
      </w:r>
    </w:p>
    <w:p>
      <w:pPr>
        <w:pStyle w:val="3"/>
        <w:spacing w:before="178" w:line="153" w:lineRule="auto"/>
        <w:ind w:left="111" w:right="39"/>
        <w:jc w:val="both"/>
      </w:pPr>
      <w:r>
        <w:pict>
          <v:shape id="_x0000_s1033" o:spid="_x0000_s1033" o:spt="202" type="#_x0000_t202" style="position:absolute;left:0pt;margin-left:154.1pt;margin-top:44.65pt;height:17.3pt;width:7.75pt;mso-position-horizontal-relative:page;z-index:-253184000;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i/>
                      <w:sz w:val="20"/>
                    </w:rPr>
                  </w:pPr>
                  <w:r>
                    <w:rPr>
                      <w:rFonts w:ascii="Meiryo" w:hAnsi="Meiryo"/>
                      <w:i/>
                      <w:w w:val="96"/>
                      <w:sz w:val="20"/>
                    </w:rPr>
                    <w:t>∼</w:t>
                  </w:r>
                </w:p>
              </w:txbxContent>
            </v:textbox>
          </v:shape>
        </w:pict>
      </w:r>
      <w:r>
        <w:t xml:space="preserve">The topic proportions </w:t>
      </w:r>
      <w:r>
        <w:rPr>
          <w:rFonts w:ascii="Meiryo" w:hAnsi="Meiryo"/>
          <w:b/>
          <w:i/>
        </w:rPr>
        <w:t>θ</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 xml:space="preserve">are made dependent by introducing auxiliary variables </w:t>
      </w:r>
      <w:r>
        <w:rPr>
          <w:rFonts w:ascii="Meiryo" w:hAnsi="Meiryo"/>
          <w:b/>
          <w:i/>
          <w:vertAlign w:val="baseline"/>
        </w:rPr>
        <w:t>ξ</w:t>
      </w:r>
      <w:r>
        <w:rPr>
          <w:rFonts w:ascii="Verdana" w:hAnsi="Verdana"/>
          <w:vertAlign w:val="superscript"/>
        </w:rPr>
        <w:t>(</w:t>
      </w:r>
      <w:r>
        <w:rPr>
          <w:rFonts w:ascii="Arial" w:hAnsi="Arial"/>
          <w:i/>
          <w:vertAlign w:val="superscript"/>
        </w:rPr>
        <w:t>m</w:t>
      </w:r>
      <w:r>
        <w:rPr>
          <w:rFonts w:ascii="Verdana" w:hAnsi="Verdana"/>
          <w:vertAlign w:val="superscript"/>
        </w:rPr>
        <w:t>)</w:t>
      </w:r>
      <w:r>
        <w:rPr>
          <w:vertAlign w:val="baseline"/>
        </w:rPr>
        <w:t xml:space="preserve">, denoting by </w:t>
      </w:r>
      <w:r>
        <w:rPr>
          <w:rFonts w:ascii="Meiryo" w:hAnsi="Meiryo"/>
          <w:b/>
          <w:i/>
          <w:vertAlign w:val="baseline"/>
        </w:rPr>
        <w:t xml:space="preserve">ξ </w:t>
      </w:r>
      <w:r>
        <w:rPr>
          <w:vertAlign w:val="baseline"/>
        </w:rPr>
        <w:t>= (</w:t>
      </w:r>
      <w:r>
        <w:rPr>
          <w:rFonts w:ascii="Meiryo" w:hAnsi="Meiryo"/>
          <w:b/>
          <w:i/>
          <w:vertAlign w:val="baseline"/>
        </w:rPr>
        <w:t>ξ</w:t>
      </w:r>
      <w:r>
        <w:rPr>
          <w:rFonts w:ascii="Verdana" w:hAnsi="Verdana"/>
          <w:vertAlign w:val="superscript"/>
        </w:rPr>
        <w:t>(1)</w:t>
      </w:r>
      <w:r>
        <w:rPr>
          <w:rFonts w:ascii="Bookman Old Style" w:hAnsi="Bookman Old Style"/>
          <w:b w:val="0"/>
          <w:i/>
          <w:vertAlign w:val="baseline"/>
        </w:rPr>
        <w:t xml:space="preserve">, ..., </w:t>
      </w:r>
      <w:r>
        <w:rPr>
          <w:rFonts w:ascii="Meiryo" w:hAnsi="Meiryo"/>
          <w:b/>
          <w:i/>
          <w:vertAlign w:val="baseline"/>
        </w:rPr>
        <w:t>ξ</w:t>
      </w:r>
      <w:r>
        <w:rPr>
          <w:rFonts w:ascii="Verdana" w:hAnsi="Verdana"/>
          <w:vertAlign w:val="superscript"/>
        </w:rPr>
        <w:t>(</w:t>
      </w:r>
      <w:r>
        <w:rPr>
          <w:rFonts w:ascii="Arial" w:hAnsi="Arial"/>
          <w:i/>
          <w:vertAlign w:val="superscript"/>
        </w:rPr>
        <w:t>M</w:t>
      </w:r>
      <w:r>
        <w:rPr>
          <w:rFonts w:ascii="Verdana" w:hAnsi="Verdana"/>
          <w:vertAlign w:val="superscript"/>
        </w:rPr>
        <w:t>)</w:t>
      </w:r>
      <w:r>
        <w:rPr>
          <w:vertAlign w:val="baseline"/>
        </w:rPr>
        <w:t xml:space="preserve">) the concatenation of them, and using the CTM prior </w:t>
      </w:r>
      <w:r>
        <w:rPr>
          <w:rFonts w:ascii="Meiryo" w:hAnsi="Meiryo"/>
          <w:b/>
          <w:i/>
          <w:vertAlign w:val="baseline"/>
        </w:rPr>
        <w:t xml:space="preserve">ξ </w:t>
      </w:r>
      <w:r>
        <w:rPr>
          <w:vertAlign w:val="baseline"/>
        </w:rPr>
        <w:t>N(</w:t>
      </w:r>
      <w:r>
        <w:rPr>
          <w:rFonts w:ascii="Meiryo" w:hAnsi="Meiryo"/>
          <w:b/>
          <w:i/>
          <w:vertAlign w:val="baseline"/>
        </w:rPr>
        <w:t>µ</w:t>
      </w:r>
      <w:r>
        <w:rPr>
          <w:rFonts w:ascii="Bookman Old Style" w:hAnsi="Bookman Old Style"/>
          <w:b w:val="0"/>
          <w:i/>
          <w:vertAlign w:val="baseline"/>
        </w:rPr>
        <w:t xml:space="preserve">, </w:t>
      </w:r>
      <w:r>
        <w:rPr>
          <w:rFonts w:ascii="Cambria" w:hAnsi="Cambria"/>
          <w:vertAlign w:val="baseline"/>
        </w:rPr>
        <w:t>Σ</w:t>
      </w:r>
      <w:r>
        <w:rPr>
          <w:vertAlign w:val="baseline"/>
        </w:rPr>
        <w:t>). This part of the model corresponds to the ’multi-field CTM with different</w:t>
      </w:r>
    </w:p>
    <w:p>
      <w:pPr>
        <w:pStyle w:val="3"/>
        <w:spacing w:before="26" w:line="252" w:lineRule="auto"/>
        <w:ind w:left="111" w:right="38"/>
        <w:jc w:val="both"/>
      </w:pPr>
      <w:r>
        <w:t xml:space="preserve">topic sets’ </w:t>
      </w:r>
      <w:r>
        <w:rPr>
          <w:spacing w:val="-3"/>
        </w:rPr>
        <w:t xml:space="preserve">by </w:t>
      </w:r>
      <w:r>
        <w:t xml:space="preserve">Salomatin et al. (2009), and the differ- ent blocks in </w:t>
      </w:r>
      <w:r>
        <w:rPr>
          <w:rFonts w:ascii="Cambria" w:hAnsi="Cambria"/>
          <w:w w:val="120"/>
        </w:rPr>
        <w:t xml:space="preserve">Σ </w:t>
      </w:r>
      <w:r>
        <w:t>describe different types of dependen- cies between the topic proportions. In particular, the blocks</w:t>
      </w:r>
      <w:r>
        <w:rPr>
          <w:spacing w:val="-14"/>
        </w:rPr>
        <w:t xml:space="preserve"> </w:t>
      </w:r>
      <w:r>
        <w:t>around</w:t>
      </w:r>
      <w:r>
        <w:rPr>
          <w:spacing w:val="-13"/>
        </w:rPr>
        <w:t xml:space="preserve"> </w:t>
      </w:r>
      <w:r>
        <w:t>the</w:t>
      </w:r>
      <w:r>
        <w:rPr>
          <w:spacing w:val="-13"/>
        </w:rPr>
        <w:t xml:space="preserve"> </w:t>
      </w:r>
      <w:r>
        <w:t>diagonal</w:t>
      </w:r>
      <w:r>
        <w:rPr>
          <w:spacing w:val="-13"/>
        </w:rPr>
        <w:t xml:space="preserve"> </w:t>
      </w:r>
      <w:r>
        <w:t>describe</w:t>
      </w:r>
      <w:r>
        <w:rPr>
          <w:spacing w:val="-14"/>
        </w:rPr>
        <w:t xml:space="preserve"> </w:t>
      </w:r>
      <w:r>
        <w:t>dependencies</w:t>
      </w:r>
      <w:r>
        <w:rPr>
          <w:spacing w:val="-13"/>
        </w:rPr>
        <w:t xml:space="preserve"> </w:t>
      </w:r>
      <w:r>
        <w:t xml:space="preserve">be- </w:t>
      </w:r>
      <w:r>
        <w:rPr>
          <w:spacing w:val="-3"/>
        </w:rPr>
        <w:t>tween</w:t>
      </w:r>
      <w:r>
        <w:rPr>
          <w:spacing w:val="-13"/>
        </w:rPr>
        <w:t xml:space="preserve"> </w:t>
      </w:r>
      <w:r>
        <w:t>the</w:t>
      </w:r>
      <w:r>
        <w:rPr>
          <w:spacing w:val="-12"/>
        </w:rPr>
        <w:t xml:space="preserve"> </w:t>
      </w:r>
      <w:r>
        <w:t>topic</w:t>
      </w:r>
      <w:r>
        <w:rPr>
          <w:spacing w:val="-12"/>
        </w:rPr>
        <w:t xml:space="preserve"> </w:t>
      </w:r>
      <w:r>
        <w:t>proportions</w:t>
      </w:r>
      <w:r>
        <w:rPr>
          <w:spacing w:val="-13"/>
        </w:rPr>
        <w:t xml:space="preserve"> </w:t>
      </w:r>
      <w:r>
        <w:t>of</w:t>
      </w:r>
      <w:r>
        <w:rPr>
          <w:spacing w:val="-12"/>
        </w:rPr>
        <w:t xml:space="preserve"> </w:t>
      </w:r>
      <w:r>
        <w:t>each</w:t>
      </w:r>
      <w:r>
        <w:rPr>
          <w:spacing w:val="-12"/>
        </w:rPr>
        <w:t xml:space="preserve"> </w:t>
      </w:r>
      <w:r>
        <w:t>modality,</w:t>
      </w:r>
      <w:r>
        <w:rPr>
          <w:spacing w:val="-12"/>
        </w:rPr>
        <w:t xml:space="preserve"> </w:t>
      </w:r>
      <w:r>
        <w:t>whereas the</w:t>
      </w:r>
      <w:r>
        <w:rPr>
          <w:spacing w:val="-15"/>
        </w:rPr>
        <w:t xml:space="preserve"> </w:t>
      </w:r>
      <w:r>
        <w:t>off-diagonal</w:t>
      </w:r>
      <w:r>
        <w:rPr>
          <w:spacing w:val="-14"/>
        </w:rPr>
        <w:t xml:space="preserve"> </w:t>
      </w:r>
      <w:r>
        <w:t>blocks</w:t>
      </w:r>
      <w:r>
        <w:rPr>
          <w:spacing w:val="-14"/>
        </w:rPr>
        <w:t xml:space="preserve"> </w:t>
      </w:r>
      <w:r>
        <w:t>describe</w:t>
      </w:r>
      <w:r>
        <w:rPr>
          <w:spacing w:val="-15"/>
        </w:rPr>
        <w:t xml:space="preserve"> </w:t>
      </w:r>
      <w:r>
        <w:t>dependencies</w:t>
      </w:r>
      <w:r>
        <w:rPr>
          <w:spacing w:val="-14"/>
        </w:rPr>
        <w:t xml:space="preserve"> </w:t>
      </w:r>
      <w:r>
        <w:t>in</w:t>
      </w:r>
      <w:r>
        <w:rPr>
          <w:spacing w:val="-14"/>
        </w:rPr>
        <w:t xml:space="preserve"> </w:t>
      </w:r>
      <w:r>
        <w:t>topic proportions between the</w:t>
      </w:r>
      <w:r>
        <w:rPr>
          <w:spacing w:val="40"/>
        </w:rPr>
        <w:t xml:space="preserve"> </w:t>
      </w:r>
      <w:r>
        <w:t>modalities.</w:t>
      </w:r>
    </w:p>
    <w:p>
      <w:pPr>
        <w:pStyle w:val="3"/>
        <w:spacing w:before="116" w:line="252" w:lineRule="auto"/>
        <w:ind w:left="111" w:right="38"/>
        <w:jc w:val="both"/>
      </w:pPr>
      <w:r>
        <w:t>Having a CTM for the joint topic distribution is not yet</w:t>
      </w:r>
      <w:r>
        <w:rPr>
          <w:spacing w:val="-19"/>
        </w:rPr>
        <w:t xml:space="preserve"> </w:t>
      </w:r>
      <w:r>
        <w:t>sufficient</w:t>
      </w:r>
      <w:r>
        <w:rPr>
          <w:spacing w:val="-18"/>
        </w:rPr>
        <w:t xml:space="preserve"> </w:t>
      </w:r>
      <w:r>
        <w:t>for</w:t>
      </w:r>
      <w:r>
        <w:rPr>
          <w:spacing w:val="-19"/>
        </w:rPr>
        <w:t xml:space="preserve"> </w:t>
      </w:r>
      <w:r>
        <w:t>separating</w:t>
      </w:r>
      <w:r>
        <w:rPr>
          <w:spacing w:val="-18"/>
        </w:rPr>
        <w:t xml:space="preserve"> </w:t>
      </w:r>
      <w:r>
        <w:t>the</w:t>
      </w:r>
      <w:r>
        <w:rPr>
          <w:spacing w:val="-18"/>
        </w:rPr>
        <w:t xml:space="preserve"> </w:t>
      </w:r>
      <w:r>
        <w:t>shared</w:t>
      </w:r>
      <w:r>
        <w:rPr>
          <w:spacing w:val="-19"/>
        </w:rPr>
        <w:t xml:space="preserve"> </w:t>
      </w:r>
      <w:r>
        <w:t>topics</w:t>
      </w:r>
      <w:r>
        <w:rPr>
          <w:spacing w:val="-18"/>
        </w:rPr>
        <w:t xml:space="preserve"> </w:t>
      </w:r>
      <w:r>
        <w:t>from</w:t>
      </w:r>
      <w:r>
        <w:rPr>
          <w:spacing w:val="-19"/>
        </w:rPr>
        <w:t xml:space="preserve"> </w:t>
      </w:r>
      <w:r>
        <w:t xml:space="preserve">pri- </w:t>
      </w:r>
      <w:r>
        <w:rPr>
          <w:spacing w:val="-3"/>
        </w:rPr>
        <w:t xml:space="preserve">vate </w:t>
      </w:r>
      <w:r>
        <w:t xml:space="preserve">ones, since </w:t>
      </w:r>
      <w:r>
        <w:rPr>
          <w:spacing w:val="-3"/>
        </w:rPr>
        <w:t xml:space="preserve">we </w:t>
      </w:r>
      <w:r>
        <w:t xml:space="preserve">can only control the correlation between the topic proportions. A large correlation between </w:t>
      </w:r>
      <w:r>
        <w:rPr>
          <w:spacing w:val="-4"/>
        </w:rPr>
        <w:t xml:space="preserve">two </w:t>
      </w:r>
      <w:r>
        <w:t>topics for different modalities would</w:t>
      </w:r>
      <w:r>
        <w:rPr>
          <w:spacing w:val="-36"/>
        </w:rPr>
        <w:t xml:space="preserve"> </w:t>
      </w:r>
      <w:r>
        <w:t xml:space="preserve">im- ply that it is shared, but lack of correlation (that is, </w:t>
      </w:r>
      <w:r>
        <w:rPr>
          <w:rFonts w:ascii="Cambria" w:hAnsi="Cambria"/>
          <w:w w:val="110"/>
        </w:rPr>
        <w:t>Σ</w:t>
      </w:r>
      <w:r>
        <w:rPr>
          <w:rFonts w:ascii="Arial" w:hAnsi="Arial"/>
          <w:i/>
          <w:w w:val="110"/>
          <w:vertAlign w:val="subscript"/>
        </w:rPr>
        <w:t>kl</w:t>
      </w:r>
      <w:r>
        <w:rPr>
          <w:rFonts w:ascii="Arial" w:hAnsi="Arial"/>
          <w:i/>
          <w:w w:val="110"/>
          <w:vertAlign w:val="baseline"/>
        </w:rPr>
        <w:t xml:space="preserve"> </w:t>
      </w:r>
      <w:r>
        <w:rPr>
          <w:vertAlign w:val="baseline"/>
        </w:rPr>
        <w:t xml:space="preserve">= 0) would not make either component private. Instead, the weights would simply </w:t>
      </w:r>
      <w:r>
        <w:rPr>
          <w:spacing w:val="2"/>
          <w:vertAlign w:val="baseline"/>
        </w:rPr>
        <w:t xml:space="preserve">be </w:t>
      </w:r>
      <w:r>
        <w:rPr>
          <w:vertAlign w:val="baseline"/>
        </w:rPr>
        <w:t>determined in- dependently.</w:t>
      </w:r>
      <w:r>
        <w:rPr>
          <w:spacing w:val="1"/>
          <w:vertAlign w:val="baseline"/>
        </w:rPr>
        <w:t xml:space="preserve"> </w:t>
      </w:r>
      <w:r>
        <w:rPr>
          <w:spacing w:val="-9"/>
          <w:vertAlign w:val="baseline"/>
        </w:rPr>
        <w:t>To</w:t>
      </w:r>
      <w:r>
        <w:rPr>
          <w:spacing w:val="-19"/>
          <w:vertAlign w:val="baseline"/>
        </w:rPr>
        <w:t xml:space="preserve"> </w:t>
      </w:r>
      <w:r>
        <w:rPr>
          <w:vertAlign w:val="baseline"/>
        </w:rPr>
        <w:t>create</w:t>
      </w:r>
      <w:r>
        <w:rPr>
          <w:spacing w:val="-18"/>
          <w:vertAlign w:val="baseline"/>
        </w:rPr>
        <w:t xml:space="preserve"> </w:t>
      </w:r>
      <w:r>
        <w:rPr>
          <w:vertAlign w:val="baseline"/>
        </w:rPr>
        <w:t>separate</w:t>
      </w:r>
      <w:r>
        <w:rPr>
          <w:spacing w:val="-18"/>
          <w:vertAlign w:val="baseline"/>
        </w:rPr>
        <w:t xml:space="preserve"> </w:t>
      </w:r>
      <w:r>
        <w:rPr>
          <w:vertAlign w:val="baseline"/>
        </w:rPr>
        <w:t>sets</w:t>
      </w:r>
      <w:r>
        <w:rPr>
          <w:spacing w:val="-19"/>
          <w:vertAlign w:val="baseline"/>
        </w:rPr>
        <w:t xml:space="preserve"> </w:t>
      </w:r>
      <w:r>
        <w:rPr>
          <w:vertAlign w:val="baseline"/>
        </w:rPr>
        <w:t>of</w:t>
      </w:r>
      <w:r>
        <w:rPr>
          <w:spacing w:val="-18"/>
          <w:vertAlign w:val="baseline"/>
        </w:rPr>
        <w:t xml:space="preserve"> </w:t>
      </w:r>
      <w:r>
        <w:rPr>
          <w:vertAlign w:val="baseline"/>
        </w:rPr>
        <w:t>shared</w:t>
      </w:r>
      <w:r>
        <w:rPr>
          <w:spacing w:val="-18"/>
          <w:vertAlign w:val="baseline"/>
        </w:rPr>
        <w:t xml:space="preserve"> </w:t>
      </w:r>
      <w:r>
        <w:rPr>
          <w:vertAlign w:val="baseline"/>
        </w:rPr>
        <w:t>and</w:t>
      </w:r>
      <w:r>
        <w:rPr>
          <w:spacing w:val="-19"/>
          <w:vertAlign w:val="baseline"/>
        </w:rPr>
        <w:t xml:space="preserve"> </w:t>
      </w:r>
      <w:r>
        <w:rPr>
          <w:vertAlign w:val="baseline"/>
        </w:rPr>
        <w:t xml:space="preserve">pri- </w:t>
      </w:r>
      <w:r>
        <w:rPr>
          <w:spacing w:val="-3"/>
          <w:vertAlign w:val="baseline"/>
        </w:rPr>
        <w:t xml:space="preserve">vate </w:t>
      </w:r>
      <w:r>
        <w:rPr>
          <w:vertAlign w:val="baseline"/>
        </w:rPr>
        <w:t xml:space="preserve">topics </w:t>
      </w:r>
      <w:r>
        <w:rPr>
          <w:spacing w:val="-3"/>
          <w:vertAlign w:val="baseline"/>
        </w:rPr>
        <w:t xml:space="preserve">we </w:t>
      </w:r>
      <w:r>
        <w:rPr>
          <w:vertAlign w:val="baseline"/>
        </w:rPr>
        <w:t xml:space="preserve">need to </w:t>
      </w:r>
      <w:r>
        <w:rPr>
          <w:spacing w:val="2"/>
          <w:vertAlign w:val="baseline"/>
        </w:rPr>
        <w:t xml:space="preserve">be </w:t>
      </w:r>
      <w:r>
        <w:rPr>
          <w:vertAlign w:val="baseline"/>
        </w:rPr>
        <w:t>able to switch some of the topics</w:t>
      </w:r>
      <w:r>
        <w:rPr>
          <w:spacing w:val="-12"/>
          <w:vertAlign w:val="baseline"/>
        </w:rPr>
        <w:t xml:space="preserve"> </w:t>
      </w:r>
      <w:r>
        <w:rPr>
          <w:vertAlign w:val="baseline"/>
        </w:rPr>
        <w:t>off</w:t>
      </w:r>
      <w:r>
        <w:rPr>
          <w:spacing w:val="-11"/>
          <w:vertAlign w:val="baseline"/>
        </w:rPr>
        <w:t xml:space="preserve"> </w:t>
      </w:r>
      <w:r>
        <w:rPr>
          <w:vertAlign w:val="baseline"/>
        </w:rPr>
        <w:t>in</w:t>
      </w:r>
      <w:r>
        <w:rPr>
          <w:spacing w:val="-11"/>
          <w:vertAlign w:val="baseline"/>
        </w:rPr>
        <w:t xml:space="preserve"> </w:t>
      </w:r>
      <w:r>
        <w:rPr>
          <w:vertAlign w:val="baseline"/>
        </w:rPr>
        <w:t>one</w:t>
      </w:r>
      <w:r>
        <w:rPr>
          <w:spacing w:val="-11"/>
          <w:vertAlign w:val="baseline"/>
        </w:rPr>
        <w:t xml:space="preserve"> </w:t>
      </w:r>
      <w:r>
        <w:rPr>
          <w:vertAlign w:val="baseline"/>
        </w:rPr>
        <w:t>or</w:t>
      </w:r>
      <w:r>
        <w:rPr>
          <w:spacing w:val="-11"/>
          <w:vertAlign w:val="baseline"/>
        </w:rPr>
        <w:t xml:space="preserve"> </w:t>
      </w:r>
      <w:r>
        <w:rPr>
          <w:vertAlign w:val="baseline"/>
        </w:rPr>
        <w:t>more</w:t>
      </w:r>
      <w:r>
        <w:rPr>
          <w:spacing w:val="-12"/>
          <w:vertAlign w:val="baseline"/>
        </w:rPr>
        <w:t xml:space="preserve"> </w:t>
      </w:r>
      <w:r>
        <w:rPr>
          <w:vertAlign w:val="baseline"/>
        </w:rPr>
        <w:t>of</w:t>
      </w:r>
      <w:r>
        <w:rPr>
          <w:spacing w:val="-11"/>
          <w:vertAlign w:val="baseline"/>
        </w:rPr>
        <w:t xml:space="preserve"> </w:t>
      </w:r>
      <w:r>
        <w:rPr>
          <w:vertAlign w:val="baseline"/>
        </w:rPr>
        <w:t>the</w:t>
      </w:r>
      <w:r>
        <w:rPr>
          <w:spacing w:val="-11"/>
          <w:vertAlign w:val="baseline"/>
        </w:rPr>
        <w:t xml:space="preserve"> </w:t>
      </w:r>
      <w:r>
        <w:rPr>
          <w:vertAlign w:val="baseline"/>
        </w:rPr>
        <w:t>modalities,</w:t>
      </w:r>
      <w:r>
        <w:rPr>
          <w:spacing w:val="-10"/>
          <w:vertAlign w:val="baseline"/>
        </w:rPr>
        <w:t xml:space="preserve"> </w:t>
      </w:r>
      <w:r>
        <w:rPr>
          <w:vertAlign w:val="baseline"/>
        </w:rPr>
        <w:t>similarly</w:t>
      </w:r>
      <w:r>
        <w:rPr>
          <w:spacing w:val="-11"/>
          <w:vertAlign w:val="baseline"/>
        </w:rPr>
        <w:t xml:space="preserve"> </w:t>
      </w:r>
      <w:r>
        <w:rPr>
          <w:vertAlign w:val="baseline"/>
        </w:rPr>
        <w:t>to how Jia et al. (2010) and Virtanen et al. (2011)</w:t>
      </w:r>
      <w:r>
        <w:rPr>
          <w:spacing w:val="-26"/>
          <w:vertAlign w:val="baseline"/>
        </w:rPr>
        <w:t xml:space="preserve"> </w:t>
      </w:r>
      <w:r>
        <w:rPr>
          <w:vertAlign w:val="baseline"/>
        </w:rPr>
        <w:t xml:space="preserve">switch off components to make the same distinction in con- tinuous data models.  </w:t>
      </w:r>
      <w:r>
        <w:rPr>
          <w:spacing w:val="33"/>
          <w:vertAlign w:val="baseline"/>
        </w:rPr>
        <w:t xml:space="preserve"> </w:t>
      </w:r>
      <w:r>
        <w:rPr>
          <w:vertAlign w:val="baseline"/>
        </w:rPr>
        <w:t>In the case of multi-field CTM</w:t>
      </w:r>
    </w:p>
    <w:p>
      <w:pPr>
        <w:pStyle w:val="3"/>
        <w:spacing w:before="25" w:line="158" w:lineRule="auto"/>
        <w:ind w:left="111" w:right="39"/>
        <w:jc w:val="both"/>
      </w:pPr>
      <w:r>
        <w:t>this</w:t>
      </w:r>
      <w:r>
        <w:rPr>
          <w:spacing w:val="-6"/>
        </w:rPr>
        <w:t xml:space="preserve"> </w:t>
      </w:r>
      <w:r>
        <w:t>could</w:t>
      </w:r>
      <w:r>
        <w:rPr>
          <w:spacing w:val="-6"/>
        </w:rPr>
        <w:t xml:space="preserve"> </w:t>
      </w:r>
      <w:r>
        <w:t>only</w:t>
      </w:r>
      <w:r>
        <w:rPr>
          <w:spacing w:val="-7"/>
        </w:rPr>
        <w:t xml:space="preserve"> </w:t>
      </w:r>
      <w:r>
        <w:rPr>
          <w:spacing w:val="2"/>
        </w:rPr>
        <w:t>be</w:t>
      </w:r>
      <w:r>
        <w:rPr>
          <w:spacing w:val="-6"/>
        </w:rPr>
        <w:t xml:space="preserve"> </w:t>
      </w:r>
      <w:r>
        <w:t>done</w:t>
      </w:r>
      <w:r>
        <w:rPr>
          <w:spacing w:val="-5"/>
        </w:rPr>
        <w:t xml:space="preserve"> </w:t>
      </w:r>
      <w:r>
        <w:rPr>
          <w:spacing w:val="-3"/>
        </w:rPr>
        <w:t>by</w:t>
      </w:r>
      <w:r>
        <w:rPr>
          <w:spacing w:val="-6"/>
        </w:rPr>
        <w:t xml:space="preserve"> </w:t>
      </w:r>
      <w:r>
        <w:t>driving</w:t>
      </w:r>
      <w:r>
        <w:rPr>
          <w:spacing w:val="-6"/>
        </w:rPr>
        <w:t xml:space="preserve"> </w:t>
      </w:r>
      <w:r>
        <w:rPr>
          <w:rFonts w:ascii="Meiryo" w:hAnsi="Meiryo"/>
          <w:b/>
          <w:i/>
        </w:rPr>
        <w:t>µ</w:t>
      </w:r>
      <w:r>
        <w:rPr>
          <w:rFonts w:ascii="Arial" w:hAnsi="Arial"/>
          <w:i/>
          <w:position w:val="-4"/>
          <w:sz w:val="14"/>
        </w:rPr>
        <w:t>k</w:t>
      </w:r>
      <w:r>
        <w:rPr>
          <w:rFonts w:ascii="Arial" w:hAnsi="Arial"/>
          <w:i/>
          <w:spacing w:val="13"/>
          <w:position w:val="-4"/>
          <w:sz w:val="14"/>
        </w:rPr>
        <w:t xml:space="preserve"> </w:t>
      </w:r>
      <w:r>
        <w:t>(the</w:t>
      </w:r>
      <w:r>
        <w:rPr>
          <w:spacing w:val="-6"/>
        </w:rPr>
        <w:t xml:space="preserve"> </w:t>
      </w:r>
      <w:r>
        <w:t>mean</w:t>
      </w:r>
      <w:r>
        <w:rPr>
          <w:spacing w:val="-5"/>
        </w:rPr>
        <w:t xml:space="preserve"> </w:t>
      </w:r>
      <w:r>
        <w:t>of</w:t>
      </w:r>
      <w:r>
        <w:rPr>
          <w:spacing w:val="-6"/>
        </w:rPr>
        <w:t xml:space="preserve"> </w:t>
      </w:r>
      <w:r>
        <w:t>the Gaussian</w:t>
      </w:r>
      <w:r>
        <w:rPr>
          <w:spacing w:val="-14"/>
        </w:rPr>
        <w:t xml:space="preserve"> </w:t>
      </w:r>
      <w:r>
        <w:t>prior</w:t>
      </w:r>
      <w:r>
        <w:rPr>
          <w:spacing w:val="-13"/>
        </w:rPr>
        <w:t xml:space="preserve"> </w:t>
      </w:r>
      <w:r>
        <w:t>for</w:t>
      </w:r>
      <w:r>
        <w:rPr>
          <w:spacing w:val="-13"/>
        </w:rPr>
        <w:t xml:space="preserve"> </w:t>
      </w:r>
      <w:r>
        <w:rPr>
          <w:rFonts w:ascii="Meiryo" w:hAnsi="Meiryo"/>
          <w:b/>
          <w:i/>
          <w:spacing w:val="6"/>
        </w:rPr>
        <w:t>ξ</w:t>
      </w:r>
      <w:r>
        <w:rPr>
          <w:rFonts w:ascii="Arial" w:hAnsi="Arial"/>
          <w:i/>
          <w:spacing w:val="6"/>
          <w:position w:val="-4"/>
          <w:sz w:val="14"/>
        </w:rPr>
        <w:t>k</w:t>
      </w:r>
      <w:r>
        <w:rPr>
          <w:spacing w:val="6"/>
        </w:rPr>
        <w:t>)</w:t>
      </w:r>
      <w:r>
        <w:rPr>
          <w:spacing w:val="-13"/>
        </w:rPr>
        <w:t xml:space="preserve"> </w:t>
      </w:r>
      <w:r>
        <w:t>towards</w:t>
      </w:r>
      <w:r>
        <w:rPr>
          <w:spacing w:val="-14"/>
        </w:rPr>
        <w:t xml:space="preserve"> </w:t>
      </w:r>
      <w:r>
        <w:t>minus</w:t>
      </w:r>
      <w:r>
        <w:rPr>
          <w:spacing w:val="-13"/>
        </w:rPr>
        <w:t xml:space="preserve"> </w:t>
      </w:r>
      <w:r>
        <w:rPr>
          <w:spacing w:val="-3"/>
        </w:rPr>
        <w:t>infinity,</w:t>
      </w:r>
      <w:r>
        <w:rPr>
          <w:spacing w:val="-12"/>
        </w:rPr>
        <w:t xml:space="preserve"> </w:t>
      </w:r>
      <w:r>
        <w:t>which</w:t>
      </w:r>
      <w:r>
        <w:rPr>
          <w:spacing w:val="-12"/>
        </w:rPr>
        <w:t xml:space="preserve"> </w:t>
      </w:r>
      <w:r>
        <w:t>is not</w:t>
      </w:r>
      <w:r>
        <w:rPr>
          <w:spacing w:val="-15"/>
        </w:rPr>
        <w:t xml:space="preserve"> </w:t>
      </w:r>
      <w:r>
        <w:t>encouraged</w:t>
      </w:r>
      <w:r>
        <w:rPr>
          <w:spacing w:val="-15"/>
        </w:rPr>
        <w:t xml:space="preserve"> </w:t>
      </w:r>
      <w:r>
        <w:rPr>
          <w:spacing w:val="-3"/>
        </w:rPr>
        <w:t>by</w:t>
      </w:r>
      <w:r>
        <w:rPr>
          <w:spacing w:val="-15"/>
        </w:rPr>
        <w:t xml:space="preserve"> </w:t>
      </w:r>
      <w:r>
        <w:t>the</w:t>
      </w:r>
      <w:r>
        <w:rPr>
          <w:spacing w:val="-14"/>
        </w:rPr>
        <w:t xml:space="preserve"> </w:t>
      </w:r>
      <w:r>
        <w:t>model</w:t>
      </w:r>
      <w:r>
        <w:rPr>
          <w:spacing w:val="-15"/>
        </w:rPr>
        <w:t xml:space="preserve"> </w:t>
      </w:r>
      <w:r>
        <w:t>and</w:t>
      </w:r>
      <w:r>
        <w:rPr>
          <w:spacing w:val="-15"/>
        </w:rPr>
        <w:t xml:space="preserve"> </w:t>
      </w:r>
      <w:r>
        <w:t>is</w:t>
      </w:r>
      <w:r>
        <w:rPr>
          <w:spacing w:val="-14"/>
        </w:rPr>
        <w:t xml:space="preserve"> </w:t>
      </w:r>
      <w:r>
        <w:t>difficult</w:t>
      </w:r>
      <w:r>
        <w:rPr>
          <w:spacing w:val="-15"/>
        </w:rPr>
        <w:t xml:space="preserve"> </w:t>
      </w:r>
      <w:r>
        <w:t>to</w:t>
      </w:r>
      <w:r>
        <w:rPr>
          <w:spacing w:val="-15"/>
        </w:rPr>
        <w:t xml:space="preserve"> </w:t>
      </w:r>
      <w:r>
        <w:t>achieve</w:t>
      </w:r>
    </w:p>
    <w:p>
      <w:pPr>
        <w:pStyle w:val="3"/>
        <w:spacing w:before="29"/>
        <w:ind w:left="111"/>
        <w:jc w:val="both"/>
      </w:pPr>
      <w:r>
        <w:t>with mean-field updates.</w:t>
      </w:r>
    </w:p>
    <w:p>
      <w:pPr>
        <w:pStyle w:val="3"/>
        <w:spacing w:before="132" w:line="249" w:lineRule="auto"/>
        <w:ind w:left="111" w:right="39"/>
        <w:jc w:val="both"/>
      </w:pPr>
      <w:r>
        <w:rPr>
          <w:spacing w:val="-9"/>
        </w:rPr>
        <w:t xml:space="preserve">We </w:t>
      </w:r>
      <w:r>
        <w:t xml:space="preserve">implement the shared/private choice </w:t>
      </w:r>
      <w:r>
        <w:rPr>
          <w:spacing w:val="-3"/>
        </w:rPr>
        <w:t xml:space="preserve">by </w:t>
      </w:r>
      <w:r>
        <w:t xml:space="preserve">separate HDPs, one for each modality, switching a subset of topics off for each modality separately </w:t>
      </w:r>
      <w:r>
        <w:rPr>
          <w:spacing w:val="-3"/>
        </w:rPr>
        <w:t xml:space="preserve">by </w:t>
      </w:r>
      <w:r>
        <w:t xml:space="preserve">a mech- anism similar to how the single-view DILN model (Paisley et al., 2011) selects the topics. </w:t>
      </w:r>
      <w:r>
        <w:rPr>
          <w:spacing w:val="-9"/>
        </w:rPr>
        <w:t xml:space="preserve">We  </w:t>
      </w:r>
      <w:r>
        <w:t xml:space="preserve">intro- duce </w:t>
      </w:r>
      <w:r>
        <w:rPr>
          <w:rFonts w:ascii="Bookman Old Style" w:hAnsi="Bookman Old Style"/>
          <w:b w:val="0"/>
          <w:i/>
          <w:spacing w:val="2"/>
        </w:rPr>
        <w:t>β</w:t>
      </w:r>
      <w:r>
        <w:rPr>
          <w:rFonts w:ascii="Verdana" w:hAnsi="Verdana"/>
          <w:spacing w:val="2"/>
          <w:vertAlign w:val="superscript"/>
        </w:rPr>
        <w:t>(</w:t>
      </w:r>
      <w:r>
        <w:rPr>
          <w:rFonts w:ascii="Arial" w:hAnsi="Arial"/>
          <w:i/>
          <w:spacing w:val="2"/>
          <w:vertAlign w:val="superscript"/>
        </w:rPr>
        <w:t>m</w:t>
      </w:r>
      <w:r>
        <w:rPr>
          <w:rFonts w:ascii="Verdana" w:hAnsi="Verdana"/>
          <w:spacing w:val="2"/>
          <w:vertAlign w:val="superscript"/>
        </w:rPr>
        <w:t>)</w:t>
      </w:r>
      <w:r>
        <w:rPr>
          <w:rFonts w:ascii="Verdana" w:hAnsi="Verdana"/>
          <w:spacing w:val="2"/>
          <w:vertAlign w:val="baseline"/>
        </w:rPr>
        <w:t xml:space="preserve"> </w:t>
      </w:r>
      <w:r>
        <w:rPr>
          <w:vertAlign w:val="baseline"/>
        </w:rPr>
        <w:t xml:space="preserve">and </w:t>
      </w:r>
      <w:r>
        <w:rPr>
          <w:rFonts w:ascii="Cambria" w:hAnsi="Cambria"/>
          <w:vertAlign w:val="baseline"/>
        </w:rPr>
        <w:t>p</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 xml:space="preserve">for each modality </w:t>
      </w:r>
      <w:r>
        <w:rPr>
          <w:rFonts w:ascii="Bookman Old Style" w:hAnsi="Bookman Old Style"/>
          <w:b w:val="0"/>
          <w:i/>
          <w:vertAlign w:val="baseline"/>
        </w:rPr>
        <w:t xml:space="preserve">m </w:t>
      </w:r>
      <w:r>
        <w:rPr>
          <w:vertAlign w:val="baseline"/>
        </w:rPr>
        <w:t>= 1</w:t>
      </w:r>
      <w:r>
        <w:rPr>
          <w:rFonts w:ascii="Bookman Old Style" w:hAnsi="Bookman Old Style"/>
          <w:b w:val="0"/>
          <w:i/>
          <w:vertAlign w:val="baseline"/>
        </w:rPr>
        <w:t xml:space="preserve">, ..., M </w:t>
      </w:r>
      <w:r>
        <w:rPr>
          <w:vertAlign w:val="baseline"/>
        </w:rPr>
        <w:t>, and  draw  them  from  separate  HDPs,   resulting</w:t>
      </w:r>
      <w:r>
        <w:rPr>
          <w:spacing w:val="43"/>
          <w:vertAlign w:val="baseline"/>
        </w:rPr>
        <w:t xml:space="preserve"> </w:t>
      </w:r>
      <w:r>
        <w:rPr>
          <w:vertAlign w:val="baseline"/>
        </w:rPr>
        <w:t>in</w:t>
      </w:r>
    </w:p>
    <w:p>
      <w:pPr>
        <w:pStyle w:val="3"/>
        <w:spacing w:line="182" w:lineRule="auto"/>
        <w:ind w:left="111" w:right="38"/>
        <w:jc w:val="both"/>
      </w:pPr>
      <w:r>
        <w:pict>
          <v:shape id="_x0000_s1034" o:spid="_x0000_s1034" o:spt="202" type="#_x0000_t202" style="position:absolute;left:0pt;margin-left:101.45pt;margin-top:1.3pt;height:17.3pt;width:123.6pt;mso-position-horizontal-relative:page;z-index:-253182976;mso-width-relative:page;mso-height-relative:page;" filled="f" stroked="f" coordsize="21600,21600">
            <v:path/>
            <v:fill on="f" focussize="0,0"/>
            <v:stroke on="f" joinstyle="miter"/>
            <v:imagedata o:title=""/>
            <o:lock v:ext="edit"/>
            <v:textbox inset="0mm,0mm,0mm,0mm">
              <w:txbxContent>
                <w:p>
                  <w:pPr>
                    <w:tabs>
                      <w:tab w:val="left" w:pos="2316"/>
                    </w:tabs>
                    <w:spacing w:before="0" w:line="304" w:lineRule="exact"/>
                    <w:ind w:left="0" w:right="0" w:firstLine="0"/>
                    <w:jc w:val="left"/>
                    <w:rPr>
                      <w:rFonts w:ascii="Meiryo" w:hAnsi="Meiryo"/>
                      <w:i/>
                      <w:sz w:val="20"/>
                    </w:rPr>
                  </w:pPr>
                  <w:r>
                    <w:rPr>
                      <w:rFonts w:ascii="Meiryo" w:hAnsi="Meiryo"/>
                      <w:i/>
                      <w:sz w:val="20"/>
                    </w:rPr>
                    <w:t>∝</w:t>
                  </w:r>
                  <w:r>
                    <w:rPr>
                      <w:rFonts w:ascii="Meiryo" w:hAnsi="Meiryo"/>
                      <w:i/>
                      <w:sz w:val="20"/>
                    </w:rPr>
                    <w:tab/>
                  </w:r>
                  <w:r>
                    <w:rPr>
                      <w:rFonts w:ascii="Meiryo" w:hAnsi="Meiryo"/>
                      <w:i/>
                      <w:spacing w:val="-20"/>
                      <w:sz w:val="20"/>
                    </w:rPr>
                    <w:t>−</w:t>
                  </w:r>
                </w:p>
              </w:txbxContent>
            </v:textbox>
          </v:shape>
        </w:pict>
      </w:r>
      <w:r>
        <w:rPr>
          <w:rFonts w:ascii="Meiryo" w:hAnsi="Meiryo"/>
          <w:b/>
          <w:i/>
        </w:rPr>
        <w:t>θ</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Gamma(</w:t>
      </w:r>
      <w:r>
        <w:rPr>
          <w:rFonts w:ascii="Bookman Old Style" w:hAnsi="Bookman Old Style"/>
          <w:b w:val="0"/>
          <w:i/>
          <w:vertAlign w:val="baseline"/>
        </w:rPr>
        <w:t>β</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Cambria" w:hAnsi="Cambria"/>
          <w:vertAlign w:val="baseline"/>
        </w:rPr>
        <w:t>p</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Bookman Old Style" w:hAnsi="Bookman Old Style"/>
          <w:b w:val="0"/>
          <w:i/>
          <w:vertAlign w:val="baseline"/>
        </w:rPr>
        <w:t xml:space="preserve">, </w:t>
      </w:r>
      <w:r>
        <w:rPr>
          <w:vertAlign w:val="baseline"/>
        </w:rPr>
        <w:t xml:space="preserve">exp(  </w:t>
      </w:r>
      <w:r>
        <w:rPr>
          <w:rFonts w:ascii="Meiryo" w:hAnsi="Meiryo"/>
          <w:b/>
          <w:i/>
          <w:spacing w:val="2"/>
          <w:vertAlign w:val="baseline"/>
        </w:rPr>
        <w:t>ξ</w:t>
      </w:r>
      <w:r>
        <w:rPr>
          <w:rFonts w:ascii="Verdana" w:hAnsi="Verdana"/>
          <w:spacing w:val="2"/>
          <w:vertAlign w:val="superscript"/>
        </w:rPr>
        <w:t>(</w:t>
      </w:r>
      <w:r>
        <w:rPr>
          <w:rFonts w:ascii="Arial" w:hAnsi="Arial"/>
          <w:i/>
          <w:spacing w:val="2"/>
          <w:vertAlign w:val="superscript"/>
        </w:rPr>
        <w:t>m</w:t>
      </w:r>
      <w:r>
        <w:rPr>
          <w:rFonts w:ascii="Verdana" w:hAnsi="Verdana"/>
          <w:spacing w:val="2"/>
          <w:vertAlign w:val="superscript"/>
        </w:rPr>
        <w:t>)</w:t>
      </w:r>
      <w:r>
        <w:rPr>
          <w:spacing w:val="2"/>
          <w:vertAlign w:val="baseline"/>
        </w:rPr>
        <w:t xml:space="preserve">))  </w:t>
      </w:r>
      <w:r>
        <w:rPr>
          <w:vertAlign w:val="baseline"/>
        </w:rPr>
        <w:t xml:space="preserve">as  the  final topic proportions. The topic distributions are still shared through </w:t>
      </w:r>
      <w:r>
        <w:rPr>
          <w:rFonts w:ascii="Meiryo" w:hAnsi="Meiryo"/>
          <w:b/>
          <w:i/>
          <w:vertAlign w:val="baseline"/>
        </w:rPr>
        <w:t>ξ</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that were drawn from a single high-dimensional</w:t>
      </w:r>
      <w:r>
        <w:rPr>
          <w:spacing w:val="-12"/>
          <w:vertAlign w:val="baseline"/>
        </w:rPr>
        <w:t xml:space="preserve"> </w:t>
      </w:r>
      <w:r>
        <w:rPr>
          <w:vertAlign w:val="baseline"/>
        </w:rPr>
        <w:t>Gaussian,</w:t>
      </w:r>
      <w:r>
        <w:rPr>
          <w:spacing w:val="-10"/>
          <w:vertAlign w:val="baseline"/>
        </w:rPr>
        <w:t xml:space="preserve"> </w:t>
      </w:r>
      <w:r>
        <w:rPr>
          <w:vertAlign w:val="baseline"/>
        </w:rPr>
        <w:t>but</w:t>
      </w:r>
      <w:r>
        <w:rPr>
          <w:spacing w:val="-10"/>
          <w:vertAlign w:val="baseline"/>
        </w:rPr>
        <w:t xml:space="preserve"> </w:t>
      </w:r>
      <w:r>
        <w:rPr>
          <w:vertAlign w:val="baseline"/>
        </w:rPr>
        <w:t>for</w:t>
      </w:r>
      <w:r>
        <w:rPr>
          <w:spacing w:val="-12"/>
          <w:vertAlign w:val="baseline"/>
        </w:rPr>
        <w:t xml:space="preserve"> </w:t>
      </w:r>
      <w:r>
        <w:rPr>
          <w:vertAlign w:val="baseline"/>
        </w:rPr>
        <w:t>each</w:t>
      </w:r>
      <w:r>
        <w:rPr>
          <w:spacing w:val="-10"/>
          <w:vertAlign w:val="baseline"/>
        </w:rPr>
        <w:t xml:space="preserve"> </w:t>
      </w:r>
      <w:r>
        <w:rPr>
          <w:vertAlign w:val="baseline"/>
        </w:rPr>
        <w:t>modality</w:t>
      </w:r>
      <w:r>
        <w:rPr>
          <w:spacing w:val="-11"/>
          <w:vertAlign w:val="baseline"/>
        </w:rPr>
        <w:t xml:space="preserve"> </w:t>
      </w:r>
      <w:r>
        <w:rPr>
          <w:vertAlign w:val="baseline"/>
        </w:rPr>
        <w:t>the</w:t>
      </w:r>
    </w:p>
    <w:p>
      <w:pPr>
        <w:pStyle w:val="3"/>
        <w:spacing w:before="2"/>
        <w:ind w:left="111"/>
        <w:jc w:val="both"/>
      </w:pPr>
      <w:r>
        <w:t xml:space="preserve">stick weights </w:t>
      </w:r>
      <w:r>
        <w:rPr>
          <w:rFonts w:ascii="Cambria"/>
        </w:rPr>
        <w:t>p</w:t>
      </w:r>
      <w:r>
        <w:rPr>
          <w:rFonts w:ascii="Verdana"/>
          <w:vertAlign w:val="superscript"/>
        </w:rPr>
        <w:t>(</w:t>
      </w:r>
      <w:r>
        <w:rPr>
          <w:rFonts w:ascii="Arial"/>
          <w:i/>
          <w:vertAlign w:val="superscript"/>
        </w:rPr>
        <w:t>m</w:t>
      </w:r>
      <w:r>
        <w:rPr>
          <w:rFonts w:ascii="Verdana"/>
          <w:vertAlign w:val="superscript"/>
        </w:rPr>
        <w:t>)</w:t>
      </w:r>
      <w:r>
        <w:rPr>
          <w:rFonts w:ascii="Verdana"/>
          <w:vertAlign w:val="baseline"/>
        </w:rPr>
        <w:t xml:space="preserve"> </w:t>
      </w:r>
      <w:r>
        <w:rPr>
          <w:vertAlign w:val="baseline"/>
        </w:rPr>
        <w:t>select different subsets of topics</w:t>
      </w:r>
      <w:r>
        <w:rPr>
          <w:spacing w:val="17"/>
          <w:vertAlign w:val="baseline"/>
        </w:rPr>
        <w:t xml:space="preserve"> </w:t>
      </w:r>
      <w:r>
        <w:rPr>
          <w:vertAlign w:val="baseline"/>
        </w:rPr>
        <w:t>to</w:t>
      </w:r>
    </w:p>
    <w:p>
      <w:pPr>
        <w:pStyle w:val="3"/>
        <w:spacing w:before="11"/>
        <w:rPr>
          <w:sz w:val="3"/>
        </w:rPr>
      </w:pPr>
    </w:p>
    <w:p>
      <w:pPr>
        <w:pStyle w:val="3"/>
        <w:spacing w:line="199" w:lineRule="exact"/>
        <w:ind w:left="112"/>
        <w:rPr>
          <w:sz w:val="19"/>
        </w:rPr>
      </w:pPr>
      <w:r>
        <w:rPr>
          <w:position w:val="-3"/>
          <w:sz w:val="19"/>
        </w:rPr>
        <w:pict>
          <v:shape id="_x0000_s1035" o:spid="_x0000_s1035" o:spt="202" type="#_x0000_t202" style="height:10pt;width:234pt;" filled="f" stroked="f" coordsize="21600,21600">
            <v:path/>
            <v:fill on="f" focussize="0,0"/>
            <v:stroke on="f" joinstyle="miter"/>
            <v:imagedata o:title=""/>
            <o:lock v:ext="edit"/>
            <v:textbox inset="0mm,0mm,0mm,0mm">
              <w:txbxContent>
                <w:p>
                  <w:pPr>
                    <w:pStyle w:val="3"/>
                    <w:spacing w:line="193" w:lineRule="exact"/>
                  </w:pPr>
                  <w:r>
                    <w:t>be switched off. In the end, a finite number of topics</w:t>
                  </w:r>
                </w:p>
              </w:txbxContent>
            </v:textbox>
            <w10:wrap type="none"/>
            <w10:anchorlock/>
          </v:shape>
        </w:pict>
      </w:r>
    </w:p>
    <w:p>
      <w:pPr>
        <w:pStyle w:val="3"/>
        <w:spacing w:before="2"/>
        <w:rPr>
          <w:sz w:val="9"/>
        </w:rPr>
      </w:pPr>
      <w:r>
        <w:br w:type="column"/>
      </w:r>
    </w:p>
    <w:p>
      <w:pPr>
        <w:pStyle w:val="3"/>
        <w:ind w:left="286"/>
      </w:pPr>
      <w:r>
        <w:pict>
          <v:group id="_x0000_s1036" o:spid="_x0000_s1036" o:spt="203" style="height:113.95pt;width:217.25pt;" coordsize="4345,2279">
            <o:lock v:ext="edit"/>
            <v:shape id="_x0000_s1037" o:spid="_x0000_s1037" o:spt="75" type="#_x0000_t75" style="position:absolute;left:564;top:552;height:928;width:3700;" filled="f" stroked="f" coordsize="21600,21600">
              <v:path/>
              <v:fill on="f" focussize="0,0"/>
              <v:stroke on="f"/>
              <v:imagedata r:id="rId4" o:title=""/>
              <o:lock v:ext="edit" aspectratio="t"/>
            </v:shape>
            <v:shape id="_x0000_s1038" o:spid="_x0000_s1038" o:spt="75" type="#_x0000_t75" style="position:absolute;left:1138;top:0;height:2279;width:3207;" filled="f" stroked="f" coordsize="21600,21600">
              <v:path/>
              <v:fill on="f" focussize="0,0"/>
              <v:stroke on="f"/>
              <v:imagedata r:id="rId5" o:title=""/>
              <o:lock v:ext="edit" aspectratio="t"/>
            </v:shape>
            <v:shape id="_x0000_s1039" o:spid="_x0000_s1039" o:spt="75" type="#_x0000_t75" style="position:absolute;left:2402;top:606;height:794;width:1626;" filled="f" stroked="f" coordsize="21600,21600">
              <v:path/>
              <v:fill on="f" focussize="0,0"/>
              <v:stroke on="f"/>
              <v:imagedata r:id="rId6" o:title=""/>
              <o:lock v:ext="edit" aspectratio="t"/>
            </v:shape>
            <v:shape id="_x0000_s1040" o:spid="_x0000_s1040" o:spt="75" type="#_x0000_t75" style="position:absolute;left:2581;top:739;height:532;width:532;" filled="f" stroked="f" coordsize="21600,21600">
              <v:path/>
              <v:fill on="f" focussize="0,0"/>
              <v:stroke on="f"/>
              <v:imagedata r:id="rId7" o:title=""/>
              <o:lock v:ext="edit" aspectratio="t"/>
            </v:shape>
            <v:shape id="_x0000_s1041" o:spid="_x0000_s1041" o:spt="75" type="#_x0000_t75" style="position:absolute;left:1870;top:739;height:532;width:532;" filled="f" stroked="f" coordsize="21600,21600">
              <v:path/>
              <v:fill on="f" focussize="0,0"/>
              <v:stroke on="f"/>
              <v:imagedata r:id="rId7" o:title=""/>
              <o:lock v:ext="edit" aspectratio="t"/>
            </v:shape>
            <v:shape id="_x0000_s1042" o:spid="_x0000_s1042" o:spt="75" type="#_x0000_t75" style="position:absolute;left:682;top:739;height:532;width:532;" filled="f" stroked="f" coordsize="21600,21600">
              <v:path/>
              <v:fill on="f" focussize="0,0"/>
              <v:stroke on="f"/>
              <v:imagedata r:id="rId8" o:title=""/>
              <o:lock v:ext="edit" aspectratio="t"/>
            </v:shape>
            <v:shape id="_x0000_s1043" o:spid="_x0000_s1043" o:spt="75" type="#_x0000_t75" style="position:absolute;left:1731;top:1407;height:794;width:1428;" filled="f" stroked="f" coordsize="21600,21600">
              <v:path/>
              <v:fill on="f" focussize="0,0"/>
              <v:stroke on="f"/>
              <v:imagedata r:id="rId9" o:title=""/>
              <o:lock v:ext="edit" aspectratio="t"/>
            </v:shape>
            <v:shape id="_x0000_s1044" o:spid="_x0000_s1044" o:spt="75" type="#_x0000_t75" style="position:absolute;left:1872;top:1540;height:532;width:1063;" filled="f" stroked="f" coordsize="21600,21600">
              <v:path/>
              <v:fill on="f" focussize="0,0"/>
              <v:stroke on="f"/>
              <v:imagedata r:id="rId10" o:title=""/>
              <o:lock v:ext="edit" aspectratio="t"/>
            </v:shape>
            <v:shape id="_x0000_s1045" o:spid="_x0000_s1045" o:spt="75" type="#_x0000_t75" style="position:absolute;left:1248;top:1540;height:532;width:532;" filled="f" stroked="f" coordsize="21600,21600">
              <v:path/>
              <v:fill on="f" focussize="0,0"/>
              <v:stroke on="f"/>
              <v:imagedata r:id="rId7" o:title=""/>
              <o:lock v:ext="edit" aspectratio="t"/>
            </v:shape>
            <v:shape id="_x0000_s1046" o:spid="_x0000_s1046" o:spt="75" type="#_x0000_t75" style="position:absolute;left:1246;top:102;height:532;width:532;" filled="f" stroked="f" coordsize="21600,21600">
              <v:path/>
              <v:fill on="f" focussize="0,0"/>
              <v:stroke on="f"/>
              <v:imagedata r:id="rId7" o:title=""/>
              <o:lock v:ext="edit" aspectratio="t"/>
            </v:shape>
            <v:shape id="_x0000_s1047" o:spid="_x0000_s1047" o:spt="75" type="#_x0000_t75" style="position:absolute;left:0;top:493;height:1023;width:532;" filled="f" stroked="f" coordsize="21600,21600">
              <v:path/>
              <v:fill on="f" focussize="0,0"/>
              <v:stroke on="f"/>
              <v:imagedata r:id="rId11" o:title=""/>
              <o:lock v:ext="edit" aspectratio="t"/>
            </v:shape>
            <v:shape id="_x0000_s1048" o:spid="_x0000_s1048" o:spt="75" type="#_x0000_t75" style="position:absolute;left:1246;top:739;height:532;width:532;" filled="f" stroked="f" coordsize="21600,21600">
              <v:path/>
              <v:fill on="f" focussize="0,0"/>
              <v:stroke on="f"/>
              <v:imagedata r:id="rId7" o:title=""/>
              <o:lock v:ext="edit" aspectratio="t"/>
            </v:shape>
            <v:rect id="_x0000_s1049" o:spid="_x0000_s1049" o:spt="1" style="position:absolute;left:635;top:597;height:784;width:3553;" filled="f" stroked="t" coordsize="21600,21600">
              <v:path/>
              <v:fill on="f" focussize="0,0"/>
              <v:stroke weight="0.32pt" color="#000000"/>
              <v:imagedata o:title=""/>
              <o:lock v:ext="edit"/>
            </v:rect>
            <v:rect id="_x0000_s1050" o:spid="_x0000_s1050" o:spt="1" style="position:absolute;left:1209;top:44;height:2133;width:3063;" filled="f" stroked="t" coordsize="21600,21600">
              <v:path/>
              <v:fill on="f" focussize="0,0"/>
              <v:stroke weight="0.32pt" color="#000000"/>
              <v:imagedata o:title=""/>
              <o:lock v:ext="edit"/>
            </v:rect>
            <v:rect id="_x0000_s1051" o:spid="_x0000_s1051" o:spt="1" style="position:absolute;left:2472;top:651;height:652;width:1484;" filled="f" stroked="t" coordsize="21600,21600">
              <v:path/>
              <v:fill on="f" focussize="0,0"/>
              <v:stroke weight="0.32pt" color="#000000"/>
              <v:imagedata o:title=""/>
              <o:lock v:ext="edit"/>
            </v:rect>
            <v:shape id="_x0000_s1052" o:spid="_x0000_s1052" o:spt="75" type="#_x0000_t75" style="position:absolute;left:2648;top:781;height:392;width:392;" filled="f" stroked="f" coordsize="21600,21600">
              <v:path/>
              <v:fill on="f" focussize="0,0"/>
              <v:stroke on="f"/>
              <v:imagedata r:id="rId12" o:title=""/>
              <o:lock v:ext="edit" aspectratio="t"/>
            </v:shape>
            <v:shape id="_x0000_s1053" o:spid="_x0000_s1053" o:spt="75" type="#_x0000_t75" style="position:absolute;left:3282;top:781;height:392;width:392;" filled="f" stroked="f" coordsize="21600,21600">
              <v:path/>
              <v:fill on="f" focussize="0,0"/>
              <v:stroke on="f"/>
              <v:imagedata r:id="rId13" o:title=""/>
              <o:lock v:ext="edit" aspectratio="t"/>
            </v:shape>
            <v:shape id="_x0000_s1054" o:spid="_x0000_s1054" o:spt="75" type="#_x0000_t75" style="position:absolute;left:1937;top:781;height:392;width:392;" filled="f" stroked="f" coordsize="21600,21600">
              <v:path/>
              <v:fill on="f" focussize="0,0"/>
              <v:stroke on="f"/>
              <v:imagedata r:id="rId12" o:title=""/>
              <o:lock v:ext="edit" aspectratio="t"/>
            </v:shape>
            <v:shape id="_x0000_s1055" o:spid="_x0000_s1055" o:spt="75" type="#_x0000_t75" style="position:absolute;left:749;top:781;height:392;width:392;" filled="f" stroked="f" coordsize="21600,21600">
              <v:path/>
              <v:fill on="f" focussize="0,0"/>
              <v:stroke on="f"/>
              <v:imagedata r:id="rId12" o:title=""/>
              <o:lock v:ext="edit" aspectratio="t"/>
            </v:shape>
            <v:rect id="_x0000_s1056" o:spid="_x0000_s1056" o:spt="1" style="position:absolute;left:1801;top:1452;height:652;width:1286;" filled="f" stroked="t" coordsize="21600,21600">
              <v:path/>
              <v:fill on="f" focussize="0,0"/>
              <v:stroke weight="0.32pt" color="#000000"/>
              <v:imagedata o:title=""/>
              <o:lock v:ext="edit"/>
            </v:rect>
            <v:shape id="_x0000_s1057" o:spid="_x0000_s1057" style="position:absolute;left:1942;top:1585;height:386;width:386;" filled="f" stroked="t" coordorigin="1943,1586" coordsize="386,386" path="m2271,1642l2314,1706,2328,1778,2314,1850,2271,1914,2208,1956,2135,1971,2063,1956,1999,1914,1957,1850,1943,1778,1957,1706,1999,1642,2063,1600,2135,1586,2208,1600,2271,1642e">
              <v:path arrowok="t"/>
              <v:fill on="f" focussize="0,0"/>
              <v:stroke weight="0.32pt" color="#000000"/>
              <v:imagedata o:title=""/>
              <o:lock v:ext="edit"/>
            </v:shape>
            <v:shape id="_x0000_s1058" o:spid="_x0000_s1058" o:spt="75" type="#_x0000_t75" style="position:absolute;left:2471;top:1582;height:392;width:392;" filled="f" stroked="f" coordsize="21600,21600">
              <v:path/>
              <v:fill on="f" focussize="0,0"/>
              <v:stroke on="f"/>
              <v:imagedata r:id="rId14" o:title=""/>
              <o:lock v:ext="edit" aspectratio="t"/>
            </v:shape>
            <v:shape id="_x0000_s1059" o:spid="_x0000_s1059" style="position:absolute;left:1318;top:1585;height:386;width:386;" filled="f" stroked="t" coordorigin="1318,1586" coordsize="386,386" path="m1647,1642l1689,1706,1703,1778,1689,1850,1647,1914,1583,1956,1511,1971,1439,1956,1375,1914,1333,1850,1318,1778,1333,1706,1375,1642,1439,1600,1511,1586,1583,1600,1647,1642e">
              <v:path arrowok="t"/>
              <v:fill on="f" focussize="0,0"/>
              <v:stroke weight="0.32pt" color="#000000"/>
              <v:imagedata o:title=""/>
              <o:lock v:ext="edit"/>
            </v:shape>
            <v:shape id="_x0000_s1060" o:spid="_x0000_s1060" style="position:absolute;left:1316;top:147;height:386;width:386;" filled="f" stroked="t" coordorigin="1317,147" coordsize="386,386" path="m1645,204l1688,268,1702,340,1688,412,1645,476,1582,518,1509,533,1437,518,1373,476,1331,412,1317,340,1331,268,1373,204,1437,162,1509,147,1582,162,1645,204e">
              <v:path arrowok="t"/>
              <v:fill on="f" focussize="0,0"/>
              <v:stroke weight="0.32pt" color="#000000"/>
              <v:imagedata o:title=""/>
              <o:lock v:ext="edit"/>
            </v:shape>
            <v:shape id="_x0000_s1061" o:spid="_x0000_s1061" style="position:absolute;left:70;top:538;height:386;width:386;" filled="f" stroked="t" coordorigin="70,539" coordsize="386,386" path="m399,595l441,659,455,731,441,804,399,867,335,910,263,924,190,910,127,867,84,804,70,731,84,659,127,595,190,553,263,539,335,553,399,595e">
              <v:path arrowok="t"/>
              <v:fill on="f" focussize="0,0"/>
              <v:stroke weight="0.32pt" color="#000000"/>
              <v:imagedata o:title=""/>
              <o:lock v:ext="edit"/>
            </v:shape>
            <v:shape id="_x0000_s1062" o:spid="_x0000_s1062" style="position:absolute;left:70;top:1030;height:386;width:386;" filled="f" stroked="t" coordorigin="70,1030" coordsize="386,386" path="m399,1087l441,1151,455,1223,441,1295,399,1359,335,1401,263,1416,190,1401,127,1359,84,1295,70,1223,84,1151,127,1087,190,1045,263,1030,335,1045,399,1087e">
              <v:path arrowok="t"/>
              <v:fill on="f" focussize="0,0"/>
              <v:stroke weight="0.32pt" color="#000000"/>
              <v:imagedata o:title=""/>
              <o:lock v:ext="edit"/>
            </v:shape>
            <v:line id="_x0000_s1063" o:spid="_x0000_s1063" o:spt="20" style="position:absolute;left:1646;top:480;height:312;width:306;" stroked="t" coordsize="21600,21600">
              <v:path arrowok="t"/>
              <v:fill focussize="0,0"/>
              <v:stroke weight="0.32pt" color="#000000"/>
              <v:imagedata o:title=""/>
              <o:lock v:ext="edit"/>
            </v:line>
            <v:shape id="_x0000_s1064" o:spid="_x0000_s1064" style="position:absolute;left:1938;top:778;height:50;width:50;" fillcolor="#000000" filled="t" stroked="f" coordorigin="1939,779" coordsize="50,50" path="m1966,779l1939,806,1988,829,1966,779xe">
              <v:path arrowok="t"/>
              <v:fill on="t" focussize="0,0"/>
              <v:stroke on="f"/>
              <v:imagedata o:title=""/>
              <o:lock v:ext="edit"/>
            </v:shape>
            <v:shape id="_x0000_s1065" o:spid="_x0000_s1065" style="position:absolute;left:1938;top:778;height:50;width:50;" filled="f" stroked="t" coordorigin="1939,779" coordsize="50,50" path="m1988,829l1966,779,1939,806,1988,829xe">
              <v:path arrowok="t"/>
              <v:fill on="f" focussize="0,0"/>
              <v:stroke weight="0.32pt" color="#000000"/>
              <v:imagedata o:title=""/>
              <o:lock v:ext="edit"/>
            </v:shape>
            <v:line id="_x0000_s1066" o:spid="_x0000_s1066" o:spt="20" style="position:absolute;left:447;top:798;height:91;width:254;" stroked="t" coordsize="21600,21600">
              <v:path arrowok="t"/>
              <v:fill focussize="0,0"/>
              <v:stroke weight="0.32pt" color="#000000"/>
              <v:imagedata o:title=""/>
              <o:lock v:ext="edit"/>
            </v:line>
            <v:shape id="_x0000_s1067" o:spid="_x0000_s1067" style="position:absolute;left:694;top:871;height:37;width:55;" fillcolor="#000000" filled="t" stroked="f" coordorigin="695,871" coordsize="55,37" path="m708,871l695,907,750,907,708,871xe">
              <v:path arrowok="t"/>
              <v:fill on="t" focussize="0,0"/>
              <v:stroke on="f"/>
              <v:imagedata o:title=""/>
              <o:lock v:ext="edit"/>
            </v:shape>
            <v:shape id="_x0000_s1068" o:spid="_x0000_s1068" style="position:absolute;left:694;top:871;height:37;width:55;" filled="f" stroked="t" coordorigin="695,871" coordsize="55,37" path="m750,907l708,871,695,907,750,907xe">
              <v:path arrowok="t"/>
              <v:fill on="f" focussize="0,0"/>
              <v:stroke weight="0.32pt" color="#000000"/>
              <v:imagedata o:title=""/>
              <o:lock v:ext="edit"/>
            </v:shape>
            <v:line id="_x0000_s1069" o:spid="_x0000_s1069" o:spt="20" style="position:absolute;left:447;top:1065;flip:y;height:92;width:254;" stroked="t" coordsize="21600,21600">
              <v:path arrowok="t"/>
              <v:fill focussize="0,0"/>
              <v:stroke weight="0.32pt" color="#000000"/>
              <v:imagedata o:title=""/>
              <o:lock v:ext="edit"/>
            </v:line>
            <v:shape id="_x0000_s1070" o:spid="_x0000_s1070" style="position:absolute;left:694;top:1046;height:37;width:55;" fillcolor="#000000" filled="t" stroked="f" coordorigin="695,1047" coordsize="55,37" path="m695,1047l708,1083,750,1048,695,1047xe">
              <v:path arrowok="t"/>
              <v:fill on="t" focussize="0,0"/>
              <v:stroke on="f"/>
              <v:imagedata o:title=""/>
              <o:lock v:ext="edit"/>
            </v:shape>
            <v:shape id="_x0000_s1071" o:spid="_x0000_s1071" style="position:absolute;left:694;top:1046;height:37;width:55;" filled="f" stroked="t" coordorigin="695,1047" coordsize="55,37" path="m750,1048l695,1047,708,1083,750,1048xe">
              <v:path arrowok="t"/>
              <v:fill on="f" focussize="0,0"/>
              <v:stroke weight="0.32pt" color="#000000"/>
              <v:imagedata o:title=""/>
              <o:lock v:ext="edit"/>
            </v:shape>
            <v:line id="_x0000_s1072" o:spid="_x0000_s1072" o:spt="20" style="position:absolute;left:1141;top:977;height:0;width:109;" stroked="t" coordsize="21600,21600">
              <v:path arrowok="t"/>
              <v:fill focussize="0,0"/>
              <v:stroke weight="0.32pt" color="#000000"/>
              <v:imagedata o:title=""/>
              <o:lock v:ext="edit"/>
            </v:line>
            <v:shape id="_x0000_s1073" o:spid="_x0000_s1073" style="position:absolute;left:1250;top:957;height:39;width:52;" fillcolor="#000000" filled="t" stroked="f" coordorigin="1250,958" coordsize="52,39" path="m1250,958l1250,996,1301,977,1250,958xe">
              <v:path arrowok="t"/>
              <v:fill on="t" focussize="0,0"/>
              <v:stroke on="f"/>
              <v:imagedata o:title=""/>
              <o:lock v:ext="edit"/>
            </v:shape>
            <v:shape id="_x0000_s1074" o:spid="_x0000_s1074" style="position:absolute;left:1250;top:957;height:39;width:52;" filled="f" stroked="t" coordorigin="1250,958" coordsize="52,39" path="m1301,977l1250,958,1250,996,1301,977xe">
              <v:path arrowok="t"/>
              <v:fill on="f" focussize="0,0"/>
              <v:stroke weight="0.32pt" color="#000000"/>
              <v:imagedata o:title=""/>
              <o:lock v:ext="edit"/>
            </v:shape>
            <v:line id="_x0000_s1075" o:spid="_x0000_s1075" o:spt="20" style="position:absolute;left:1707;top:1778;height:0;width:169;" stroked="t" coordsize="21600,21600">
              <v:path arrowok="t"/>
              <v:fill focussize="0,0"/>
              <v:stroke weight="0.32pt" color="#000000"/>
              <v:imagedata o:title=""/>
              <o:lock v:ext="edit"/>
            </v:line>
            <v:shape id="_x0000_s1076" o:spid="_x0000_s1076" style="position:absolute;left:1876;top:1758;height:39;width:52;" fillcolor="#000000" filled="t" stroked="f" coordorigin="1876,1759" coordsize="52,39" path="m1876,1759l1876,1797,1927,1778,1876,1759xe">
              <v:path arrowok="t"/>
              <v:fill on="t" focussize="0,0"/>
              <v:stroke on="f"/>
              <v:imagedata o:title=""/>
              <o:lock v:ext="edit"/>
            </v:shape>
            <v:shape id="_x0000_s1077" o:spid="_x0000_s1077" style="position:absolute;left:1876;top:1758;height:39;width:52;" filled="f" stroked="t" coordorigin="1876,1759" coordsize="52,39" path="m1927,1778l1876,1759,1876,1797,1927,1778xe">
              <v:path arrowok="t"/>
              <v:fill on="f" focussize="0,0"/>
              <v:stroke weight="0.32pt" color="#000000"/>
              <v:imagedata o:title=""/>
              <o:lock v:ext="edit"/>
            </v:shape>
            <v:line id="_x0000_s1078" o:spid="_x0000_s1078" o:spt="20" style="position:absolute;left:2134;top:1236;flip:x y;height:346;width:1;" stroked="t" coordsize="21600,21600">
              <v:path arrowok="t"/>
              <v:fill focussize="0,0"/>
              <v:stroke weight="0.32pt" color="#000000"/>
              <v:imagedata o:title=""/>
              <o:lock v:ext="edit"/>
            </v:line>
            <v:shape id="_x0000_s1079" o:spid="_x0000_s1079" style="position:absolute;left:2114;top:1185;height:52;width:39;" fillcolor="#000000" filled="t" stroked="f" coordorigin="2115,1185" coordsize="39,52" path="m2134,1185l2115,1236,2153,1236,2134,1185xe">
              <v:path arrowok="t"/>
              <v:fill on="t" focussize="0,0"/>
              <v:stroke on="f"/>
              <v:imagedata o:title=""/>
              <o:lock v:ext="edit"/>
            </v:shape>
            <v:shape id="_x0000_s1080" o:spid="_x0000_s1080" style="position:absolute;left:2114;top:1185;height:52;width:39;" filled="f" stroked="t" coordorigin="2115,1185" coordsize="39,52" path="m2134,1185l2115,1236,2153,1236,2134,1185xe">
              <v:path arrowok="t"/>
              <v:fill on="f" focussize="0,0"/>
              <v:stroke weight="0.32pt" color="#000000"/>
              <v:imagedata o:title=""/>
              <o:lock v:ext="edit"/>
            </v:shape>
            <v:line id="_x0000_s1081" o:spid="_x0000_s1081" o:spt="20" style="position:absolute;left:2329;top:977;height:0;width:256;" stroked="t" coordsize="21600,21600">
              <v:path arrowok="t"/>
              <v:fill focussize="0,0"/>
              <v:stroke weight="0.32pt" color="#000000"/>
              <v:imagedata o:title=""/>
              <o:lock v:ext="edit"/>
            </v:line>
            <v:shape id="_x0000_s1082" o:spid="_x0000_s1082" style="position:absolute;left:2585;top:957;height:39;width:52;" fillcolor="#000000" filled="t" stroked="f" coordorigin="2585,958" coordsize="52,39" path="m2585,958l2585,996,2637,977,2585,958xe">
              <v:path arrowok="t"/>
              <v:fill on="t" focussize="0,0"/>
              <v:stroke on="f"/>
              <v:imagedata o:title=""/>
              <o:lock v:ext="edit"/>
            </v:shape>
            <v:shape id="_x0000_s1083" o:spid="_x0000_s1083" style="position:absolute;left:2585;top:957;height:39;width:52;" filled="f" stroked="t" coordorigin="2585,958" coordsize="52,39" path="m2637,977l2585,958,2585,996,2637,977xe">
              <v:path arrowok="t"/>
              <v:fill on="f" focussize="0,0"/>
              <v:stroke weight="0.32pt" color="#000000"/>
              <v:imagedata o:title=""/>
              <o:lock v:ext="edit"/>
            </v:shape>
            <v:line id="_x0000_s1084" o:spid="_x0000_s1084" o:spt="20" style="position:absolute;left:3040;top:977;height:0;width:179;" stroked="t" coordsize="21600,21600">
              <v:path arrowok="t"/>
              <v:fill focussize="0,0"/>
              <v:stroke weight="0.32pt" color="#000000"/>
              <v:imagedata o:title=""/>
              <o:lock v:ext="edit"/>
            </v:line>
            <v:shape id="_x0000_s1085" o:spid="_x0000_s1085" style="position:absolute;left:3219;top:957;height:39;width:52;" fillcolor="#000000" filled="t" stroked="f" coordorigin="3219,958" coordsize="52,39" path="m3219,958l3219,996,3270,977,3219,958xe">
              <v:path arrowok="t"/>
              <v:fill on="t" focussize="0,0"/>
              <v:stroke on="f"/>
              <v:imagedata o:title=""/>
              <o:lock v:ext="edit"/>
            </v:shape>
            <v:shape id="_x0000_s1086" o:spid="_x0000_s1086" style="position:absolute;left:3219;top:957;height:39;width:52;" filled="f" stroked="t" coordorigin="3219,958" coordsize="52,39" path="m3270,977l3219,958,3219,996,3270,977xe">
              <v:path arrowok="t"/>
              <v:fill on="f" focussize="0,0"/>
              <v:stroke weight="0.32pt" color="#000000"/>
              <v:imagedata o:title=""/>
              <o:lock v:ext="edit"/>
            </v:shape>
            <v:line id="_x0000_s1087" o:spid="_x0000_s1087" o:spt="20" style="position:absolute;left:2806;top:1159;flip:y;height:482;width:488;" stroked="t" coordsize="21600,21600">
              <v:path arrowok="t"/>
              <v:fill focussize="0,0"/>
              <v:stroke weight="0.32pt" color="#000000"/>
              <v:imagedata o:title=""/>
              <o:lock v:ext="edit"/>
            </v:line>
            <v:shape id="_x0000_s1088" o:spid="_x0000_s1088" style="position:absolute;left:3280;top:1123;height:50;width:50;" fillcolor="#000000" filled="t" stroked="f" coordorigin="3280,1123" coordsize="50,50" path="m3330,1123l3280,1146,3307,1173,3330,1123xe">
              <v:path arrowok="t"/>
              <v:fill on="t" focussize="0,0"/>
              <v:stroke on="f"/>
              <v:imagedata o:title=""/>
              <o:lock v:ext="edit"/>
            </v:shape>
            <v:shape id="_x0000_s1089" o:spid="_x0000_s1089" style="position:absolute;left:3280;top:1123;height:50;width:50;" filled="f" stroked="t" coordorigin="3280,1123" coordsize="50,50" path="m3330,1123l3280,1146,3307,1173,3330,1123xe">
              <v:path arrowok="t"/>
              <v:fill on="f" focussize="0,0"/>
              <v:stroke weight="0.32pt" color="#000000"/>
              <v:imagedata o:title=""/>
              <o:lock v:ext="edit"/>
            </v:shape>
            <v:shape id="_x0000_s1090" o:spid="_x0000_s1090" o:spt="75" type="#_x0000_t75" style="position:absolute;left:1313;top:781;height:392;width:616;" filled="f" stroked="f" coordsize="21600,21600">
              <v:path/>
              <v:fill on="f" focussize="0,0"/>
              <v:stroke on="f"/>
              <v:imagedata r:id="rId15" o:title=""/>
              <o:lock v:ext="edit" aspectratio="t"/>
            </v:shape>
            <v:shape id="_x0000_s1091" o:spid="_x0000_s1091" o:spt="202" type="#_x0000_t202" style="position:absolute;left:173;top:591;height:230;width:183;" filled="f" stroked="f" coordsize="21600,21600">
              <v:path/>
              <v:fill on="f" focussize="0,0"/>
              <v:stroke on="f" joinstyle="miter"/>
              <v:imagedata o:title=""/>
              <o:lock v:ext="edit"/>
              <v:textbox inset="0mm,0mm,0mm,0mm">
                <w:txbxContent>
                  <w:p>
                    <w:pPr>
                      <w:spacing w:before="0" w:line="230" w:lineRule="exact"/>
                      <w:ind w:left="0" w:right="0" w:firstLine="0"/>
                      <w:jc w:val="left"/>
                      <w:rPr>
                        <w:rFonts w:ascii="Meiryo" w:hAnsi="Meiryo"/>
                        <w:b/>
                        <w:i/>
                        <w:sz w:val="23"/>
                      </w:rPr>
                    </w:pPr>
                    <w:r>
                      <w:rPr>
                        <w:rFonts w:ascii="Meiryo" w:hAnsi="Meiryo"/>
                        <w:b/>
                        <w:i/>
                        <w:w w:val="102"/>
                        <w:sz w:val="23"/>
                      </w:rPr>
                      <w:t>µ</w:t>
                    </w:r>
                  </w:p>
                </w:txbxContent>
              </v:textbox>
            </v:shape>
            <v:shape id="_x0000_s1092" o:spid="_x0000_s1092" o:spt="202" type="#_x0000_t202" style="position:absolute;left:1347;top:858;height:230;width:353;" filled="f" stroked="f" coordsize="21600,21600">
              <v:path/>
              <v:fill on="f" focussize="0,0"/>
              <v:stroke on="f" joinstyle="miter"/>
              <v:imagedata o:title=""/>
              <o:lock v:ext="edit"/>
              <v:textbox inset="0mm,0mm,0mm,0mm">
                <w:txbxContent>
                  <w:p>
                    <w:pPr>
                      <w:spacing w:before="0" w:line="230" w:lineRule="exact"/>
                      <w:ind w:left="0" w:right="0" w:firstLine="0"/>
                      <w:jc w:val="left"/>
                      <w:rPr>
                        <w:rFonts w:ascii="Arial" w:hAnsi="Arial"/>
                        <w:sz w:val="11"/>
                      </w:rPr>
                    </w:pPr>
                    <w:r>
                      <w:rPr>
                        <w:rFonts w:ascii="Meiryo" w:hAnsi="Meiryo"/>
                        <w:b/>
                        <w:i/>
                        <w:spacing w:val="7"/>
                        <w:w w:val="58"/>
                        <w:position w:val="-6"/>
                        <w:sz w:val="23"/>
                      </w:rPr>
                      <w:t>⇠</w:t>
                    </w:r>
                    <w:r>
                      <w:rPr>
                        <w:rFonts w:ascii="Arial" w:hAnsi="Arial"/>
                        <w:spacing w:val="-29"/>
                        <w:w w:val="169"/>
                        <w:sz w:val="11"/>
                      </w:rPr>
                      <w:t>(</w:t>
                    </w:r>
                    <w:r>
                      <w:rPr>
                        <w:rFonts w:ascii="Arial" w:hAnsi="Arial"/>
                        <w:i/>
                        <w:spacing w:val="-29"/>
                        <w:w w:val="153"/>
                        <w:sz w:val="11"/>
                      </w:rPr>
                      <w:t>m</w:t>
                    </w:r>
                    <w:r>
                      <w:rPr>
                        <w:rFonts w:ascii="Arial" w:hAnsi="Arial"/>
                        <w:w w:val="169"/>
                        <w:sz w:val="11"/>
                      </w:rPr>
                      <w:t>)</w:t>
                    </w:r>
                  </w:p>
                </w:txbxContent>
              </v:textbox>
            </v:shape>
            <v:shape id="_x0000_s1093" o:spid="_x0000_s1093" o:spt="202" type="#_x0000_t202" style="position:absolute;left:2058;top:877;height:230;width:149;" filled="f" stroked="f" coordsize="21600,21600">
              <v:path/>
              <v:fill on="f" focussize="0,0"/>
              <v:stroke on="f" joinstyle="miter"/>
              <v:imagedata o:title=""/>
              <o:lock v:ext="edit"/>
              <v:textbox inset="0mm,0mm,0mm,0mm">
                <w:txbxContent>
                  <w:p>
                    <w:pPr>
                      <w:spacing w:before="0" w:line="230" w:lineRule="exact"/>
                      <w:ind w:left="0" w:right="0" w:firstLine="0"/>
                      <w:jc w:val="left"/>
                      <w:rPr>
                        <w:rFonts w:ascii="Meiryo" w:hAnsi="Meiryo"/>
                        <w:b/>
                        <w:i/>
                        <w:sz w:val="23"/>
                      </w:rPr>
                    </w:pPr>
                    <w:r>
                      <w:rPr>
                        <w:rFonts w:ascii="Meiryo" w:hAnsi="Meiryo"/>
                        <w:b/>
                        <w:i/>
                        <w:w w:val="55"/>
                        <w:sz w:val="23"/>
                      </w:rPr>
                      <w:t>✓</w:t>
                    </w:r>
                  </w:p>
                </w:txbxContent>
              </v:textbox>
            </v:shape>
            <v:shape id="_x0000_s1094" o:spid="_x0000_s1094" o:spt="202" type="#_x0000_t202" style="position:absolute;left:164;top:1125;height:230;width:211;" filled="f" stroked="f" coordsize="21600,21600">
              <v:path/>
              <v:fill on="f" focussize="0,0"/>
              <v:stroke on="f" joinstyle="miter"/>
              <v:imagedata o:title=""/>
              <o:lock v:ext="edit"/>
              <v:textbox inset="0mm,0mm,0mm,0mm">
                <w:txbxContent>
                  <w:p>
                    <w:pPr>
                      <w:spacing w:before="0" w:line="230" w:lineRule="exact"/>
                      <w:ind w:left="0" w:right="0" w:firstLine="0"/>
                      <w:jc w:val="left"/>
                      <w:rPr>
                        <w:rFonts w:ascii="Arial Unicode MS" w:hAnsi="Arial Unicode MS"/>
                        <w:sz w:val="23"/>
                      </w:rPr>
                    </w:pPr>
                    <w:r>
                      <w:rPr>
                        <w:rFonts w:ascii="Arial Unicode MS" w:hAnsi="Arial Unicode MS"/>
                        <w:w w:val="150"/>
                        <w:sz w:val="23"/>
                      </w:rPr>
                      <w:t>⌃</w:t>
                    </w:r>
                  </w:p>
                </w:txbxContent>
              </v:textbox>
            </v:shape>
            <v:shape id="_x0000_s1095" o:spid="_x0000_s1095" o:spt="202" type="#_x0000_t202" style="position:absolute;left:3712;top:1143;height:255;width:472;" filled="f" stroked="f" coordsize="21600,21600">
              <v:path/>
              <v:fill on="f" focussize="0,0"/>
              <v:stroke on="f" joinstyle="miter"/>
              <v:imagedata o:title=""/>
              <o:lock v:ext="edit"/>
              <v:textbox inset="0mm,0mm,0mm,0mm">
                <w:txbxContent>
                  <w:p>
                    <w:pPr>
                      <w:spacing w:before="0" w:line="175" w:lineRule="auto"/>
                      <w:ind w:left="0" w:right="0" w:firstLine="0"/>
                      <w:jc w:val="left"/>
                      <w:rPr>
                        <w:rFonts w:ascii="Bookman Old Style"/>
                        <w:b w:val="0"/>
                        <w:i/>
                        <w:sz w:val="16"/>
                      </w:rPr>
                    </w:pPr>
                    <w:r>
                      <w:rPr>
                        <w:rFonts w:ascii="Arial"/>
                        <w:i/>
                        <w:w w:val="115"/>
                        <w:sz w:val="15"/>
                      </w:rPr>
                      <w:t>N</w:t>
                    </w:r>
                    <w:r>
                      <w:rPr>
                        <w:rFonts w:ascii="Arial"/>
                        <w:i/>
                        <w:w w:val="115"/>
                        <w:sz w:val="15"/>
                        <w:vertAlign w:val="subscript"/>
                      </w:rPr>
                      <w:t>m</w:t>
                    </w:r>
                    <w:r>
                      <w:rPr>
                        <w:rFonts w:ascii="Arial"/>
                        <w:i/>
                        <w:w w:val="115"/>
                        <w:sz w:val="15"/>
                        <w:vertAlign w:val="baseline"/>
                      </w:rPr>
                      <w:t xml:space="preserve"> </w:t>
                    </w:r>
                    <w:r>
                      <w:rPr>
                        <w:rFonts w:ascii="Bookman Old Style"/>
                        <w:b w:val="0"/>
                        <w:i/>
                        <w:w w:val="115"/>
                        <w:position w:val="-9"/>
                        <w:sz w:val="16"/>
                        <w:vertAlign w:val="baseline"/>
                      </w:rPr>
                      <w:t>D</w:t>
                    </w:r>
                  </w:p>
                </w:txbxContent>
              </v:textbox>
            </v:shape>
            <v:shape id="_x0000_s1096" o:spid="_x0000_s1096" o:spt="202" type="#_x0000_t202" style="position:absolute;left:2037;top:1677;height:230;width:154;" filled="f" stroked="f" coordsize="21600,21600">
              <v:path/>
              <v:fill on="f" focussize="0,0"/>
              <v:stroke on="f" joinstyle="miter"/>
              <v:imagedata o:title=""/>
              <o:lock v:ext="edit"/>
              <v:textbox inset="0mm,0mm,0mm,0mm">
                <w:txbxContent>
                  <w:p>
                    <w:pPr>
                      <w:spacing w:before="0" w:line="221" w:lineRule="exact"/>
                      <w:ind w:left="0" w:right="0" w:firstLine="0"/>
                      <w:jc w:val="left"/>
                      <w:rPr>
                        <w:rFonts w:ascii="Arial"/>
                        <w:i/>
                        <w:sz w:val="23"/>
                      </w:rPr>
                    </w:pPr>
                    <w:r>
                      <w:rPr>
                        <w:rFonts w:ascii="Arial"/>
                        <w:i/>
                        <w:w w:val="87"/>
                        <w:sz w:val="23"/>
                      </w:rPr>
                      <w:t>V</w:t>
                    </w:r>
                  </w:p>
                </w:txbxContent>
              </v:textbox>
            </v:shape>
            <v:shape id="_x0000_s1097" o:spid="_x0000_s1097" o:spt="202" type="#_x0000_t202" style="position:absolute;left:2594;top:1627;height:230;width:158;" filled="f" stroked="f" coordsize="21600,21600">
              <v:path/>
              <v:fill on="f" focussize="0,0"/>
              <v:stroke on="f" joinstyle="miter"/>
              <v:imagedata o:title=""/>
              <o:lock v:ext="edit"/>
              <v:textbox inset="0mm,0mm,0mm,0mm">
                <w:txbxContent>
                  <w:p>
                    <w:pPr>
                      <w:spacing w:before="0" w:line="230" w:lineRule="exact"/>
                      <w:ind w:left="0" w:right="0" w:firstLine="0"/>
                      <w:jc w:val="left"/>
                      <w:rPr>
                        <w:rFonts w:ascii="Meiryo" w:hAnsi="Meiryo"/>
                        <w:b/>
                        <w:i/>
                        <w:sz w:val="23"/>
                      </w:rPr>
                    </w:pPr>
                    <w:r>
                      <w:rPr>
                        <w:rFonts w:ascii="Meiryo" w:hAnsi="Meiryo"/>
                        <w:b/>
                        <w:i/>
                        <w:w w:val="71"/>
                        <w:sz w:val="23"/>
                      </w:rPr>
                      <w:t>⌘</w:t>
                    </w:r>
                  </w:p>
                </w:txbxContent>
              </v:textbox>
            </v:shape>
            <v:shape id="_x0000_s1098" o:spid="_x0000_s1098" o:spt="202" type="#_x0000_t202" style="position:absolute;left:2945;top:1956;height:166;width:117;" filled="f" stroked="f" coordsize="21600,21600">
              <v:path/>
              <v:fill on="f" focussize="0,0"/>
              <v:stroke on="f" joinstyle="miter"/>
              <v:imagedata o:title=""/>
              <o:lock v:ext="edit"/>
              <v:textbox inset="0mm,0mm,0mm,0mm">
                <w:txbxContent>
                  <w:p>
                    <w:pPr>
                      <w:spacing w:before="0" w:line="158" w:lineRule="exact"/>
                      <w:ind w:left="0" w:right="0" w:firstLine="0"/>
                      <w:jc w:val="left"/>
                      <w:rPr>
                        <w:rFonts w:ascii="Arial"/>
                        <w:i/>
                        <w:sz w:val="16"/>
                      </w:rPr>
                    </w:pPr>
                    <w:r>
                      <w:rPr>
                        <w:rFonts w:ascii="Arial"/>
                        <w:i/>
                        <w:w w:val="98"/>
                        <w:sz w:val="16"/>
                      </w:rPr>
                      <w:t>T</w:t>
                    </w:r>
                  </w:p>
                </w:txbxContent>
              </v:textbox>
            </v:shape>
            <v:shape id="_x0000_s1099" o:spid="_x0000_s1099" o:spt="202" type="#_x0000_t202" style="position:absolute;left:4072;top:2029;height:166;width:181;" filled="f" stroked="f" coordsize="21600,21600">
              <v:path/>
              <v:fill on="f" focussize="0,0"/>
              <v:stroke on="f" joinstyle="miter"/>
              <v:imagedata o:title=""/>
              <o:lock v:ext="edit"/>
              <v:textbox inset="0mm,0mm,0mm,0mm">
                <w:txbxContent>
                  <w:p>
                    <w:pPr>
                      <w:spacing w:before="0" w:line="158" w:lineRule="exact"/>
                      <w:ind w:left="0" w:right="0" w:firstLine="0"/>
                      <w:jc w:val="left"/>
                      <w:rPr>
                        <w:rFonts w:ascii="Arial"/>
                        <w:i/>
                        <w:sz w:val="16"/>
                      </w:rPr>
                    </w:pPr>
                    <w:r>
                      <w:rPr>
                        <w:rFonts w:ascii="Arial"/>
                        <w:i/>
                        <w:w w:val="120"/>
                        <w:sz w:val="16"/>
                      </w:rPr>
                      <w:t>M</w:t>
                    </w:r>
                  </w:p>
                </w:txbxContent>
              </v:textbox>
            </v:shape>
            <v:shape id="_x0000_s1100" o:spid="_x0000_s1100" o:spt="202" type="#_x0000_t202" style="position:absolute;left:635;top:597;height:820;width:574;" filled="f" stroked="t" coordsize="21600,21600">
              <v:path/>
              <v:fill on="f" focussize="0,0"/>
              <v:stroke weight="0.32pt" color="#000000"/>
              <v:imagedata o:title=""/>
              <o:lock v:ext="edit"/>
              <v:textbox inset="0mm,0mm,0mm,0mm">
                <w:txbxContent>
                  <w:p>
                    <w:pPr>
                      <w:spacing w:before="156"/>
                      <w:ind w:left="33" w:right="0" w:firstLine="0"/>
                      <w:jc w:val="center"/>
                      <w:rPr>
                        <w:rFonts w:ascii="Meiryo" w:hAnsi="Meiryo"/>
                        <w:b/>
                        <w:i/>
                        <w:sz w:val="23"/>
                      </w:rPr>
                    </w:pPr>
                    <w:r>
                      <w:rPr>
                        <w:rFonts w:ascii="Meiryo" w:hAnsi="Meiryo"/>
                        <w:b/>
                        <w:i/>
                        <w:w w:val="58"/>
                        <w:sz w:val="23"/>
                      </w:rPr>
                      <w:t>⇠</w:t>
                    </w:r>
                  </w:p>
                </w:txbxContent>
              </v:textbox>
            </v:shape>
            <v:shape id="_x0000_s1101" o:spid="_x0000_s1101" o:spt="202" type="#_x0000_t202" style="position:absolute;left:1438;top:221;height:230;width:150;" filled="f" stroked="f" coordsize="21600,21600">
              <v:path/>
              <v:fill on="f" focussize="0,0"/>
              <v:stroke on="f" joinstyle="miter"/>
              <v:imagedata o:title=""/>
              <o:lock v:ext="edit"/>
              <v:textbox inset="0mm,0mm,0mm,0mm">
                <w:txbxContent>
                  <w:p>
                    <w:pPr>
                      <w:spacing w:before="0" w:line="221" w:lineRule="exact"/>
                      <w:ind w:left="0" w:right="0" w:firstLine="0"/>
                      <w:jc w:val="left"/>
                      <w:rPr>
                        <w:rFonts w:ascii="Arial" w:hAnsi="Arial"/>
                        <w:i/>
                        <w:sz w:val="23"/>
                      </w:rPr>
                    </w:pPr>
                    <w:r>
                      <w:rPr>
                        <w:rFonts w:ascii="Arial" w:hAnsi="Arial"/>
                        <w:i/>
                        <w:w w:val="72"/>
                        <w:sz w:val="23"/>
                      </w:rPr>
                      <w:t>Ø</w:t>
                    </w:r>
                  </w:p>
                </w:txbxContent>
              </v:textbox>
            </v:shape>
            <w10:wrap type="none"/>
            <w10:anchorlock/>
          </v:group>
        </w:pict>
      </w:r>
    </w:p>
    <w:p>
      <w:pPr>
        <w:pStyle w:val="3"/>
        <w:spacing w:before="3"/>
        <w:rPr>
          <w:sz w:val="24"/>
        </w:rPr>
      </w:pPr>
    </w:p>
    <w:p>
      <w:pPr>
        <w:pStyle w:val="3"/>
        <w:ind w:left="111" w:right="1005"/>
        <w:jc w:val="both"/>
      </w:pPr>
      <w:r>
        <w:t xml:space="preserve">Figure 1: A graphical representation of the factorized multi-modal topic model. The data has </w:t>
      </w:r>
      <w:r>
        <w:rPr>
          <w:rFonts w:ascii="Bookman Old Style"/>
          <w:b w:val="0"/>
          <w:i/>
        </w:rPr>
        <w:t xml:space="preserve">D </w:t>
      </w:r>
      <w:r>
        <w:t xml:space="preserve">documents described </w:t>
      </w:r>
      <w:r>
        <w:rPr>
          <w:spacing w:val="-3"/>
        </w:rPr>
        <w:t xml:space="preserve">by </w:t>
      </w:r>
      <w:r>
        <w:rPr>
          <w:rFonts w:ascii="Bookman Old Style"/>
          <w:b w:val="0"/>
          <w:i/>
        </w:rPr>
        <w:t xml:space="preserve">M </w:t>
      </w:r>
      <w:r>
        <w:t xml:space="preserve">modalities. </w:t>
      </w:r>
      <w:r>
        <w:rPr>
          <w:spacing w:val="-6"/>
        </w:rPr>
        <w:t xml:space="preserve">For </w:t>
      </w:r>
      <w:r>
        <w:t xml:space="preserve">each modality, the words </w:t>
      </w:r>
      <w:r>
        <w:rPr>
          <w:rFonts w:ascii="Cambria"/>
        </w:rPr>
        <w:t>x</w:t>
      </w:r>
      <w:r>
        <w:rPr>
          <w:rFonts w:ascii="Verdana"/>
          <w:vertAlign w:val="superscript"/>
        </w:rPr>
        <w:t>(</w:t>
      </w:r>
      <w:r>
        <w:rPr>
          <w:rFonts w:ascii="Arial"/>
          <w:i/>
          <w:vertAlign w:val="superscript"/>
        </w:rPr>
        <w:t>m</w:t>
      </w:r>
      <w:r>
        <w:rPr>
          <w:rFonts w:ascii="Verdana"/>
          <w:vertAlign w:val="superscript"/>
        </w:rPr>
        <w:t>)</w:t>
      </w:r>
      <w:r>
        <w:rPr>
          <w:rFonts w:ascii="Verdana"/>
          <w:vertAlign w:val="baseline"/>
        </w:rPr>
        <w:t xml:space="preserve"> </w:t>
      </w:r>
      <w:r>
        <w:rPr>
          <w:vertAlign w:val="baseline"/>
        </w:rPr>
        <w:t>are drawn from dictionary specific to</w:t>
      </w:r>
      <w:r>
        <w:rPr>
          <w:spacing w:val="7"/>
          <w:vertAlign w:val="baseline"/>
        </w:rPr>
        <w:t xml:space="preserve"> </w:t>
      </w:r>
      <w:r>
        <w:rPr>
          <w:vertAlign w:val="baseline"/>
        </w:rPr>
        <w:t>that</w:t>
      </w:r>
    </w:p>
    <w:p>
      <w:pPr>
        <w:pStyle w:val="3"/>
        <w:spacing w:before="16" w:line="182" w:lineRule="auto"/>
        <w:ind w:left="112" w:right="1005"/>
        <w:jc w:val="both"/>
      </w:pPr>
      <w:r>
        <w:t>modality,</w:t>
      </w:r>
      <w:r>
        <w:rPr>
          <w:spacing w:val="-19"/>
        </w:rPr>
        <w:t xml:space="preserve"> </w:t>
      </w:r>
      <w:r>
        <w:t>according</w:t>
      </w:r>
      <w:r>
        <w:rPr>
          <w:spacing w:val="-20"/>
        </w:rPr>
        <w:t xml:space="preserve"> </w:t>
      </w:r>
      <w:r>
        <w:t>to</w:t>
      </w:r>
      <w:r>
        <w:rPr>
          <w:spacing w:val="-19"/>
        </w:rPr>
        <w:t xml:space="preserve"> </w:t>
      </w:r>
      <w:r>
        <w:t>topic</w:t>
      </w:r>
      <w:r>
        <w:rPr>
          <w:spacing w:val="-20"/>
        </w:rPr>
        <w:t xml:space="preserve"> </w:t>
      </w:r>
      <w:r>
        <w:t>proportions</w:t>
      </w:r>
      <w:r>
        <w:rPr>
          <w:spacing w:val="-20"/>
        </w:rPr>
        <w:t xml:space="preserve"> </w:t>
      </w:r>
      <w:r>
        <w:rPr>
          <w:rFonts w:ascii="Meiryo" w:hAnsi="Meiryo"/>
          <w:b/>
          <w:i/>
        </w:rPr>
        <w:t>θ</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spacing w:val="-36"/>
          <w:vertAlign w:val="baseline"/>
        </w:rPr>
        <w:t xml:space="preserve"> </w:t>
      </w:r>
      <w:r>
        <w:rPr>
          <w:vertAlign w:val="baseline"/>
        </w:rPr>
        <w:t>also</w:t>
      </w:r>
      <w:r>
        <w:rPr>
          <w:spacing w:val="-20"/>
          <w:vertAlign w:val="baseline"/>
        </w:rPr>
        <w:t xml:space="preserve"> </w:t>
      </w:r>
      <w:r>
        <w:rPr>
          <w:vertAlign w:val="baseline"/>
        </w:rPr>
        <w:t>spe- cific</w:t>
      </w:r>
      <w:r>
        <w:rPr>
          <w:spacing w:val="-9"/>
          <w:vertAlign w:val="baseline"/>
        </w:rPr>
        <w:t xml:space="preserve"> </w:t>
      </w:r>
      <w:r>
        <w:rPr>
          <w:vertAlign w:val="baseline"/>
        </w:rPr>
        <w:t>to</w:t>
      </w:r>
      <w:r>
        <w:rPr>
          <w:spacing w:val="-8"/>
          <w:vertAlign w:val="baseline"/>
        </w:rPr>
        <w:t xml:space="preserve"> </w:t>
      </w:r>
      <w:r>
        <w:rPr>
          <w:vertAlign w:val="baseline"/>
        </w:rPr>
        <w:t>the</w:t>
      </w:r>
      <w:r>
        <w:rPr>
          <w:spacing w:val="-8"/>
          <w:vertAlign w:val="baseline"/>
        </w:rPr>
        <w:t xml:space="preserve"> </w:t>
      </w:r>
      <w:r>
        <w:rPr>
          <w:vertAlign w:val="baseline"/>
        </w:rPr>
        <w:t>modality.</w:t>
      </w:r>
      <w:r>
        <w:rPr>
          <w:spacing w:val="10"/>
          <w:vertAlign w:val="baseline"/>
        </w:rPr>
        <w:t xml:space="preserve"> </w:t>
      </w:r>
      <w:r>
        <w:rPr>
          <w:vertAlign w:val="baseline"/>
        </w:rPr>
        <w:t>The</w:t>
      </w:r>
      <w:r>
        <w:rPr>
          <w:spacing w:val="-8"/>
          <w:vertAlign w:val="baseline"/>
        </w:rPr>
        <w:t xml:space="preserve"> </w:t>
      </w:r>
      <w:r>
        <w:rPr>
          <w:vertAlign w:val="baseline"/>
        </w:rPr>
        <w:t>topic</w:t>
      </w:r>
      <w:r>
        <w:rPr>
          <w:spacing w:val="-9"/>
          <w:vertAlign w:val="baseline"/>
        </w:rPr>
        <w:t xml:space="preserve"> </w:t>
      </w:r>
      <w:r>
        <w:rPr>
          <w:vertAlign w:val="baseline"/>
        </w:rPr>
        <w:t>proportions</w:t>
      </w:r>
      <w:r>
        <w:rPr>
          <w:spacing w:val="-8"/>
          <w:vertAlign w:val="baseline"/>
        </w:rPr>
        <w:t xml:space="preserve"> </w:t>
      </w:r>
      <w:r>
        <w:rPr>
          <w:vertAlign w:val="baseline"/>
        </w:rPr>
        <w:t>are</w:t>
      </w:r>
      <w:r>
        <w:rPr>
          <w:spacing w:val="-8"/>
          <w:vertAlign w:val="baseline"/>
        </w:rPr>
        <w:t xml:space="preserve"> </w:t>
      </w:r>
      <w:r>
        <w:rPr>
          <w:vertAlign w:val="baseline"/>
        </w:rPr>
        <w:t>gener- ated</w:t>
      </w:r>
      <w:r>
        <w:rPr>
          <w:spacing w:val="-10"/>
          <w:vertAlign w:val="baseline"/>
        </w:rPr>
        <w:t xml:space="preserve"> </w:t>
      </w:r>
      <w:r>
        <w:rPr>
          <w:spacing w:val="-3"/>
          <w:vertAlign w:val="baseline"/>
        </w:rPr>
        <w:t>by</w:t>
      </w:r>
      <w:r>
        <w:rPr>
          <w:spacing w:val="-9"/>
          <w:vertAlign w:val="baseline"/>
        </w:rPr>
        <w:t xml:space="preserve"> </w:t>
      </w:r>
      <w:r>
        <w:rPr>
          <w:vertAlign w:val="baseline"/>
        </w:rPr>
        <w:t>logistic</w:t>
      </w:r>
      <w:r>
        <w:rPr>
          <w:spacing w:val="-9"/>
          <w:vertAlign w:val="baseline"/>
        </w:rPr>
        <w:t xml:space="preserve"> </w:t>
      </w:r>
      <w:r>
        <w:rPr>
          <w:vertAlign w:val="baseline"/>
        </w:rPr>
        <w:t>transformation</w:t>
      </w:r>
      <w:r>
        <w:rPr>
          <w:spacing w:val="-9"/>
          <w:vertAlign w:val="baseline"/>
        </w:rPr>
        <w:t xml:space="preserve"> </w:t>
      </w:r>
      <w:r>
        <w:rPr>
          <w:vertAlign w:val="baseline"/>
        </w:rPr>
        <w:t>of</w:t>
      </w:r>
      <w:r>
        <w:rPr>
          <w:spacing w:val="-10"/>
          <w:vertAlign w:val="baseline"/>
        </w:rPr>
        <w:t xml:space="preserve"> </w:t>
      </w:r>
      <w:r>
        <w:rPr>
          <w:vertAlign w:val="baseline"/>
        </w:rPr>
        <w:t>latent</w:t>
      </w:r>
      <w:r>
        <w:rPr>
          <w:spacing w:val="-9"/>
          <w:vertAlign w:val="baseline"/>
        </w:rPr>
        <w:t xml:space="preserve"> </w:t>
      </w:r>
      <w:r>
        <w:rPr>
          <w:vertAlign w:val="baseline"/>
        </w:rPr>
        <w:t>variables</w:t>
      </w:r>
      <w:r>
        <w:rPr>
          <w:spacing w:val="-9"/>
          <w:vertAlign w:val="baseline"/>
        </w:rPr>
        <w:t xml:space="preserve"> </w:t>
      </w:r>
      <w:r>
        <w:rPr>
          <w:rFonts w:ascii="Meiryo" w:hAnsi="Meiryo"/>
          <w:b/>
          <w:i/>
          <w:vertAlign w:val="baseline"/>
        </w:rPr>
        <w:t>ξ</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that</w:t>
      </w:r>
      <w:r>
        <w:rPr>
          <w:spacing w:val="19"/>
          <w:vertAlign w:val="baseline"/>
        </w:rPr>
        <w:t xml:space="preserve"> </w:t>
      </w:r>
      <w:r>
        <w:rPr>
          <w:vertAlign w:val="baseline"/>
        </w:rPr>
        <w:t>model</w:t>
      </w:r>
      <w:r>
        <w:rPr>
          <w:spacing w:val="19"/>
          <w:vertAlign w:val="baseline"/>
        </w:rPr>
        <w:t xml:space="preserve"> </w:t>
      </w:r>
      <w:r>
        <w:rPr>
          <w:vertAlign w:val="baseline"/>
        </w:rPr>
        <w:t>the</w:t>
      </w:r>
      <w:r>
        <w:rPr>
          <w:spacing w:val="19"/>
          <w:vertAlign w:val="baseline"/>
        </w:rPr>
        <w:t xml:space="preserve"> </w:t>
      </w:r>
      <w:r>
        <w:rPr>
          <w:vertAlign w:val="baseline"/>
        </w:rPr>
        <w:t>correlations</w:t>
      </w:r>
      <w:r>
        <w:rPr>
          <w:spacing w:val="19"/>
          <w:vertAlign w:val="baseline"/>
        </w:rPr>
        <w:t xml:space="preserve"> </w:t>
      </w:r>
      <w:r>
        <w:rPr>
          <w:vertAlign w:val="baseline"/>
        </w:rPr>
        <w:t>between</w:t>
      </w:r>
      <w:r>
        <w:rPr>
          <w:spacing w:val="19"/>
          <w:vertAlign w:val="baseline"/>
        </w:rPr>
        <w:t xml:space="preserve"> </w:t>
      </w:r>
      <w:r>
        <w:rPr>
          <w:vertAlign w:val="baseline"/>
        </w:rPr>
        <w:t>the</w:t>
      </w:r>
      <w:r>
        <w:rPr>
          <w:spacing w:val="19"/>
          <w:vertAlign w:val="baseline"/>
        </w:rPr>
        <w:t xml:space="preserve"> </w:t>
      </w:r>
      <w:r>
        <w:rPr>
          <w:vertAlign w:val="baseline"/>
        </w:rPr>
        <w:t>topics</w:t>
      </w:r>
      <w:r>
        <w:rPr>
          <w:spacing w:val="19"/>
          <w:vertAlign w:val="baseline"/>
        </w:rPr>
        <w:t xml:space="preserve"> </w:t>
      </w:r>
      <w:r>
        <w:rPr>
          <w:vertAlign w:val="baseline"/>
        </w:rPr>
        <w:t>both</w:t>
      </w:r>
    </w:p>
    <w:p>
      <w:pPr>
        <w:pStyle w:val="3"/>
        <w:spacing w:before="19" w:line="252" w:lineRule="auto"/>
        <w:ind w:left="112" w:right="1005"/>
        <w:jc w:val="both"/>
      </w:pPr>
      <w:r>
        <w:t xml:space="preserve">within and across modalities, followed </w:t>
      </w:r>
      <w:r>
        <w:rPr>
          <w:spacing w:val="-3"/>
        </w:rPr>
        <w:t xml:space="preserve">by </w:t>
      </w:r>
      <w:r>
        <w:t xml:space="preserve">topic selec- tion with a HDP (denoted </w:t>
      </w:r>
      <w:r>
        <w:rPr>
          <w:spacing w:val="-3"/>
        </w:rPr>
        <w:t xml:space="preserve">by </w:t>
      </w:r>
      <w:r>
        <w:rPr>
          <w:rFonts w:ascii="Bookman Old Style" w:hAnsi="Bookman Old Style"/>
          <w:b w:val="0"/>
          <w:i/>
        </w:rPr>
        <w:t xml:space="preserve">V </w:t>
      </w:r>
      <w:r>
        <w:t xml:space="preserve">and </w:t>
      </w:r>
      <w:r>
        <w:rPr>
          <w:rFonts w:ascii="Bookman Old Style" w:hAnsi="Bookman Old Style"/>
          <w:b w:val="0"/>
          <w:i/>
        </w:rPr>
        <w:t xml:space="preserve">β </w:t>
      </w:r>
      <w:r>
        <w:t>in the plate; see text for details) for each modality. As a result,  the</w:t>
      </w:r>
      <w:r>
        <w:rPr>
          <w:spacing w:val="-21"/>
        </w:rPr>
        <w:t xml:space="preserve"> </w:t>
      </w:r>
      <w:r>
        <w:t>model</w:t>
      </w:r>
      <w:r>
        <w:rPr>
          <w:spacing w:val="-20"/>
        </w:rPr>
        <w:t xml:space="preserve"> </w:t>
      </w:r>
      <w:r>
        <w:t>learns</w:t>
      </w:r>
      <w:r>
        <w:rPr>
          <w:spacing w:val="-20"/>
        </w:rPr>
        <w:t xml:space="preserve"> </w:t>
      </w:r>
      <w:r>
        <w:t>both</w:t>
      </w:r>
      <w:r>
        <w:rPr>
          <w:spacing w:val="-20"/>
        </w:rPr>
        <w:t xml:space="preserve"> </w:t>
      </w:r>
      <w:r>
        <w:t>topics</w:t>
      </w:r>
      <w:r>
        <w:rPr>
          <w:spacing w:val="-20"/>
        </w:rPr>
        <w:t xml:space="preserve"> </w:t>
      </w:r>
      <w:r>
        <w:t>modeling</w:t>
      </w:r>
      <w:r>
        <w:rPr>
          <w:spacing w:val="-20"/>
        </w:rPr>
        <w:t xml:space="preserve"> </w:t>
      </w:r>
      <w:r>
        <w:t>correlations</w:t>
      </w:r>
      <w:r>
        <w:rPr>
          <w:spacing w:val="-20"/>
        </w:rPr>
        <w:t xml:space="preserve"> </w:t>
      </w:r>
      <w:r>
        <w:t xml:space="preserve">be- </w:t>
      </w:r>
      <w:r>
        <w:rPr>
          <w:spacing w:val="-3"/>
        </w:rPr>
        <w:t xml:space="preserve">tween </w:t>
      </w:r>
      <w:r>
        <w:t>the modalities as well as topics private to each modality.</w:t>
      </w:r>
    </w:p>
    <w:p>
      <w:pPr>
        <w:pStyle w:val="3"/>
      </w:pPr>
    </w:p>
    <w:p>
      <w:pPr>
        <w:pStyle w:val="3"/>
        <w:rPr>
          <w:sz w:val="18"/>
        </w:rPr>
      </w:pPr>
    </w:p>
    <w:p>
      <w:pPr>
        <w:pStyle w:val="3"/>
        <w:ind w:left="112"/>
        <w:jc w:val="both"/>
      </w:pPr>
      <w:r>
        <w:t>other modalities.</w:t>
      </w:r>
    </w:p>
    <w:p>
      <w:pPr>
        <w:pStyle w:val="3"/>
        <w:spacing w:before="132" w:line="242" w:lineRule="auto"/>
        <w:ind w:left="112" w:right="1006"/>
        <w:jc w:val="both"/>
      </w:pPr>
      <w:r>
        <w:t xml:space="preserve">The final generative model motivated </w:t>
      </w:r>
      <w:r>
        <w:rPr>
          <w:spacing w:val="-3"/>
        </w:rPr>
        <w:t xml:space="preserve">by </w:t>
      </w:r>
      <w:r>
        <w:t>the above discussion</w:t>
      </w:r>
      <w:r>
        <w:rPr>
          <w:spacing w:val="-10"/>
        </w:rPr>
        <w:t xml:space="preserve"> </w:t>
      </w:r>
      <w:r>
        <w:t>results</w:t>
      </w:r>
      <w:r>
        <w:rPr>
          <w:spacing w:val="-10"/>
        </w:rPr>
        <w:t xml:space="preserve"> </w:t>
      </w:r>
      <w:r>
        <w:t>in</w:t>
      </w:r>
      <w:r>
        <w:rPr>
          <w:spacing w:val="-10"/>
        </w:rPr>
        <w:t xml:space="preserve"> </w:t>
      </w:r>
      <w:r>
        <w:t>a</w:t>
      </w:r>
      <w:r>
        <w:rPr>
          <w:spacing w:val="-11"/>
        </w:rPr>
        <w:t xml:space="preserve"> </w:t>
      </w:r>
      <w:r>
        <w:t>collection</w:t>
      </w:r>
      <w:r>
        <w:rPr>
          <w:spacing w:val="-10"/>
        </w:rPr>
        <w:t xml:space="preserve"> </w:t>
      </w:r>
      <w:r>
        <w:t>of</w:t>
      </w:r>
      <w:r>
        <w:rPr>
          <w:spacing w:val="-11"/>
        </w:rPr>
        <w:t xml:space="preserve"> </w:t>
      </w:r>
      <w:r>
        <w:rPr>
          <w:rFonts w:ascii="Bookman Old Style"/>
          <w:b w:val="0"/>
          <w:i/>
        </w:rPr>
        <w:t>M</w:t>
      </w:r>
      <w:r>
        <w:rPr>
          <w:rFonts w:ascii="Bookman Old Style"/>
          <w:b w:val="0"/>
          <w:i/>
          <w:spacing w:val="-6"/>
        </w:rPr>
        <w:t xml:space="preserve"> </w:t>
      </w:r>
      <w:r>
        <w:t>correlated</w:t>
      </w:r>
      <w:r>
        <w:rPr>
          <w:spacing w:val="-9"/>
        </w:rPr>
        <w:t xml:space="preserve"> </w:t>
      </w:r>
      <w:r>
        <w:rPr>
          <w:spacing w:val="-6"/>
        </w:rPr>
        <w:t xml:space="preserve">BOW </w:t>
      </w:r>
      <w:r>
        <w:t xml:space="preserve">data sets </w:t>
      </w:r>
      <w:r>
        <w:rPr>
          <w:rFonts w:ascii="Cambria"/>
        </w:rPr>
        <w:t>X</w:t>
      </w:r>
      <w:r>
        <w:rPr>
          <w:rFonts w:ascii="Verdana"/>
          <w:vertAlign w:val="superscript"/>
        </w:rPr>
        <w:t>(</w:t>
      </w:r>
      <w:r>
        <w:rPr>
          <w:rFonts w:ascii="Arial"/>
          <w:i/>
          <w:vertAlign w:val="superscript"/>
        </w:rPr>
        <w:t>m</w:t>
      </w:r>
      <w:r>
        <w:rPr>
          <w:rFonts w:ascii="Verdana"/>
          <w:vertAlign w:val="superscript"/>
        </w:rPr>
        <w:t>)</w:t>
      </w:r>
      <w:r>
        <w:rPr>
          <w:vertAlign w:val="baseline"/>
        </w:rPr>
        <w:t>, generated as follows (see Figure 1 for graphical</w:t>
      </w:r>
      <w:r>
        <w:rPr>
          <w:spacing w:val="-23"/>
          <w:vertAlign w:val="baseline"/>
        </w:rPr>
        <w:t xml:space="preserve"> </w:t>
      </w:r>
      <w:r>
        <w:rPr>
          <w:vertAlign w:val="baseline"/>
        </w:rPr>
        <w:t>representation).</w:t>
      </w:r>
      <w:r>
        <w:rPr>
          <w:spacing w:val="-6"/>
          <w:vertAlign w:val="baseline"/>
        </w:rPr>
        <w:t xml:space="preserve"> For</w:t>
      </w:r>
      <w:r>
        <w:rPr>
          <w:spacing w:val="-22"/>
          <w:vertAlign w:val="baseline"/>
        </w:rPr>
        <w:t xml:space="preserve"> </w:t>
      </w:r>
      <w:r>
        <w:rPr>
          <w:vertAlign w:val="baseline"/>
        </w:rPr>
        <w:t>the</w:t>
      </w:r>
      <w:r>
        <w:rPr>
          <w:spacing w:val="-23"/>
          <w:vertAlign w:val="baseline"/>
        </w:rPr>
        <w:t xml:space="preserve"> </w:t>
      </w:r>
      <w:r>
        <w:rPr>
          <w:vertAlign w:val="baseline"/>
        </w:rPr>
        <w:t>whole</w:t>
      </w:r>
      <w:r>
        <w:rPr>
          <w:spacing w:val="-22"/>
          <w:vertAlign w:val="baseline"/>
        </w:rPr>
        <w:t xml:space="preserve"> </w:t>
      </w:r>
      <w:r>
        <w:rPr>
          <w:vertAlign w:val="baseline"/>
        </w:rPr>
        <w:t>collection</w:t>
      </w:r>
      <w:r>
        <w:rPr>
          <w:spacing w:val="-22"/>
          <w:vertAlign w:val="baseline"/>
        </w:rPr>
        <w:t xml:space="preserve"> </w:t>
      </w:r>
      <w:r>
        <w:rPr>
          <w:spacing w:val="-6"/>
          <w:vertAlign w:val="baseline"/>
        </w:rPr>
        <w:t>we:</w:t>
      </w:r>
    </w:p>
    <w:p>
      <w:pPr>
        <w:pStyle w:val="3"/>
        <w:spacing w:before="6"/>
        <w:rPr>
          <w:sz w:val="27"/>
        </w:rPr>
      </w:pPr>
    </w:p>
    <w:p>
      <w:pPr>
        <w:pStyle w:val="3"/>
        <w:spacing w:line="236" w:lineRule="exact"/>
        <w:ind w:left="510"/>
        <w:jc w:val="both"/>
      </w:pPr>
      <w:r>
        <w:pict>
          <v:shape id="_x0000_s1102" o:spid="_x0000_s1102" o:spt="202" type="#_x0000_t202" style="position:absolute;left:0pt;margin-left:337.55pt;margin-top:2.3pt;height:17.3pt;width:5pt;mso-position-horizontal-relative:page;z-index:251688960;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i/>
                      <w:sz w:val="20"/>
                    </w:rPr>
                  </w:pPr>
                  <w:r>
                    <w:rPr>
                      <w:rFonts w:ascii="Meiryo" w:hAnsi="Meiryo"/>
                      <w:i/>
                      <w:w w:val="93"/>
                      <w:sz w:val="20"/>
                    </w:rPr>
                    <w:t>•</w:t>
                  </w:r>
                </w:p>
              </w:txbxContent>
            </v:textbox>
          </v:shape>
        </w:pict>
      </w:r>
      <w:r>
        <w:t>create</w:t>
      </w:r>
      <w:r>
        <w:rPr>
          <w:spacing w:val="-5"/>
        </w:rPr>
        <w:t xml:space="preserve"> </w:t>
      </w:r>
      <w:r>
        <w:t>a</w:t>
      </w:r>
      <w:r>
        <w:rPr>
          <w:spacing w:val="-5"/>
        </w:rPr>
        <w:t xml:space="preserve"> </w:t>
      </w:r>
      <w:r>
        <w:t>dictionary</w:t>
      </w:r>
      <w:r>
        <w:rPr>
          <w:spacing w:val="-4"/>
        </w:rPr>
        <w:t xml:space="preserve"> </w:t>
      </w:r>
      <w:r>
        <w:t>of</w:t>
      </w:r>
      <w:r>
        <w:rPr>
          <w:spacing w:val="-5"/>
        </w:rPr>
        <w:t xml:space="preserve"> </w:t>
      </w:r>
      <w:r>
        <w:rPr>
          <w:rFonts w:ascii="Bookman Old Style"/>
          <w:b w:val="0"/>
          <w:i/>
        </w:rPr>
        <w:t>T</w:t>
      </w:r>
      <w:r>
        <w:rPr>
          <w:rFonts w:ascii="Bookman Old Style"/>
          <w:b w:val="0"/>
          <w:i/>
          <w:spacing w:val="-40"/>
        </w:rPr>
        <w:t xml:space="preserve"> </w:t>
      </w:r>
      <w:r>
        <w:rPr>
          <w:rFonts w:ascii="Verdana"/>
          <w:vertAlign w:val="superscript"/>
        </w:rPr>
        <w:t>(</w:t>
      </w:r>
      <w:r>
        <w:rPr>
          <w:rFonts w:ascii="Arial"/>
          <w:i/>
          <w:vertAlign w:val="superscript"/>
        </w:rPr>
        <w:t>m</w:t>
      </w:r>
      <w:r>
        <w:rPr>
          <w:rFonts w:ascii="Verdana"/>
          <w:vertAlign w:val="superscript"/>
        </w:rPr>
        <w:t>)</w:t>
      </w:r>
      <w:r>
        <w:rPr>
          <w:rFonts w:ascii="Verdana"/>
          <w:spacing w:val="-19"/>
          <w:vertAlign w:val="baseline"/>
        </w:rPr>
        <w:t xml:space="preserve"> </w:t>
      </w:r>
      <w:r>
        <w:rPr>
          <w:vertAlign w:val="baseline"/>
        </w:rPr>
        <w:t>topics</w:t>
      </w:r>
      <w:r>
        <w:rPr>
          <w:spacing w:val="-5"/>
          <w:vertAlign w:val="baseline"/>
        </w:rPr>
        <w:t xml:space="preserve"> </w:t>
      </w:r>
      <w:r>
        <w:rPr>
          <w:vertAlign w:val="baseline"/>
        </w:rPr>
        <w:t>for</w:t>
      </w:r>
      <w:r>
        <w:rPr>
          <w:spacing w:val="-5"/>
          <w:vertAlign w:val="baseline"/>
        </w:rPr>
        <w:t xml:space="preserve"> </w:t>
      </w:r>
      <w:r>
        <w:rPr>
          <w:vertAlign w:val="baseline"/>
        </w:rPr>
        <w:t>each</w:t>
      </w:r>
      <w:r>
        <w:rPr>
          <w:spacing w:val="-4"/>
          <w:vertAlign w:val="baseline"/>
        </w:rPr>
        <w:t xml:space="preserve"> </w:t>
      </w:r>
      <w:r>
        <w:rPr>
          <w:vertAlign w:val="baseline"/>
        </w:rPr>
        <w:t>modal-</w:t>
      </w:r>
    </w:p>
    <w:p>
      <w:pPr>
        <w:tabs>
          <w:tab w:val="left" w:pos="3414"/>
        </w:tabs>
        <w:spacing w:before="0" w:line="175" w:lineRule="exact"/>
        <w:ind w:left="2149" w:right="0" w:firstLine="0"/>
        <w:jc w:val="left"/>
        <w:rPr>
          <w:rFonts w:ascii="Verdana"/>
          <w:sz w:val="14"/>
        </w:rPr>
      </w:pPr>
      <w:r>
        <w:pict>
          <v:shape id="_x0000_s1103" o:spid="_x0000_s1103" o:spt="202" type="#_x0000_t202" style="position:absolute;left:0pt;margin-left:347.5pt;margin-top:3.85pt;height:17.3pt;width:214.1pt;mso-position-horizontal-relative:page;z-index:-253173760;mso-width-relative:page;mso-height-relative:page;" filled="f" stroked="f" coordsize="21600,21600">
            <v:path/>
            <v:fill on="f" focussize="0,0"/>
            <v:stroke on="f" joinstyle="miter"/>
            <v:imagedata o:title=""/>
            <o:lock v:ext="edit"/>
            <v:textbox inset="0mm,0mm,0mm,0mm">
              <w:txbxContent>
                <w:p>
                  <w:pPr>
                    <w:tabs>
                      <w:tab w:val="left" w:pos="2069"/>
                      <w:tab w:val="left" w:pos="3180"/>
                    </w:tabs>
                    <w:spacing w:before="0" w:line="304" w:lineRule="exact"/>
                    <w:ind w:left="0" w:right="0" w:firstLine="0"/>
                    <w:jc w:val="left"/>
                    <w:rPr>
                      <w:sz w:val="20"/>
                    </w:rPr>
                  </w:pPr>
                  <w:r>
                    <w:rPr>
                      <w:sz w:val="20"/>
                    </w:rPr>
                    <w:t xml:space="preserve">ity   </w:t>
                  </w:r>
                  <w:r>
                    <w:rPr>
                      <w:spacing w:val="-3"/>
                      <w:sz w:val="20"/>
                    </w:rPr>
                    <w:t>by</w:t>
                  </w:r>
                  <w:r>
                    <w:rPr>
                      <w:spacing w:val="41"/>
                      <w:sz w:val="20"/>
                    </w:rPr>
                    <w:t xml:space="preserve"> </w:t>
                  </w:r>
                  <w:r>
                    <w:rPr>
                      <w:sz w:val="20"/>
                    </w:rPr>
                    <w:t xml:space="preserve">drawing </w:t>
                  </w:r>
                  <w:r>
                    <w:rPr>
                      <w:spacing w:val="21"/>
                      <w:sz w:val="20"/>
                    </w:rPr>
                    <w:t xml:space="preserve"> </w:t>
                  </w:r>
                  <w:r>
                    <w:rPr>
                      <w:rFonts w:ascii="Meiryo" w:hAnsi="Meiryo"/>
                      <w:b/>
                      <w:i/>
                      <w:sz w:val="20"/>
                    </w:rPr>
                    <w:t>η</w:t>
                  </w:r>
                  <w:r>
                    <w:rPr>
                      <w:rFonts w:ascii="Meiryo" w:hAnsi="Meiryo"/>
                      <w:b/>
                      <w:i/>
                      <w:sz w:val="20"/>
                    </w:rPr>
                    <w:tab/>
                  </w:r>
                  <w:r>
                    <w:rPr>
                      <w:rFonts w:ascii="Meiryo" w:hAnsi="Meiryo"/>
                      <w:i/>
                      <w:sz w:val="20"/>
                    </w:rPr>
                    <w:t xml:space="preserve">∼ </w:t>
                  </w:r>
                  <w:r>
                    <w:rPr>
                      <w:rFonts w:ascii="Meiryo" w:hAnsi="Meiryo"/>
                      <w:i/>
                      <w:spacing w:val="38"/>
                      <w:sz w:val="20"/>
                    </w:rPr>
                    <w:t xml:space="preserve"> </w:t>
                  </w:r>
                  <w:r>
                    <w:rPr>
                      <w:rFonts w:ascii="Bookman Old Style" w:hAnsi="Bookman Old Style"/>
                      <w:b w:val="0"/>
                      <w:i/>
                      <w:sz w:val="20"/>
                    </w:rPr>
                    <w:t>Dir</w:t>
                  </w:r>
                  <w:r>
                    <w:rPr>
                      <w:sz w:val="20"/>
                    </w:rPr>
                    <w:t>(</w:t>
                  </w:r>
                  <w:r>
                    <w:rPr>
                      <w:rFonts w:ascii="Bookman Old Style" w:hAnsi="Bookman Old Style"/>
                      <w:b w:val="0"/>
                      <w:i/>
                      <w:sz w:val="20"/>
                    </w:rPr>
                    <w:t>γ</w:t>
                  </w:r>
                  <w:r>
                    <w:rPr>
                      <w:rFonts w:ascii="Bookman Old Style" w:hAnsi="Bookman Old Style"/>
                      <w:b w:val="0"/>
                      <w:i/>
                      <w:sz w:val="20"/>
                    </w:rPr>
                    <w:tab/>
                  </w:r>
                  <w:r>
                    <w:rPr>
                      <w:rFonts w:ascii="Cambria" w:hAnsi="Cambria"/>
                      <w:sz w:val="20"/>
                    </w:rPr>
                    <w:t>1</w:t>
                  </w:r>
                  <w:r>
                    <w:rPr>
                      <w:sz w:val="20"/>
                    </w:rPr>
                    <w:t xml:space="preserve">) for </w:t>
                  </w:r>
                  <w:r>
                    <w:rPr>
                      <w:rFonts w:ascii="Bookman Old Style" w:hAnsi="Bookman Old Style"/>
                      <w:b w:val="0"/>
                      <w:i/>
                      <w:sz w:val="20"/>
                    </w:rPr>
                    <w:t>k</w:t>
                  </w:r>
                  <w:r>
                    <w:rPr>
                      <w:rFonts w:ascii="Bookman Old Style" w:hAnsi="Bookman Old Style"/>
                      <w:b w:val="0"/>
                      <w:i/>
                      <w:spacing w:val="1"/>
                      <w:sz w:val="20"/>
                    </w:rPr>
                    <w:t xml:space="preserve"> </w:t>
                  </w:r>
                  <w:r>
                    <w:rPr>
                      <w:spacing w:val="-18"/>
                      <w:sz w:val="20"/>
                    </w:rPr>
                    <w:t>=</w:t>
                  </w:r>
                </w:p>
              </w:txbxContent>
            </v:textbox>
          </v:shape>
        </w:pict>
      </w:r>
      <w:r>
        <w:rPr>
          <w:rFonts w:ascii="Verdana"/>
          <w:w w:val="105"/>
          <w:sz w:val="14"/>
        </w:rPr>
        <w:t>(</w:t>
      </w:r>
      <w:r>
        <w:rPr>
          <w:rFonts w:ascii="Arial"/>
          <w:i/>
          <w:w w:val="105"/>
          <w:sz w:val="14"/>
        </w:rPr>
        <w:t>m</w:t>
      </w:r>
      <w:r>
        <w:rPr>
          <w:rFonts w:ascii="Verdana"/>
          <w:w w:val="105"/>
          <w:sz w:val="14"/>
        </w:rPr>
        <w:t>)</w:t>
      </w:r>
      <w:r>
        <w:rPr>
          <w:rFonts w:ascii="Verdana"/>
          <w:w w:val="105"/>
          <w:sz w:val="14"/>
        </w:rPr>
        <w:tab/>
      </w:r>
      <w:r>
        <w:rPr>
          <w:rFonts w:ascii="Verdana"/>
          <w:w w:val="105"/>
          <w:position w:val="-2"/>
          <w:sz w:val="14"/>
        </w:rPr>
        <w:t>(</w:t>
      </w:r>
      <w:r>
        <w:rPr>
          <w:rFonts w:ascii="Arial"/>
          <w:i/>
          <w:w w:val="105"/>
          <w:position w:val="-2"/>
          <w:sz w:val="14"/>
        </w:rPr>
        <w:t>m</w:t>
      </w:r>
      <w:r>
        <w:rPr>
          <w:rFonts w:ascii="Verdana"/>
          <w:w w:val="105"/>
          <w:position w:val="-2"/>
          <w:sz w:val="14"/>
        </w:rPr>
        <w:t>)</w:t>
      </w:r>
    </w:p>
    <w:p>
      <w:pPr>
        <w:spacing w:before="0" w:line="121" w:lineRule="exact"/>
        <w:ind w:left="0" w:right="1414" w:firstLine="0"/>
        <w:jc w:val="center"/>
        <w:rPr>
          <w:rFonts w:ascii="Arial"/>
          <w:i/>
          <w:sz w:val="14"/>
        </w:rPr>
      </w:pPr>
      <w:r>
        <w:rPr>
          <w:rFonts w:ascii="Arial"/>
          <w:i/>
          <w:w w:val="120"/>
          <w:sz w:val="14"/>
        </w:rPr>
        <w:t>k</w:t>
      </w:r>
    </w:p>
    <w:p>
      <w:pPr>
        <w:spacing w:before="0" w:line="222" w:lineRule="exact"/>
        <w:ind w:left="510" w:right="0" w:firstLine="0"/>
        <w:jc w:val="both"/>
        <w:rPr>
          <w:rFonts w:ascii="Verdana"/>
          <w:sz w:val="20"/>
        </w:rPr>
      </w:pPr>
      <w:r>
        <w:rPr>
          <w:sz w:val="20"/>
        </w:rPr>
        <w:t>1</w:t>
      </w:r>
      <w:r>
        <w:rPr>
          <w:rFonts w:ascii="Bookman Old Style"/>
          <w:b w:val="0"/>
          <w:i/>
          <w:sz w:val="20"/>
        </w:rPr>
        <w:t xml:space="preserve">, .., T </w:t>
      </w:r>
      <w:r>
        <w:rPr>
          <w:rFonts w:ascii="Verdana"/>
          <w:sz w:val="20"/>
          <w:vertAlign w:val="superscript"/>
        </w:rPr>
        <w:t>(</w:t>
      </w:r>
      <w:r>
        <w:rPr>
          <w:rFonts w:ascii="Arial"/>
          <w:i/>
          <w:sz w:val="20"/>
          <w:vertAlign w:val="superscript"/>
        </w:rPr>
        <w:t>m</w:t>
      </w:r>
      <w:r>
        <w:rPr>
          <w:rFonts w:ascii="Verdana"/>
          <w:sz w:val="20"/>
          <w:vertAlign w:val="superscript"/>
        </w:rPr>
        <w:t>)</w:t>
      </w:r>
    </w:p>
    <w:p>
      <w:pPr>
        <w:pStyle w:val="3"/>
        <w:spacing w:before="11"/>
        <w:rPr>
          <w:rFonts w:ascii="Verdana"/>
          <w:sz w:val="18"/>
        </w:rPr>
      </w:pPr>
    </w:p>
    <w:p>
      <w:pPr>
        <w:pStyle w:val="3"/>
        <w:spacing w:line="242" w:lineRule="auto"/>
        <w:ind w:left="510" w:right="1006"/>
        <w:jc w:val="both"/>
      </w:pPr>
      <w:r>
        <w:pict>
          <v:shape id="_x0000_s1104" o:spid="_x0000_s1104" o:spt="202" type="#_x0000_t202" style="position:absolute;left:0pt;margin-left:337.55pt;margin-top:2.3pt;height:17.3pt;width:5pt;mso-position-horizontal-relative:page;z-index:251679744;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i/>
                      <w:sz w:val="20"/>
                    </w:rPr>
                  </w:pPr>
                  <w:r>
                    <w:rPr>
                      <w:rFonts w:ascii="Meiryo" w:hAnsi="Meiryo"/>
                      <w:i/>
                      <w:w w:val="93"/>
                      <w:sz w:val="20"/>
                    </w:rPr>
                    <w:t>•</w:t>
                  </w:r>
                </w:p>
              </w:txbxContent>
            </v:textbox>
          </v:shape>
        </w:pict>
      </w:r>
      <w:r>
        <w:t xml:space="preserve">draw the parameters </w:t>
      </w:r>
      <w:r>
        <w:rPr>
          <w:rFonts w:ascii="Bookman Old Style" w:hAnsi="Bookman Old Style"/>
          <w:b w:val="0"/>
          <w:i/>
        </w:rPr>
        <w:t>α</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Bookman Old Style" w:hAnsi="Bookman Old Style"/>
          <w:b w:val="0"/>
          <w:i/>
          <w:vertAlign w:val="baseline"/>
        </w:rPr>
        <w:t>, β</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Bookman Old Style" w:hAnsi="Bookman Old Style"/>
          <w:b w:val="0"/>
          <w:i/>
          <w:vertAlign w:val="baseline"/>
        </w:rPr>
        <w:t xml:space="preserve">, V </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 xml:space="preserve">of the DILN distribution for each modality from the stick-breaking formulation and construct </w:t>
      </w:r>
      <w:r>
        <w:rPr>
          <w:rFonts w:ascii="Cambria" w:hAnsi="Cambria"/>
          <w:vertAlign w:val="baseline"/>
        </w:rPr>
        <w:t>p</w:t>
      </w:r>
      <w:r>
        <w:rPr>
          <w:rFonts w:ascii="Verdana" w:hAnsi="Verdana"/>
          <w:vertAlign w:val="superscript"/>
        </w:rPr>
        <w:t>(</w:t>
      </w:r>
      <w:r>
        <w:rPr>
          <w:rFonts w:ascii="Arial" w:hAnsi="Arial"/>
          <w:i/>
          <w:vertAlign w:val="superscript"/>
        </w:rPr>
        <w:t>m</w:t>
      </w:r>
      <w:r>
        <w:rPr>
          <w:rFonts w:ascii="Verdana" w:hAnsi="Verdana"/>
          <w:vertAlign w:val="superscript"/>
        </w:rPr>
        <w:t>)</w:t>
      </w:r>
      <w:r>
        <w:rPr>
          <w:vertAlign w:val="baseline"/>
        </w:rPr>
        <w:t>.</w:t>
      </w:r>
    </w:p>
    <w:p>
      <w:pPr>
        <w:pStyle w:val="3"/>
        <w:spacing w:before="2"/>
        <w:rPr>
          <w:sz w:val="31"/>
        </w:rPr>
      </w:pPr>
    </w:p>
    <w:p>
      <w:pPr>
        <w:pStyle w:val="3"/>
        <w:spacing w:line="156" w:lineRule="auto"/>
        <w:ind w:left="112" w:right="1006"/>
        <w:jc w:val="both"/>
      </w:pPr>
      <w:r>
        <w:pict>
          <v:shape id="_x0000_s1105" o:spid="_x0000_s1105" o:spt="202" type="#_x0000_t202" style="position:absolute;left:0pt;margin-left:512.25pt;margin-top:0pt;height:17.3pt;width:7.75pt;mso-position-horizontal-relative:page;z-index:-253180928;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i/>
                      <w:sz w:val="20"/>
                    </w:rPr>
                  </w:pPr>
                  <w:r>
                    <w:rPr>
                      <w:rFonts w:ascii="Meiryo" w:hAnsi="Meiryo"/>
                      <w:i/>
                      <w:w w:val="96"/>
                      <w:sz w:val="20"/>
                    </w:rPr>
                    <w:t>∼</w:t>
                  </w:r>
                </w:p>
              </w:txbxContent>
            </v:textbox>
          </v:shape>
        </w:pict>
      </w:r>
      <w:r>
        <w:t xml:space="preserve">For each  document  </w:t>
      </w:r>
      <w:r>
        <w:rPr>
          <w:rFonts w:ascii="Bookman Old Style" w:hAnsi="Bookman Old Style"/>
          <w:b w:val="0"/>
          <w:i/>
        </w:rPr>
        <w:t xml:space="preserve">d  </w:t>
      </w:r>
      <w:r>
        <w:t xml:space="preserve">we  then  draw  </w:t>
      </w:r>
      <w:r>
        <w:rPr>
          <w:rFonts w:ascii="Meiryo" w:hAnsi="Meiryo"/>
          <w:b/>
          <w:i/>
        </w:rPr>
        <w:t xml:space="preserve">ξ  </w:t>
      </w:r>
      <w:r>
        <w:t>N(</w:t>
      </w:r>
      <w:r>
        <w:rPr>
          <w:rFonts w:ascii="Meiryo" w:hAnsi="Meiryo"/>
          <w:b/>
          <w:i/>
        </w:rPr>
        <w:t>µ</w:t>
      </w:r>
      <w:r>
        <w:rPr>
          <w:rFonts w:ascii="Bookman Old Style" w:hAnsi="Bookman Old Style"/>
          <w:b w:val="0"/>
          <w:i/>
        </w:rPr>
        <w:t xml:space="preserve">, </w:t>
      </w:r>
      <w:r>
        <w:rPr>
          <w:rFonts w:ascii="Cambria" w:hAnsi="Cambria"/>
        </w:rPr>
        <w:t>Σ</w:t>
      </w:r>
      <w:r>
        <w:t xml:space="preserve">) and partition it into the different modalities as </w:t>
      </w:r>
      <w:r>
        <w:rPr>
          <w:rFonts w:ascii="Meiryo" w:hAnsi="Meiryo"/>
          <w:b/>
          <w:i/>
        </w:rPr>
        <w:t xml:space="preserve">ξ </w:t>
      </w:r>
      <w:r>
        <w:t>= (</w:t>
      </w:r>
      <w:r>
        <w:rPr>
          <w:rFonts w:ascii="Meiryo" w:hAnsi="Meiryo"/>
          <w:b/>
          <w:i/>
        </w:rPr>
        <w:t>ξ</w:t>
      </w:r>
      <w:r>
        <w:rPr>
          <w:rFonts w:ascii="Verdana" w:hAnsi="Verdana"/>
          <w:vertAlign w:val="superscript"/>
        </w:rPr>
        <w:t>(1)</w:t>
      </w:r>
      <w:r>
        <w:rPr>
          <w:rFonts w:ascii="Bookman Old Style" w:hAnsi="Bookman Old Style"/>
          <w:b w:val="0"/>
          <w:i/>
          <w:vertAlign w:val="baseline"/>
        </w:rPr>
        <w:t xml:space="preserve">, ..., </w:t>
      </w:r>
      <w:r>
        <w:rPr>
          <w:rFonts w:ascii="Meiryo" w:hAnsi="Meiryo"/>
          <w:b/>
          <w:i/>
          <w:vertAlign w:val="baseline"/>
        </w:rPr>
        <w:t>ξ</w:t>
      </w:r>
      <w:r>
        <w:rPr>
          <w:rFonts w:ascii="Verdana" w:hAnsi="Verdana"/>
          <w:vertAlign w:val="superscript"/>
        </w:rPr>
        <w:t>(</w:t>
      </w:r>
      <w:r>
        <w:rPr>
          <w:rFonts w:ascii="Arial" w:hAnsi="Arial"/>
          <w:i/>
          <w:vertAlign w:val="superscript"/>
        </w:rPr>
        <w:t>M</w:t>
      </w:r>
      <w:r>
        <w:rPr>
          <w:rFonts w:ascii="Verdana" w:hAnsi="Verdana"/>
          <w:vertAlign w:val="superscript"/>
        </w:rPr>
        <w:t>)</w:t>
      </w:r>
      <w:r>
        <w:rPr>
          <w:vertAlign w:val="baseline"/>
        </w:rPr>
        <w:t>). For each modality, we then generate the words independently as follows:</w:t>
      </w:r>
    </w:p>
    <w:p>
      <w:pPr>
        <w:pStyle w:val="3"/>
      </w:pPr>
    </w:p>
    <w:p>
      <w:pPr>
        <w:pStyle w:val="3"/>
        <w:spacing w:before="137" w:line="255" w:lineRule="exact"/>
        <w:ind w:left="510"/>
        <w:jc w:val="both"/>
        <w:rPr>
          <w:rFonts w:ascii="Arial"/>
          <w:i/>
          <w:sz w:val="14"/>
        </w:rPr>
      </w:pPr>
      <w:r>
        <w:pict>
          <v:shape id="_x0000_s1106" o:spid="_x0000_s1106" o:spt="202" type="#_x0000_t202" style="position:absolute;left:0pt;margin-left:534.05pt;margin-top:5.85pt;height:7pt;width:13.3pt;mso-position-horizontal-relative:page;z-index:-253179904;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sz w:val="14"/>
                    </w:rPr>
                  </w:pPr>
                  <w:r>
                    <w:rPr>
                      <w:rFonts w:ascii="Verdana"/>
                      <w:w w:val="105"/>
                      <w:sz w:val="14"/>
                    </w:rPr>
                    <w:t>(</w:t>
                  </w:r>
                  <w:r>
                    <w:rPr>
                      <w:rFonts w:ascii="Arial"/>
                      <w:i/>
                      <w:w w:val="105"/>
                      <w:sz w:val="14"/>
                    </w:rPr>
                    <w:t>m</w:t>
                  </w:r>
                  <w:r>
                    <w:rPr>
                      <w:rFonts w:ascii="Verdana"/>
                      <w:w w:val="105"/>
                      <w:sz w:val="14"/>
                    </w:rPr>
                    <w:t>)</w:t>
                  </w:r>
                </w:p>
              </w:txbxContent>
            </v:textbox>
          </v:shape>
        </w:pict>
      </w:r>
      <w:r>
        <w:pict>
          <v:shape id="_x0000_s1107" o:spid="_x0000_s1107" o:spt="202" type="#_x0000_t202" style="position:absolute;left:0pt;margin-left:337.55pt;margin-top:8.5pt;height:17.3pt;width:224.05pt;mso-position-horizontal-relative:page;z-index:-253171712;mso-width-relative:page;mso-height-relative:page;" filled="f" stroked="f" coordsize="21600,21600">
            <v:path/>
            <v:fill on="f" focussize="0,0"/>
            <v:stroke on="f" joinstyle="miter"/>
            <v:imagedata o:title=""/>
            <o:lock v:ext="edit"/>
            <v:textbox inset="0mm,0mm,0mm,0mm">
              <w:txbxContent>
                <w:p>
                  <w:pPr>
                    <w:numPr>
                      <w:ilvl w:val="0"/>
                      <w:numId w:val="2"/>
                    </w:numPr>
                    <w:tabs>
                      <w:tab w:val="left" w:pos="4325"/>
                      <w:tab w:val="left" w:pos="4326"/>
                    </w:tabs>
                    <w:spacing w:before="0" w:line="304" w:lineRule="exact"/>
                    <w:ind w:left="4325" w:right="0" w:hanging="4326"/>
                    <w:jc w:val="left"/>
                    <w:rPr>
                      <w:rFonts w:ascii="Meiryo" w:hAnsi="Meiryo"/>
                      <w:sz w:val="20"/>
                    </w:rPr>
                  </w:pPr>
                  <w:r>
                    <w:rPr>
                      <w:rFonts w:ascii="Meiryo" w:hAnsi="Meiryo"/>
                      <w:i/>
                      <w:spacing w:val="-20"/>
                      <w:w w:val="96"/>
                      <w:sz w:val="20"/>
                    </w:rPr>
                    <w:t>∼</w:t>
                  </w:r>
                </w:p>
              </w:txbxContent>
            </v:textbox>
          </v:shape>
        </w:pict>
      </w:r>
      <w:r>
        <w:t xml:space="preserve">form the topic proportion by drawing </w:t>
      </w:r>
      <w:r>
        <w:rPr>
          <w:rFonts w:ascii="Bookman Old Style"/>
          <w:b w:val="0"/>
          <w:i/>
        </w:rPr>
        <w:t>Y</w:t>
      </w:r>
      <w:r>
        <w:rPr>
          <w:rFonts w:ascii="Arial"/>
          <w:i/>
          <w:position w:val="-5"/>
          <w:sz w:val="14"/>
        </w:rPr>
        <w:t>k</w:t>
      </w:r>
    </w:p>
    <w:p>
      <w:pPr>
        <w:tabs>
          <w:tab w:val="left" w:pos="2810"/>
          <w:tab w:val="left" w:pos="4241"/>
        </w:tabs>
        <w:spacing w:before="0" w:line="164" w:lineRule="exact"/>
        <w:ind w:left="1398" w:right="0" w:firstLine="0"/>
        <w:jc w:val="left"/>
        <w:rPr>
          <w:rFonts w:ascii="Verdana"/>
          <w:sz w:val="14"/>
        </w:rPr>
      </w:pPr>
      <w:r>
        <w:pict>
          <v:shape id="_x0000_s1108" o:spid="_x0000_s1108" o:spt="202" type="#_x0000_t202" style="position:absolute;left:0pt;margin-left:347.5pt;margin-top:3.3pt;height:17.3pt;width:214.1pt;mso-position-horizontal-relative:page;z-index:-253174784;mso-width-relative:page;mso-height-relative:page;" filled="f" stroked="f" coordsize="21600,21600">
            <v:path/>
            <v:fill on="f" focussize="0,0"/>
            <v:stroke on="f" joinstyle="miter"/>
            <v:imagedata o:title=""/>
            <o:lock v:ext="edit"/>
            <v:textbox inset="0mm,0mm,0mm,0mm">
              <w:txbxContent>
                <w:p>
                  <w:pPr>
                    <w:tabs>
                      <w:tab w:val="left" w:pos="1164"/>
                      <w:tab w:val="left" w:pos="1567"/>
                      <w:tab w:val="left" w:pos="2576"/>
                      <w:tab w:val="left" w:pos="4126"/>
                    </w:tabs>
                    <w:spacing w:before="0" w:line="304" w:lineRule="exact"/>
                    <w:ind w:left="0" w:right="0" w:firstLine="0"/>
                    <w:jc w:val="left"/>
                    <w:rPr>
                      <w:sz w:val="20"/>
                    </w:rPr>
                  </w:pPr>
                  <w:r>
                    <w:rPr>
                      <w:sz w:val="20"/>
                    </w:rPr>
                    <w:t>Gamma(</w:t>
                  </w:r>
                  <w:r>
                    <w:rPr>
                      <w:rFonts w:ascii="Bookman Old Style" w:hAnsi="Bookman Old Style"/>
                      <w:b w:val="0"/>
                      <w:i/>
                      <w:sz w:val="20"/>
                    </w:rPr>
                    <w:t>β</w:t>
                  </w:r>
                  <w:r>
                    <w:rPr>
                      <w:rFonts w:ascii="Bookman Old Style" w:hAnsi="Bookman Old Style"/>
                      <w:b w:val="0"/>
                      <w:i/>
                      <w:sz w:val="20"/>
                    </w:rPr>
                    <w:tab/>
                  </w:r>
                  <w:r>
                    <w:rPr>
                      <w:rFonts w:ascii="Cambria" w:hAnsi="Cambria"/>
                      <w:sz w:val="20"/>
                    </w:rPr>
                    <w:t>p</w:t>
                  </w:r>
                  <w:r>
                    <w:rPr>
                      <w:rFonts w:ascii="Cambria" w:hAnsi="Cambria"/>
                      <w:sz w:val="20"/>
                    </w:rPr>
                    <w:tab/>
                  </w:r>
                  <w:r>
                    <w:rPr>
                      <w:rFonts w:ascii="Bookman Old Style" w:hAnsi="Bookman Old Style"/>
                      <w:b w:val="0"/>
                      <w:i/>
                      <w:sz w:val="20"/>
                    </w:rPr>
                    <w:t>,</w:t>
                  </w:r>
                  <w:r>
                    <w:rPr>
                      <w:rFonts w:ascii="Bookman Old Style" w:hAnsi="Bookman Old Style"/>
                      <w:b w:val="0"/>
                      <w:i/>
                      <w:spacing w:val="-31"/>
                      <w:sz w:val="20"/>
                    </w:rPr>
                    <w:t xml:space="preserve"> </w:t>
                  </w:r>
                  <w:r>
                    <w:rPr>
                      <w:sz w:val="20"/>
                    </w:rPr>
                    <w:t>exp(</w:t>
                  </w:r>
                  <w:r>
                    <w:rPr>
                      <w:rFonts w:ascii="Meiryo" w:hAnsi="Meiryo"/>
                      <w:i/>
                      <w:sz w:val="20"/>
                    </w:rPr>
                    <w:t>−</w:t>
                  </w:r>
                  <w:r>
                    <w:rPr>
                      <w:rFonts w:ascii="Meiryo" w:hAnsi="Meiryo"/>
                      <w:b/>
                      <w:i/>
                      <w:sz w:val="20"/>
                    </w:rPr>
                    <w:t>ξ</w:t>
                  </w:r>
                  <w:r>
                    <w:rPr>
                      <w:rFonts w:ascii="Meiryo" w:hAnsi="Meiryo"/>
                      <w:b/>
                      <w:i/>
                      <w:sz w:val="20"/>
                    </w:rPr>
                    <w:tab/>
                  </w:r>
                  <w:r>
                    <w:rPr>
                      <w:sz w:val="20"/>
                    </w:rPr>
                    <w:t xml:space="preserve">))  and </w:t>
                  </w:r>
                  <w:r>
                    <w:rPr>
                      <w:spacing w:val="1"/>
                      <w:sz w:val="20"/>
                    </w:rPr>
                    <w:t xml:space="preserve"> </w:t>
                  </w:r>
                  <w:r>
                    <w:rPr>
                      <w:sz w:val="20"/>
                    </w:rPr>
                    <w:t xml:space="preserve">set </w:t>
                  </w:r>
                  <w:r>
                    <w:rPr>
                      <w:spacing w:val="1"/>
                      <w:sz w:val="20"/>
                    </w:rPr>
                    <w:t xml:space="preserve"> </w:t>
                  </w:r>
                  <w:r>
                    <w:rPr>
                      <w:rFonts w:ascii="Meiryo" w:hAnsi="Meiryo"/>
                      <w:b/>
                      <w:i/>
                      <w:sz w:val="20"/>
                    </w:rPr>
                    <w:t>θ</w:t>
                  </w:r>
                  <w:r>
                    <w:rPr>
                      <w:rFonts w:ascii="Meiryo" w:hAnsi="Meiryo"/>
                      <w:b/>
                      <w:i/>
                      <w:sz w:val="20"/>
                    </w:rPr>
                    <w:tab/>
                  </w:r>
                  <w:r>
                    <w:rPr>
                      <w:spacing w:val="-20"/>
                      <w:sz w:val="20"/>
                    </w:rPr>
                    <w:t>=</w:t>
                  </w:r>
                </w:p>
              </w:txbxContent>
            </v:textbox>
          </v:shape>
        </w:pict>
      </w:r>
      <w:r>
        <w:rPr>
          <w:rFonts w:ascii="Verdana"/>
          <w:w w:val="105"/>
          <w:position w:val="-2"/>
          <w:sz w:val="14"/>
        </w:rPr>
        <w:t>(</w:t>
      </w:r>
      <w:r>
        <w:rPr>
          <w:rFonts w:ascii="Arial"/>
          <w:i/>
          <w:w w:val="105"/>
          <w:position w:val="-2"/>
          <w:sz w:val="14"/>
        </w:rPr>
        <w:t>m</w:t>
      </w:r>
      <w:r>
        <w:rPr>
          <w:rFonts w:ascii="Verdana"/>
          <w:w w:val="105"/>
          <w:position w:val="-2"/>
          <w:sz w:val="14"/>
        </w:rPr>
        <w:t xml:space="preserve">) </w:t>
      </w:r>
      <w:r>
        <w:rPr>
          <w:rFonts w:ascii="Verdana"/>
          <w:spacing w:val="44"/>
          <w:w w:val="105"/>
          <w:position w:val="-2"/>
          <w:sz w:val="14"/>
        </w:rPr>
        <w:t xml:space="preserve"> </w:t>
      </w:r>
      <w:r>
        <w:rPr>
          <w:rFonts w:ascii="Verdana"/>
          <w:w w:val="105"/>
          <w:sz w:val="14"/>
        </w:rPr>
        <w:t>(</w:t>
      </w:r>
      <w:r>
        <w:rPr>
          <w:rFonts w:ascii="Arial"/>
          <w:i/>
          <w:w w:val="105"/>
          <w:sz w:val="14"/>
        </w:rPr>
        <w:t>m</w:t>
      </w:r>
      <w:r>
        <w:rPr>
          <w:rFonts w:ascii="Verdana"/>
          <w:w w:val="105"/>
          <w:sz w:val="14"/>
        </w:rPr>
        <w:t>)</w:t>
      </w:r>
      <w:r>
        <w:rPr>
          <w:rFonts w:ascii="Verdana"/>
          <w:w w:val="105"/>
          <w:sz w:val="14"/>
        </w:rPr>
        <w:tab/>
      </w:r>
      <w:r>
        <w:rPr>
          <w:rFonts w:ascii="Verdana"/>
          <w:w w:val="105"/>
          <w:sz w:val="14"/>
        </w:rPr>
        <w:t>(</w:t>
      </w:r>
      <w:r>
        <w:rPr>
          <w:rFonts w:ascii="Arial"/>
          <w:i/>
          <w:w w:val="105"/>
          <w:sz w:val="14"/>
        </w:rPr>
        <w:t>m</w:t>
      </w:r>
      <w:r>
        <w:rPr>
          <w:rFonts w:ascii="Verdana"/>
          <w:w w:val="105"/>
          <w:sz w:val="14"/>
        </w:rPr>
        <w:t>)</w:t>
      </w:r>
      <w:r>
        <w:rPr>
          <w:rFonts w:ascii="Verdana"/>
          <w:w w:val="105"/>
          <w:sz w:val="14"/>
        </w:rPr>
        <w:tab/>
      </w:r>
      <w:r>
        <w:rPr>
          <w:rFonts w:ascii="Verdana"/>
          <w:w w:val="105"/>
          <w:sz w:val="14"/>
        </w:rPr>
        <w:t>(</w:t>
      </w:r>
      <w:r>
        <w:rPr>
          <w:rFonts w:ascii="Arial"/>
          <w:i/>
          <w:w w:val="105"/>
          <w:sz w:val="14"/>
        </w:rPr>
        <w:t>m</w:t>
      </w:r>
      <w:r>
        <w:rPr>
          <w:rFonts w:ascii="Verdana"/>
          <w:w w:val="105"/>
          <w:sz w:val="14"/>
        </w:rPr>
        <w:t>)</w:t>
      </w:r>
    </w:p>
    <w:p>
      <w:pPr>
        <w:tabs>
          <w:tab w:val="left" w:pos="2810"/>
          <w:tab w:val="left" w:pos="4241"/>
        </w:tabs>
        <w:spacing w:before="0" w:line="133" w:lineRule="exact"/>
        <w:ind w:left="1802" w:right="0" w:firstLine="0"/>
        <w:jc w:val="left"/>
        <w:rPr>
          <w:rFonts w:ascii="Arial"/>
          <w:i/>
          <w:sz w:val="14"/>
        </w:rPr>
      </w:pPr>
      <w:r>
        <w:rPr>
          <w:rFonts w:ascii="Arial"/>
          <w:i/>
          <w:w w:val="120"/>
          <w:sz w:val="14"/>
        </w:rPr>
        <w:t>k</w:t>
      </w:r>
      <w:r>
        <w:rPr>
          <w:rFonts w:ascii="Arial"/>
          <w:i/>
          <w:w w:val="120"/>
          <w:sz w:val="14"/>
        </w:rPr>
        <w:tab/>
      </w:r>
      <w:r>
        <w:rPr>
          <w:rFonts w:ascii="Arial"/>
          <w:i/>
          <w:w w:val="120"/>
          <w:sz w:val="14"/>
        </w:rPr>
        <w:t>k</w:t>
      </w:r>
      <w:r>
        <w:rPr>
          <w:rFonts w:ascii="Arial"/>
          <w:i/>
          <w:w w:val="120"/>
          <w:sz w:val="14"/>
        </w:rPr>
        <w:tab/>
      </w:r>
      <w:r>
        <w:rPr>
          <w:rFonts w:ascii="Arial"/>
          <w:i/>
          <w:w w:val="120"/>
          <w:sz w:val="14"/>
        </w:rPr>
        <w:t>k</w:t>
      </w:r>
    </w:p>
    <w:p>
      <w:pPr>
        <w:spacing w:before="0" w:line="101" w:lineRule="exact"/>
        <w:ind w:left="934" w:right="0" w:firstLine="0"/>
        <w:jc w:val="left"/>
        <w:rPr>
          <w:rFonts w:ascii="Arial"/>
          <w:sz w:val="10"/>
        </w:rPr>
      </w:pPr>
      <w:r>
        <w:pict>
          <v:shape id="_x0000_s1109" o:spid="_x0000_s1109" o:spt="202" type="#_x0000_t202" style="position:absolute;left:0pt;margin-left:362.3pt;margin-top:2.35pt;height:7pt;width:4.7pt;mso-position-horizontal-relative:page;z-index:-253178880;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00"/>
                      <w:sz w:val="14"/>
                    </w:rPr>
                    <w:t>Y</w:t>
                  </w:r>
                </w:p>
              </w:txbxContent>
            </v:textbox>
          </v:shape>
        </w:pict>
      </w:r>
      <w:r>
        <w:rPr>
          <w:rFonts w:ascii="Arial"/>
          <w:w w:val="155"/>
          <w:sz w:val="10"/>
        </w:rPr>
        <w:t>(</w:t>
      </w:r>
      <w:r>
        <w:rPr>
          <w:rFonts w:ascii="Arial"/>
          <w:i/>
          <w:w w:val="155"/>
          <w:sz w:val="10"/>
        </w:rPr>
        <w:t>m</w:t>
      </w:r>
      <w:r>
        <w:rPr>
          <w:rFonts w:ascii="Arial"/>
          <w:w w:val="155"/>
          <w:sz w:val="10"/>
        </w:rPr>
        <w:t>)</w:t>
      </w:r>
    </w:p>
    <w:p>
      <w:pPr>
        <w:tabs>
          <w:tab w:val="left" w:pos="900"/>
          <w:tab w:val="left" w:pos="1447"/>
        </w:tabs>
        <w:spacing w:before="6" w:line="83" w:lineRule="exact"/>
        <w:ind w:left="534" w:right="0" w:firstLine="0"/>
        <w:jc w:val="left"/>
        <w:rPr>
          <w:rFonts w:ascii="Arial"/>
          <w:i/>
          <w:sz w:val="10"/>
        </w:rPr>
      </w:pPr>
      <w:r>
        <w:rPr>
          <w:rFonts w:ascii="Times New Roman"/>
          <w:w w:val="99"/>
          <w:sz w:val="10"/>
          <w:u w:val="single"/>
        </w:rPr>
        <w:t xml:space="preserve"> </w:t>
      </w:r>
      <w:r>
        <w:rPr>
          <w:rFonts w:ascii="Times New Roman"/>
          <w:sz w:val="10"/>
          <w:u w:val="single"/>
        </w:rPr>
        <w:tab/>
      </w:r>
      <w:r>
        <w:rPr>
          <w:rFonts w:ascii="Arial"/>
          <w:i/>
          <w:w w:val="150"/>
          <w:sz w:val="10"/>
          <w:u w:val="single"/>
        </w:rPr>
        <w:t>k</w:t>
      </w:r>
      <w:r>
        <w:rPr>
          <w:rFonts w:ascii="Arial"/>
          <w:i/>
          <w:sz w:val="10"/>
          <w:u w:val="single"/>
        </w:rPr>
        <w:tab/>
      </w:r>
    </w:p>
    <w:p>
      <w:pPr>
        <w:spacing w:before="0" w:line="199" w:lineRule="auto"/>
        <w:ind w:left="534" w:right="0" w:firstLine="0"/>
        <w:jc w:val="left"/>
        <w:rPr>
          <w:rFonts w:ascii="Arial" w:hAnsi="Arial"/>
          <w:sz w:val="10"/>
        </w:rPr>
      </w:pPr>
      <w:r>
        <w:pict>
          <v:shape id="_x0000_s1110" o:spid="_x0000_s1110" o:spt="202" type="#_x0000_t202" style="position:absolute;left:0pt;margin-left:357.05pt;margin-top:9.75pt;height:5pt;width:11.2pt;mso-position-horizontal-relative:page;z-index:251684864;mso-width-relative:page;mso-height-relative:page;" filled="f" stroked="f" coordsize="21600,21600">
            <v:path/>
            <v:fill on="f" focussize="0,0"/>
            <v:stroke on="f" joinstyle="miter"/>
            <v:imagedata o:title=""/>
            <o:lock v:ext="edit"/>
            <v:textbox inset="0mm,0mm,0mm,0mm">
              <w:txbxContent>
                <w:p>
                  <w:pPr>
                    <w:spacing w:before="0" w:line="96" w:lineRule="exact"/>
                    <w:ind w:left="0" w:right="0" w:firstLine="0"/>
                    <w:jc w:val="left"/>
                    <w:rPr>
                      <w:rFonts w:ascii="Arial"/>
                      <w:sz w:val="10"/>
                    </w:rPr>
                  </w:pPr>
                  <w:r>
                    <w:rPr>
                      <w:rFonts w:ascii="Arial"/>
                      <w:i/>
                      <w:spacing w:val="-7"/>
                      <w:w w:val="175"/>
                      <w:sz w:val="10"/>
                    </w:rPr>
                    <w:t>i</w:t>
                  </w:r>
                  <w:r>
                    <w:rPr>
                      <w:rFonts w:ascii="Arial"/>
                      <w:spacing w:val="-7"/>
                      <w:w w:val="175"/>
                      <w:sz w:val="10"/>
                    </w:rPr>
                    <w:t>=1</w:t>
                  </w:r>
                </w:p>
              </w:txbxContent>
            </v:textbox>
          </v:shape>
        </w:pict>
      </w:r>
      <w:r>
        <w:pict>
          <v:shape id="_x0000_s1111" o:spid="_x0000_s1111" o:spt="202" type="#_x0000_t202" style="position:absolute;left:0pt;margin-left:380.65pt;margin-top:9.75pt;height:5pt;width:2.7pt;mso-position-horizontal-relative:page;z-index:251685888;mso-width-relative:page;mso-height-relative:page;" filled="f" stroked="f" coordsize="21600,21600">
            <v:path/>
            <v:fill on="f" focussize="0,0"/>
            <v:stroke on="f" joinstyle="miter"/>
            <v:imagedata o:title=""/>
            <o:lock v:ext="edit"/>
            <v:textbox inset="0mm,0mm,0mm,0mm">
              <w:txbxContent>
                <w:p>
                  <w:pPr>
                    <w:spacing w:before="0" w:line="96" w:lineRule="exact"/>
                    <w:ind w:left="0" w:right="0" w:firstLine="0"/>
                    <w:jc w:val="left"/>
                    <w:rPr>
                      <w:rFonts w:ascii="Arial"/>
                      <w:i/>
                      <w:sz w:val="10"/>
                    </w:rPr>
                  </w:pPr>
                  <w:r>
                    <w:rPr>
                      <w:rFonts w:ascii="Arial"/>
                      <w:i/>
                      <w:w w:val="239"/>
                      <w:sz w:val="10"/>
                    </w:rPr>
                    <w:t>i</w:t>
                  </w:r>
                </w:p>
              </w:txbxContent>
            </v:textbox>
          </v:shape>
        </w:pict>
      </w:r>
      <w:r>
        <w:rPr>
          <w:rFonts w:ascii="Arial" w:hAnsi="Arial"/>
          <w:w w:val="150"/>
          <w:position w:val="1"/>
          <w:sz w:val="14"/>
        </w:rPr>
        <w:t>Σ</w:t>
      </w:r>
      <w:r>
        <w:rPr>
          <w:rFonts w:ascii="Arial" w:hAnsi="Arial"/>
          <w:i/>
          <w:w w:val="150"/>
          <w:position w:val="1"/>
          <w:sz w:val="14"/>
          <w:vertAlign w:val="subscript"/>
        </w:rPr>
        <w:t>T</w:t>
      </w:r>
      <w:r>
        <w:rPr>
          <w:rFonts w:ascii="Arial" w:hAnsi="Arial"/>
          <w:i/>
          <w:spacing w:val="-47"/>
          <w:w w:val="150"/>
          <w:position w:val="1"/>
          <w:sz w:val="14"/>
          <w:vertAlign w:val="baseline"/>
        </w:rPr>
        <w:t xml:space="preserve"> </w:t>
      </w:r>
      <w:r>
        <w:rPr>
          <w:rFonts w:ascii="Arial" w:hAnsi="Arial"/>
          <w:w w:val="150"/>
          <w:sz w:val="10"/>
          <w:vertAlign w:val="baseline"/>
        </w:rPr>
        <w:t>(</w:t>
      </w:r>
      <w:r>
        <w:rPr>
          <w:rFonts w:ascii="Arial" w:hAnsi="Arial"/>
          <w:i/>
          <w:w w:val="150"/>
          <w:sz w:val="10"/>
          <w:vertAlign w:val="baseline"/>
        </w:rPr>
        <w:t>m</w:t>
      </w:r>
      <w:r>
        <w:rPr>
          <w:rFonts w:ascii="Arial" w:hAnsi="Arial"/>
          <w:w w:val="150"/>
          <w:sz w:val="10"/>
          <w:vertAlign w:val="baseline"/>
        </w:rPr>
        <w:t xml:space="preserve">) </w:t>
      </w:r>
      <w:r>
        <w:rPr>
          <w:rFonts w:ascii="Arial" w:hAnsi="Arial"/>
          <w:i/>
          <w:w w:val="130"/>
          <w:position w:val="-8"/>
          <w:sz w:val="14"/>
          <w:vertAlign w:val="baseline"/>
        </w:rPr>
        <w:t xml:space="preserve">Y </w:t>
      </w:r>
      <w:r>
        <w:rPr>
          <w:rFonts w:ascii="Arial" w:hAnsi="Arial"/>
          <w:w w:val="150"/>
          <w:position w:val="-1"/>
          <w:sz w:val="10"/>
          <w:vertAlign w:val="baseline"/>
        </w:rPr>
        <w:t>(</w:t>
      </w:r>
      <w:r>
        <w:rPr>
          <w:rFonts w:ascii="Arial" w:hAnsi="Arial"/>
          <w:i/>
          <w:w w:val="150"/>
          <w:position w:val="-1"/>
          <w:sz w:val="10"/>
          <w:vertAlign w:val="baseline"/>
        </w:rPr>
        <w:t>m</w:t>
      </w:r>
      <w:r>
        <w:rPr>
          <w:rFonts w:ascii="Arial" w:hAnsi="Arial"/>
          <w:w w:val="150"/>
          <w:position w:val="-1"/>
          <w:sz w:val="10"/>
          <w:vertAlign w:val="baseline"/>
        </w:rPr>
        <w:t>)</w:t>
      </w:r>
    </w:p>
    <w:p>
      <w:pPr>
        <w:spacing w:after="0" w:line="199" w:lineRule="auto"/>
        <w:jc w:val="left"/>
        <w:rPr>
          <w:rFonts w:ascii="Arial" w:hAnsi="Arial"/>
          <w:sz w:val="10"/>
        </w:rPr>
        <w:sectPr>
          <w:pgSz w:w="12240" w:h="15840"/>
          <w:pgMar w:top="1400" w:right="0" w:bottom="280" w:left="1400" w:header="720" w:footer="720" w:gutter="0"/>
          <w:cols w:equalWidth="0" w:num="2">
            <w:col w:w="4834" w:space="206"/>
            <w:col w:w="5800"/>
          </w:cols>
        </w:sectPr>
      </w:pPr>
    </w:p>
    <w:p>
      <w:pPr>
        <w:pStyle w:val="3"/>
        <w:spacing w:before="6" w:line="252" w:lineRule="auto"/>
        <w:ind w:left="111" w:right="38"/>
        <w:jc w:val="both"/>
      </w:pPr>
      <w:r>
        <w:t xml:space="preserve">remain for each modality, and the private topics can </w:t>
      </w:r>
      <w:r>
        <w:rPr>
          <w:spacing w:val="2"/>
        </w:rPr>
        <w:t>be</w:t>
      </w:r>
      <w:r>
        <w:rPr>
          <w:spacing w:val="-15"/>
        </w:rPr>
        <w:t xml:space="preserve"> </w:t>
      </w:r>
      <w:r>
        <w:t>identified</w:t>
      </w:r>
      <w:r>
        <w:rPr>
          <w:spacing w:val="-15"/>
        </w:rPr>
        <w:t xml:space="preserve"> </w:t>
      </w:r>
      <w:r>
        <w:t>as</w:t>
      </w:r>
      <w:r>
        <w:rPr>
          <w:spacing w:val="-16"/>
        </w:rPr>
        <w:t xml:space="preserve"> </w:t>
      </w:r>
      <w:r>
        <w:t>ones</w:t>
      </w:r>
      <w:r>
        <w:rPr>
          <w:spacing w:val="-15"/>
        </w:rPr>
        <w:t xml:space="preserve"> </w:t>
      </w:r>
      <w:r>
        <w:t>that</w:t>
      </w:r>
      <w:r>
        <w:rPr>
          <w:spacing w:val="-16"/>
        </w:rPr>
        <w:t xml:space="preserve"> </w:t>
      </w:r>
      <w:r>
        <w:rPr>
          <w:spacing w:val="-3"/>
        </w:rPr>
        <w:t>have</w:t>
      </w:r>
      <w:r>
        <w:rPr>
          <w:spacing w:val="-15"/>
        </w:rPr>
        <w:t xml:space="preserve"> </w:t>
      </w:r>
      <w:r>
        <w:t>non-zero</w:t>
      </w:r>
      <w:r>
        <w:rPr>
          <w:spacing w:val="-15"/>
        </w:rPr>
        <w:t xml:space="preserve"> </w:t>
      </w:r>
      <w:r>
        <w:t>weight</w:t>
      </w:r>
      <w:r>
        <w:rPr>
          <w:spacing w:val="-15"/>
        </w:rPr>
        <w:t xml:space="preserve"> </w:t>
      </w:r>
      <w:r>
        <w:t>for</w:t>
      </w:r>
      <w:r>
        <w:rPr>
          <w:spacing w:val="-15"/>
        </w:rPr>
        <w:t xml:space="preserve"> </w:t>
      </w:r>
      <w:r>
        <w:t>one modality</w:t>
      </w:r>
      <w:r>
        <w:rPr>
          <w:spacing w:val="11"/>
        </w:rPr>
        <w:t xml:space="preserve"> </w:t>
      </w:r>
      <w:r>
        <w:t>and</w:t>
      </w:r>
      <w:r>
        <w:rPr>
          <w:spacing w:val="11"/>
        </w:rPr>
        <w:t xml:space="preserve"> </w:t>
      </w:r>
      <w:r>
        <w:t>are</w:t>
      </w:r>
      <w:r>
        <w:rPr>
          <w:spacing w:val="11"/>
        </w:rPr>
        <w:t xml:space="preserve"> </w:t>
      </w:r>
      <w:r>
        <w:t>not</w:t>
      </w:r>
      <w:r>
        <w:rPr>
          <w:spacing w:val="11"/>
        </w:rPr>
        <w:t xml:space="preserve"> </w:t>
      </w:r>
      <w:r>
        <w:t>correlated</w:t>
      </w:r>
      <w:r>
        <w:rPr>
          <w:spacing w:val="11"/>
        </w:rPr>
        <w:t xml:space="preserve"> </w:t>
      </w:r>
      <w:r>
        <w:t>with</w:t>
      </w:r>
      <w:r>
        <w:rPr>
          <w:spacing w:val="11"/>
        </w:rPr>
        <w:t xml:space="preserve"> </w:t>
      </w:r>
      <w:r>
        <w:t>topics</w:t>
      </w:r>
      <w:r>
        <w:rPr>
          <w:spacing w:val="11"/>
        </w:rPr>
        <w:t xml:space="preserve"> </w:t>
      </w:r>
      <w:r>
        <w:t>active</w:t>
      </w:r>
      <w:r>
        <w:rPr>
          <w:spacing w:val="11"/>
        </w:rPr>
        <w:t xml:space="preserve"> </w:t>
      </w:r>
      <w:r>
        <w:t>in</w:t>
      </w:r>
    </w:p>
    <w:p>
      <w:pPr>
        <w:pStyle w:val="7"/>
        <w:numPr>
          <w:ilvl w:val="0"/>
          <w:numId w:val="3"/>
        </w:numPr>
        <w:tabs>
          <w:tab w:val="left" w:pos="200"/>
        </w:tabs>
        <w:spacing w:before="0" w:after="0" w:line="307" w:lineRule="exact"/>
        <w:ind w:left="311" w:right="1006" w:hanging="312"/>
        <w:jc w:val="right"/>
        <w:rPr>
          <w:rFonts w:ascii="Meiryo" w:hAnsi="Meiryo"/>
          <w:i/>
          <w:sz w:val="20"/>
        </w:rPr>
      </w:pPr>
      <w:r>
        <w:rPr>
          <w:w w:val="96"/>
          <w:sz w:val="20"/>
        </w:rPr>
        <w:br w:type="column"/>
      </w:r>
      <w:r>
        <w:rPr>
          <w:sz w:val="20"/>
        </w:rPr>
        <w:t xml:space="preserve">draw  </w:t>
      </w:r>
      <w:r>
        <w:rPr>
          <w:rFonts w:ascii="Bookman Old Style" w:hAnsi="Bookman Old Style"/>
          <w:b w:val="0"/>
          <w:i/>
          <w:sz w:val="20"/>
        </w:rPr>
        <w:t xml:space="preserve">N </w:t>
      </w:r>
      <w:r>
        <w:rPr>
          <w:rFonts w:ascii="Verdana" w:hAnsi="Verdana"/>
          <w:sz w:val="20"/>
          <w:vertAlign w:val="superscript"/>
        </w:rPr>
        <w:t>(</w:t>
      </w:r>
      <w:r>
        <w:rPr>
          <w:rFonts w:ascii="Arial" w:hAnsi="Arial"/>
          <w:i/>
          <w:sz w:val="20"/>
          <w:vertAlign w:val="superscript"/>
        </w:rPr>
        <w:t>m</w:t>
      </w:r>
      <w:r>
        <w:rPr>
          <w:rFonts w:ascii="Verdana" w:hAnsi="Verdana"/>
          <w:sz w:val="20"/>
          <w:vertAlign w:val="superscript"/>
        </w:rPr>
        <w:t>)</w:t>
      </w:r>
      <w:r>
        <w:rPr>
          <w:rFonts w:ascii="Verdana" w:hAnsi="Verdana"/>
          <w:sz w:val="20"/>
          <w:vertAlign w:val="baseline"/>
        </w:rPr>
        <w:t xml:space="preserve">  </w:t>
      </w:r>
      <w:r>
        <w:rPr>
          <w:sz w:val="20"/>
          <w:vertAlign w:val="baseline"/>
        </w:rPr>
        <w:t xml:space="preserve">words  </w:t>
      </w:r>
      <w:r>
        <w:rPr>
          <w:spacing w:val="-3"/>
          <w:sz w:val="20"/>
          <w:vertAlign w:val="baseline"/>
        </w:rPr>
        <w:t xml:space="preserve">by   </w:t>
      </w:r>
      <w:r>
        <w:rPr>
          <w:sz w:val="20"/>
          <w:vertAlign w:val="baseline"/>
        </w:rPr>
        <w:t xml:space="preserve">choosing  a  topic  </w:t>
      </w:r>
      <w:r>
        <w:rPr>
          <w:spacing w:val="46"/>
          <w:sz w:val="20"/>
          <w:vertAlign w:val="baseline"/>
        </w:rPr>
        <w:t xml:space="preserve"> </w:t>
      </w:r>
      <w:r>
        <w:rPr>
          <w:rFonts w:ascii="Bookman Old Style" w:hAnsi="Bookman Old Style"/>
          <w:b w:val="0"/>
          <w:i/>
          <w:sz w:val="20"/>
          <w:vertAlign w:val="baseline"/>
        </w:rPr>
        <w:t xml:space="preserve">z   </w:t>
      </w:r>
      <w:r>
        <w:rPr>
          <w:rFonts w:ascii="Meiryo" w:hAnsi="Meiryo"/>
          <w:i/>
          <w:sz w:val="20"/>
          <w:vertAlign w:val="baseline"/>
        </w:rPr>
        <w:t>∼</w:t>
      </w:r>
    </w:p>
    <w:p>
      <w:pPr>
        <w:pStyle w:val="3"/>
        <w:spacing w:line="327" w:lineRule="exact"/>
        <w:ind w:right="1006"/>
        <w:jc w:val="right"/>
      </w:pPr>
      <w:r>
        <w:pict>
          <v:shape id="_x0000_s1112" o:spid="_x0000_s1112" o:spt="202" type="#_x0000_t202" style="position:absolute;left:0pt;margin-left:543.9pt;margin-top:4.8pt;height:7pt;width:3.85pt;mso-position-horizontal-relative:page;z-index:-253177856;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08"/>
                      <w:sz w:val="14"/>
                    </w:rPr>
                    <w:t>z</w:t>
                  </w:r>
                </w:p>
              </w:txbxContent>
            </v:textbox>
          </v:shape>
        </w:pict>
      </w:r>
      <w:r>
        <w:t>Multi(</w:t>
      </w:r>
      <w:r>
        <w:rPr>
          <w:rFonts w:ascii="Meiryo" w:hAnsi="Meiryo"/>
          <w:b/>
          <w:i/>
        </w:rPr>
        <w:t>θ</w:t>
      </w:r>
      <w:r>
        <w:rPr>
          <w:rFonts w:ascii="Verdana" w:hAnsi="Verdana"/>
          <w:vertAlign w:val="superscript"/>
        </w:rPr>
        <w:t>(</w:t>
      </w:r>
      <w:r>
        <w:rPr>
          <w:rFonts w:ascii="Arial" w:hAnsi="Arial"/>
          <w:i/>
          <w:vertAlign w:val="superscript"/>
        </w:rPr>
        <w:t>m</w:t>
      </w:r>
      <w:r>
        <w:rPr>
          <w:rFonts w:ascii="Verdana" w:hAnsi="Verdana"/>
          <w:vertAlign w:val="superscript"/>
        </w:rPr>
        <w:t>)</w:t>
      </w:r>
      <w:r>
        <w:rPr>
          <w:vertAlign w:val="baseline"/>
        </w:rPr>
        <w:t xml:space="preserve">) and drawing a word </w:t>
      </w:r>
      <w:r>
        <w:rPr>
          <w:rFonts w:ascii="Bookman Old Style" w:hAnsi="Bookman Old Style"/>
          <w:b w:val="0"/>
          <w:i/>
          <w:vertAlign w:val="baseline"/>
        </w:rPr>
        <w:t xml:space="preserve">x </w:t>
      </w:r>
      <w:r>
        <w:rPr>
          <w:rFonts w:ascii="Meiryo" w:hAnsi="Meiryo"/>
          <w:i/>
          <w:vertAlign w:val="baseline"/>
        </w:rPr>
        <w:t>∼</w:t>
      </w:r>
      <w:r>
        <w:rPr>
          <w:rFonts w:ascii="Meiryo" w:hAnsi="Meiryo"/>
          <w:i/>
          <w:spacing w:val="-18"/>
          <w:vertAlign w:val="baseline"/>
        </w:rPr>
        <w:t xml:space="preserve"> </w:t>
      </w:r>
      <w:r>
        <w:rPr>
          <w:vertAlign w:val="baseline"/>
        </w:rPr>
        <w:t>Multi(</w:t>
      </w:r>
      <w:r>
        <w:rPr>
          <w:rFonts w:ascii="Meiryo" w:hAnsi="Meiryo"/>
          <w:b/>
          <w:i/>
          <w:vertAlign w:val="baseline"/>
        </w:rPr>
        <w:t>η</w:t>
      </w:r>
      <w:r>
        <w:rPr>
          <w:rFonts w:ascii="Verdana" w:hAnsi="Verdana"/>
          <w:vertAlign w:val="superscript"/>
        </w:rPr>
        <w:t>(</w:t>
      </w:r>
      <w:r>
        <w:rPr>
          <w:rFonts w:ascii="Arial" w:hAnsi="Arial"/>
          <w:i/>
          <w:vertAlign w:val="superscript"/>
        </w:rPr>
        <w:t>m</w:t>
      </w:r>
      <w:r>
        <w:rPr>
          <w:rFonts w:ascii="Verdana" w:hAnsi="Verdana"/>
          <w:vertAlign w:val="superscript"/>
        </w:rPr>
        <w:t>)</w:t>
      </w:r>
      <w:r>
        <w:rPr>
          <w:vertAlign w:val="baseline"/>
        </w:rPr>
        <w:t>)</w:t>
      </w:r>
    </w:p>
    <w:p>
      <w:pPr>
        <w:spacing w:after="0" w:line="327" w:lineRule="exact"/>
        <w:jc w:val="right"/>
        <w:sectPr>
          <w:type w:val="continuous"/>
          <w:pgSz w:w="12240" w:h="15840"/>
          <w:pgMar w:top="1440" w:right="0" w:bottom="280" w:left="1400" w:header="720" w:footer="720" w:gutter="0"/>
          <w:cols w:equalWidth="0" w:num="2">
            <w:col w:w="4833" w:space="406"/>
            <w:col w:w="5601"/>
          </w:cols>
        </w:sectPr>
      </w:pPr>
    </w:p>
    <w:p>
      <w:pPr>
        <w:pStyle w:val="7"/>
        <w:numPr>
          <w:ilvl w:val="1"/>
          <w:numId w:val="1"/>
        </w:numPr>
        <w:tabs>
          <w:tab w:val="left" w:pos="633"/>
          <w:tab w:val="left" w:pos="634"/>
        </w:tabs>
        <w:spacing w:before="49" w:after="0" w:line="240" w:lineRule="auto"/>
        <w:ind w:left="633" w:right="0" w:hanging="523"/>
        <w:jc w:val="left"/>
        <w:rPr>
          <w:rFonts w:ascii="Cambria"/>
          <w:sz w:val="20"/>
        </w:rPr>
      </w:pPr>
      <w:r>
        <w:rPr>
          <w:rFonts w:ascii="Cambria"/>
          <w:w w:val="135"/>
          <w:sz w:val="20"/>
        </w:rPr>
        <w:t>INFERENCE</w:t>
      </w:r>
    </w:p>
    <w:p>
      <w:pPr>
        <w:pStyle w:val="3"/>
        <w:rPr>
          <w:rFonts w:ascii="Cambria"/>
          <w:sz w:val="17"/>
        </w:rPr>
      </w:pPr>
    </w:p>
    <w:p>
      <w:pPr>
        <w:pStyle w:val="3"/>
        <w:spacing w:line="252" w:lineRule="auto"/>
        <w:ind w:left="111" w:right="38"/>
        <w:jc w:val="both"/>
      </w:pPr>
      <w:r>
        <w:rPr>
          <w:spacing w:val="-6"/>
        </w:rPr>
        <w:t>For</w:t>
      </w:r>
      <w:r>
        <w:rPr>
          <w:spacing w:val="-9"/>
        </w:rPr>
        <w:t xml:space="preserve"> </w:t>
      </w:r>
      <w:r>
        <w:t>learning</w:t>
      </w:r>
      <w:r>
        <w:rPr>
          <w:spacing w:val="-8"/>
        </w:rPr>
        <w:t xml:space="preserve"> </w:t>
      </w:r>
      <w:r>
        <w:t>the</w:t>
      </w:r>
      <w:r>
        <w:rPr>
          <w:spacing w:val="-9"/>
        </w:rPr>
        <w:t xml:space="preserve"> </w:t>
      </w:r>
      <w:r>
        <w:t>model</w:t>
      </w:r>
      <w:r>
        <w:rPr>
          <w:spacing w:val="-8"/>
        </w:rPr>
        <w:t xml:space="preserve"> </w:t>
      </w:r>
      <w:r>
        <w:t>parameters</w:t>
      </w:r>
      <w:r>
        <w:rPr>
          <w:spacing w:val="-9"/>
        </w:rPr>
        <w:t xml:space="preserve"> </w:t>
      </w:r>
      <w:r>
        <w:rPr>
          <w:spacing w:val="-3"/>
        </w:rPr>
        <w:t>we</w:t>
      </w:r>
      <w:r>
        <w:rPr>
          <w:spacing w:val="-8"/>
        </w:rPr>
        <w:t xml:space="preserve"> </w:t>
      </w:r>
      <w:r>
        <w:t>use</w:t>
      </w:r>
      <w:r>
        <w:rPr>
          <w:spacing w:val="-9"/>
        </w:rPr>
        <w:t xml:space="preserve"> </w:t>
      </w:r>
      <w:r>
        <w:t>a</w:t>
      </w:r>
      <w:r>
        <w:rPr>
          <w:spacing w:val="-8"/>
        </w:rPr>
        <w:t xml:space="preserve"> </w:t>
      </w:r>
      <w:r>
        <w:t xml:space="preserve">truncated variational approximation following closely the algo- rithm given </w:t>
      </w:r>
      <w:r>
        <w:rPr>
          <w:spacing w:val="-3"/>
        </w:rPr>
        <w:t xml:space="preserve">by  </w:t>
      </w:r>
      <w:r>
        <w:t xml:space="preserve">Paisley et al. (2011),  the main </w:t>
      </w:r>
      <w:r>
        <w:rPr>
          <w:spacing w:val="11"/>
        </w:rPr>
        <w:t xml:space="preserve"> </w:t>
      </w:r>
      <w:r>
        <w:t>differ-</w:t>
      </w:r>
    </w:p>
    <w:p>
      <w:pPr>
        <w:pStyle w:val="3"/>
        <w:spacing w:before="13" w:line="172" w:lineRule="auto"/>
        <w:ind w:left="111" w:right="39"/>
        <w:jc w:val="both"/>
      </w:pPr>
      <w:r>
        <w:t>ence</w:t>
      </w:r>
      <w:r>
        <w:rPr>
          <w:spacing w:val="-6"/>
        </w:rPr>
        <w:t xml:space="preserve"> </w:t>
      </w:r>
      <w:r>
        <w:t>being</w:t>
      </w:r>
      <w:r>
        <w:rPr>
          <w:spacing w:val="-5"/>
        </w:rPr>
        <w:t xml:space="preserve"> </w:t>
      </w:r>
      <w:r>
        <w:t>that</w:t>
      </w:r>
      <w:r>
        <w:rPr>
          <w:spacing w:val="-5"/>
        </w:rPr>
        <w:t xml:space="preserve"> </w:t>
      </w:r>
      <w:r>
        <w:rPr>
          <w:spacing w:val="-3"/>
        </w:rPr>
        <w:t>we</w:t>
      </w:r>
      <w:r>
        <w:rPr>
          <w:spacing w:val="-6"/>
        </w:rPr>
        <w:t xml:space="preserve"> </w:t>
      </w:r>
      <w:r>
        <w:rPr>
          <w:spacing w:val="-3"/>
        </w:rPr>
        <w:t>have</w:t>
      </w:r>
      <w:r>
        <w:rPr>
          <w:spacing w:val="-6"/>
        </w:rPr>
        <w:t xml:space="preserve"> </w:t>
      </w:r>
      <w:r>
        <w:rPr>
          <w:rFonts w:ascii="Bookman Old Style" w:hAnsi="Bookman Old Style"/>
          <w:b w:val="0"/>
          <w:i/>
        </w:rPr>
        <w:t>M</w:t>
      </w:r>
      <w:r>
        <w:rPr>
          <w:rFonts w:ascii="Bookman Old Style" w:hAnsi="Bookman Old Style"/>
          <w:b w:val="0"/>
          <w:i/>
          <w:spacing w:val="1"/>
        </w:rPr>
        <w:t xml:space="preserve"> </w:t>
      </w:r>
      <w:r>
        <w:t>separate</w:t>
      </w:r>
      <w:r>
        <w:rPr>
          <w:spacing w:val="-5"/>
        </w:rPr>
        <w:t xml:space="preserve"> </w:t>
      </w:r>
      <w:r>
        <w:t>sets</w:t>
      </w:r>
      <w:r>
        <w:rPr>
          <w:spacing w:val="-5"/>
        </w:rPr>
        <w:t xml:space="preserve"> </w:t>
      </w:r>
      <w:r>
        <w:t>of</w:t>
      </w:r>
      <w:r>
        <w:rPr>
          <w:spacing w:val="-6"/>
        </w:rPr>
        <w:t xml:space="preserve"> </w:t>
      </w:r>
      <w:r>
        <w:rPr>
          <w:rFonts w:ascii="Meiryo" w:hAnsi="Meiryo"/>
          <w:b/>
          <w:i/>
          <w:spacing w:val="3"/>
        </w:rPr>
        <w:t>η</w:t>
      </w:r>
      <w:r>
        <w:rPr>
          <w:spacing w:val="3"/>
        </w:rPr>
        <w:t>,</w:t>
      </w:r>
      <w:r>
        <w:rPr>
          <w:spacing w:val="-2"/>
        </w:rPr>
        <w:t xml:space="preserve"> </w:t>
      </w:r>
      <w:r>
        <w:rPr>
          <w:rFonts w:ascii="Bookman Old Style" w:hAnsi="Bookman Old Style"/>
          <w:b w:val="0"/>
          <w:i/>
        </w:rPr>
        <w:t>β</w:t>
      </w:r>
      <w:r>
        <w:rPr>
          <w:rFonts w:ascii="Bookman Old Style" w:hAnsi="Bookman Old Style"/>
          <w:b w:val="0"/>
          <w:i/>
          <w:spacing w:val="-9"/>
        </w:rPr>
        <w:t xml:space="preserve"> </w:t>
      </w:r>
      <w:r>
        <w:t>and</w:t>
      </w:r>
      <w:r>
        <w:rPr>
          <w:spacing w:val="-5"/>
        </w:rPr>
        <w:t xml:space="preserve"> </w:t>
      </w:r>
      <w:r>
        <w:rPr>
          <w:rFonts w:ascii="Cambria" w:hAnsi="Cambria"/>
        </w:rPr>
        <w:t>p</w:t>
      </w:r>
      <w:r>
        <w:t>, one for each modality.  The above generative</w:t>
      </w:r>
      <w:r>
        <w:rPr>
          <w:spacing w:val="27"/>
        </w:rPr>
        <w:t xml:space="preserve"> </w:t>
      </w:r>
      <w:r>
        <w:t>process</w:t>
      </w:r>
    </w:p>
    <w:p>
      <w:pPr>
        <w:pStyle w:val="3"/>
        <w:spacing w:before="34"/>
        <w:ind w:left="111"/>
        <w:jc w:val="both"/>
      </w:pPr>
      <w:r>
        <w:pict>
          <v:shape id="_x0000_s1113" o:spid="_x0000_s1113" o:spt="202" type="#_x0000_t202" style="position:absolute;left:0pt;margin-left:188.45pt;margin-top:9.9pt;height:7.5pt;width:17.3pt;mso-position-horizontal-relative:page;z-index:-253168640;mso-width-relative:page;mso-height-relative:page;"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w:sz w:val="10"/>
                    </w:rPr>
                  </w:pPr>
                  <w:r>
                    <w:rPr>
                      <w:rFonts w:ascii="Arial"/>
                      <w:i/>
                      <w:w w:val="130"/>
                      <w:position w:val="-3"/>
                      <w:sz w:val="14"/>
                    </w:rPr>
                    <w:t>T</w:t>
                  </w:r>
                  <w:r>
                    <w:rPr>
                      <w:rFonts w:ascii="Arial"/>
                      <w:i/>
                      <w:spacing w:val="-28"/>
                      <w:w w:val="130"/>
                      <w:position w:val="-3"/>
                      <w:sz w:val="14"/>
                    </w:rPr>
                    <w:t xml:space="preserve"> </w:t>
                  </w:r>
                  <w:r>
                    <w:rPr>
                      <w:rFonts w:ascii="Arial"/>
                      <w:spacing w:val="-7"/>
                      <w:w w:val="140"/>
                      <w:sz w:val="10"/>
                    </w:rPr>
                    <w:t>(</w:t>
                  </w:r>
                  <w:r>
                    <w:rPr>
                      <w:rFonts w:ascii="Arial"/>
                      <w:i/>
                      <w:spacing w:val="-7"/>
                      <w:w w:val="140"/>
                      <w:sz w:val="10"/>
                    </w:rPr>
                    <w:t>m</w:t>
                  </w:r>
                  <w:r>
                    <w:rPr>
                      <w:rFonts w:ascii="Arial"/>
                      <w:spacing w:val="-7"/>
                      <w:w w:val="140"/>
                      <w:sz w:val="10"/>
                    </w:rPr>
                    <w:t>)</w:t>
                  </w:r>
                </w:p>
              </w:txbxContent>
            </v:textbox>
          </v:shape>
        </w:pict>
      </w:r>
      <w:r>
        <w:t xml:space="preserve">is  truncated  </w:t>
      </w:r>
      <w:r>
        <w:rPr>
          <w:spacing w:val="-3"/>
        </w:rPr>
        <w:t xml:space="preserve">by  </w:t>
      </w:r>
      <w:r>
        <w:t xml:space="preserve">setting  </w:t>
      </w:r>
      <w:r>
        <w:rPr>
          <w:rFonts w:ascii="Bookman Old Style"/>
          <w:b w:val="0"/>
          <w:i/>
        </w:rPr>
        <w:t xml:space="preserve">V </w:t>
      </w:r>
      <w:r>
        <w:rPr>
          <w:rFonts w:ascii="Verdana"/>
          <w:vertAlign w:val="superscript"/>
        </w:rPr>
        <w:t>(</w:t>
      </w:r>
      <w:r>
        <w:rPr>
          <w:rFonts w:ascii="Arial"/>
          <w:i/>
          <w:vertAlign w:val="superscript"/>
        </w:rPr>
        <w:t>m</w:t>
      </w:r>
      <w:r>
        <w:rPr>
          <w:rFonts w:ascii="Verdana"/>
          <w:vertAlign w:val="superscript"/>
        </w:rPr>
        <w:t>)</w:t>
      </w:r>
      <w:r>
        <w:rPr>
          <w:rFonts w:ascii="Verdana"/>
          <w:spacing w:val="-7"/>
          <w:vertAlign w:val="baseline"/>
        </w:rPr>
        <w:t xml:space="preserve"> </w:t>
      </w:r>
      <w:r>
        <w:rPr>
          <w:vertAlign w:val="baseline"/>
        </w:rPr>
        <w:t>=  1,  forcing  the  stick</w:t>
      </w:r>
    </w:p>
    <w:p>
      <w:pPr>
        <w:pStyle w:val="3"/>
        <w:spacing w:before="1" w:line="338" w:lineRule="exact"/>
        <w:ind w:left="111"/>
      </w:pPr>
      <w:r>
        <w:br w:type="column"/>
      </w:r>
      <w:r>
        <w:t xml:space="preserve">We use maximum marginal likelihood to update </w:t>
      </w:r>
      <w:r>
        <w:rPr>
          <w:rFonts w:ascii="Meiryo" w:hAnsi="Meiryo"/>
          <w:b/>
          <w:i/>
        </w:rPr>
        <w:t xml:space="preserve">µ </w:t>
      </w:r>
      <w:r>
        <w:t>and</w:t>
      </w:r>
    </w:p>
    <w:p>
      <w:pPr>
        <w:pStyle w:val="3"/>
        <w:spacing w:line="184" w:lineRule="exact"/>
        <w:ind w:left="112"/>
      </w:pPr>
      <w:r>
        <w:rPr>
          <w:rFonts w:ascii="Cambria" w:hAnsi="Cambria"/>
          <w:w w:val="120"/>
        </w:rPr>
        <w:t xml:space="preserve">Σ </w:t>
      </w:r>
      <w:r>
        <w:rPr>
          <w:w w:val="105"/>
        </w:rPr>
        <w:t>resulting in closed form updates</w:t>
      </w:r>
    </w:p>
    <w:p>
      <w:pPr>
        <w:pStyle w:val="3"/>
        <w:spacing w:before="3"/>
        <w:rPr>
          <w:sz w:val="24"/>
        </w:rPr>
      </w:pPr>
    </w:p>
    <w:p>
      <w:pPr>
        <w:pStyle w:val="3"/>
        <w:ind w:left="985"/>
      </w:pPr>
      <w:r>
        <w:pict>
          <v:shape id="_x0000_s1114" o:spid="_x0000_s1114" o:spt="202" type="#_x0000_t202" style="position:absolute;left:0pt;margin-left:386.45pt;margin-top:-1.75pt;height:7pt;width:6.55pt;mso-position-horizontal-relative:page;z-index:-253169664;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28"/>
                      <w:sz w:val="14"/>
                    </w:rPr>
                    <w:t>D</w:t>
                  </w:r>
                </w:p>
              </w:txbxContent>
            </v:textbox>
          </v:shape>
        </w:pict>
      </w:r>
      <w:r>
        <w:pict>
          <v:shape id="_x0000_s1115" o:spid="_x0000_s1115" o:spt="202" type="#_x0000_t202" style="position:absolute;left:0pt;margin-left:349.7pt;margin-top:-1.2pt;height:37.2pt;width:54.05pt;mso-position-horizontal-relative:page;z-index:-253154304;mso-width-relative:page;mso-height-relative:page;" filled="f" stroked="f" coordsize="21600,21600">
            <v:path/>
            <v:fill on="f" focussize="0,0"/>
            <v:stroke on="f" joinstyle="miter"/>
            <v:imagedata o:title=""/>
            <o:lock v:ext="edit"/>
            <v:textbox inset="0mm,0mm,0mm,0mm">
              <w:txbxContent>
                <w:p>
                  <w:pPr>
                    <w:tabs>
                      <w:tab w:val="left" w:pos="658"/>
                    </w:tabs>
                    <w:spacing w:before="0" w:line="240" w:lineRule="auto"/>
                    <w:ind w:left="0" w:right="0" w:firstLine="0"/>
                    <w:jc w:val="left"/>
                    <w:rPr>
                      <w:rFonts w:ascii="Meiryo" w:hAnsi="Meiryo"/>
                      <w:b/>
                      <w:i/>
                      <w:sz w:val="20"/>
                    </w:rPr>
                  </w:pPr>
                  <w:r>
                    <w:rPr>
                      <w:rFonts w:ascii="Meiryo" w:hAnsi="Meiryo"/>
                      <w:b/>
                      <w:i/>
                      <w:w w:val="110"/>
                      <w:sz w:val="20"/>
                    </w:rPr>
                    <w:t>µ</w:t>
                  </w:r>
                  <w:r>
                    <w:rPr>
                      <w:rFonts w:ascii="Meiryo" w:hAnsi="Meiryo"/>
                      <w:b/>
                      <w:i/>
                      <w:spacing w:val="-18"/>
                      <w:w w:val="110"/>
                      <w:sz w:val="20"/>
                    </w:rPr>
                    <w:t xml:space="preserve"> </w:t>
                  </w:r>
                  <w:r>
                    <w:rPr>
                      <w:w w:val="110"/>
                      <w:sz w:val="20"/>
                    </w:rPr>
                    <w:t>=</w:t>
                  </w:r>
                  <w:r>
                    <w:rPr>
                      <w:w w:val="110"/>
                      <w:sz w:val="20"/>
                    </w:rPr>
                    <w:tab/>
                  </w:r>
                  <w:r>
                    <w:rPr>
                      <w:rFonts w:ascii="Arial" w:hAnsi="Arial"/>
                      <w:w w:val="215"/>
                      <w:position w:val="19"/>
                      <w:sz w:val="20"/>
                    </w:rPr>
                    <w:t>Σ</w:t>
                  </w:r>
                  <w:r>
                    <w:rPr>
                      <w:rFonts w:ascii="Arial" w:hAnsi="Arial"/>
                      <w:spacing w:val="-85"/>
                      <w:w w:val="215"/>
                      <w:position w:val="19"/>
                      <w:sz w:val="20"/>
                    </w:rPr>
                    <w:t xml:space="preserve"> </w:t>
                  </w:r>
                  <w:r>
                    <w:rPr>
                      <w:rFonts w:ascii="Meiryo" w:hAnsi="Meiryo"/>
                      <w:b/>
                      <w:i/>
                      <w:spacing w:val="-19"/>
                      <w:w w:val="110"/>
                      <w:sz w:val="20"/>
                    </w:rPr>
                    <w:t>ξ</w:t>
                  </w:r>
                </w:p>
              </w:txbxContent>
            </v:textbox>
          </v:shape>
        </w:pict>
      </w:r>
      <w:r>
        <w:rPr>
          <w:rFonts w:ascii="Times New Roman"/>
          <w:w w:val="99"/>
          <w:u w:val="single"/>
        </w:rPr>
        <w:t xml:space="preserve"> </w:t>
      </w:r>
      <w:r>
        <w:rPr>
          <w:w w:val="115"/>
          <w:u w:val="single"/>
        </w:rPr>
        <w:t>1</w:t>
      </w:r>
    </w:p>
    <w:p>
      <w:pPr>
        <w:tabs>
          <w:tab w:val="left" w:pos="1641"/>
        </w:tabs>
        <w:spacing w:before="40" w:line="163" w:lineRule="auto"/>
        <w:ind w:left="985" w:right="0" w:firstLine="0"/>
        <w:jc w:val="left"/>
        <w:rPr>
          <w:rFonts w:ascii="Arial"/>
          <w:i/>
          <w:sz w:val="14"/>
        </w:rPr>
      </w:pPr>
      <w:r>
        <w:rPr>
          <w:rFonts w:ascii="Bookman Old Style"/>
          <w:b w:val="0"/>
          <w:i/>
          <w:w w:val="110"/>
          <w:position w:val="-8"/>
          <w:sz w:val="20"/>
        </w:rPr>
        <w:t>D</w:t>
      </w:r>
      <w:r>
        <w:rPr>
          <w:rFonts w:ascii="Bookman Old Style"/>
          <w:b w:val="0"/>
          <w:i/>
          <w:w w:val="110"/>
          <w:position w:val="-8"/>
          <w:sz w:val="20"/>
        </w:rPr>
        <w:tab/>
      </w:r>
      <w:r>
        <w:rPr>
          <w:rFonts w:ascii="Arial"/>
          <w:i/>
          <w:w w:val="110"/>
          <w:sz w:val="14"/>
        </w:rPr>
        <w:t>d</w:t>
      </w:r>
    </w:p>
    <w:p>
      <w:pPr>
        <w:spacing w:before="0" w:line="128" w:lineRule="exact"/>
        <w:ind w:left="1214" w:right="0" w:firstLine="0"/>
        <w:jc w:val="left"/>
        <w:rPr>
          <w:rFonts w:ascii="Verdana"/>
          <w:sz w:val="14"/>
        </w:rPr>
      </w:pPr>
      <w:r>
        <w:rPr>
          <w:rFonts w:ascii="Arial"/>
          <w:i/>
          <w:sz w:val="14"/>
        </w:rPr>
        <w:t>d</w:t>
      </w:r>
      <w:r>
        <w:rPr>
          <w:rFonts w:ascii="Verdana"/>
          <w:sz w:val="14"/>
        </w:rPr>
        <w:t>=1</w:t>
      </w:r>
    </w:p>
    <w:p>
      <w:pPr>
        <w:spacing w:before="80" w:line="216" w:lineRule="auto"/>
        <w:ind w:left="530" w:right="0" w:firstLine="0"/>
        <w:jc w:val="left"/>
        <w:rPr>
          <w:rFonts w:ascii="Bookman Old Style" w:hAnsi="Bookman Old Style"/>
          <w:b w:val="0"/>
          <w:i/>
          <w:sz w:val="20"/>
        </w:rPr>
      </w:pPr>
      <w:r>
        <w:pict>
          <v:shape id="_x0000_s1116" o:spid="_x0000_s1116" o:spt="202" type="#_x0000_t202" style="position:absolute;left:0pt;margin-left:373.9pt;margin-top:4pt;height:7pt;width:6.55pt;mso-position-horizontal-relative:page;z-index:-253153280;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28"/>
                      <w:sz w:val="14"/>
                    </w:rPr>
                    <w:t>D</w:t>
                  </w:r>
                </w:p>
              </w:txbxContent>
            </v:textbox>
          </v:shape>
        </w:pict>
      </w:r>
      <w:r>
        <w:rPr>
          <w:rFonts w:ascii="Cambria" w:hAnsi="Cambria"/>
          <w:w w:val="130"/>
          <w:sz w:val="20"/>
        </w:rPr>
        <w:t xml:space="preserve">Σ </w:t>
      </w:r>
      <w:r>
        <w:rPr>
          <w:w w:val="110"/>
          <w:sz w:val="20"/>
        </w:rPr>
        <w:t xml:space="preserve">= </w:t>
      </w:r>
      <w:r>
        <w:rPr>
          <w:rFonts w:ascii="Arial" w:hAnsi="Arial"/>
          <w:w w:val="205"/>
          <w:position w:val="19"/>
          <w:sz w:val="20"/>
        </w:rPr>
        <w:t>Σ</w:t>
      </w:r>
      <w:r>
        <w:rPr>
          <w:rFonts w:ascii="Arial" w:hAnsi="Arial"/>
          <w:spacing w:val="-84"/>
          <w:w w:val="205"/>
          <w:position w:val="19"/>
          <w:sz w:val="20"/>
        </w:rPr>
        <w:t xml:space="preserve"> </w:t>
      </w:r>
      <w:r>
        <w:rPr>
          <w:rFonts w:ascii="Arial" w:hAnsi="Arial"/>
          <w:w w:val="110"/>
          <w:position w:val="16"/>
          <w:sz w:val="20"/>
        </w:rPr>
        <w:t>.</w:t>
      </w:r>
      <w:r>
        <w:rPr>
          <w:w w:val="110"/>
          <w:sz w:val="20"/>
        </w:rPr>
        <w:t>(</w:t>
      </w:r>
      <w:r>
        <w:rPr>
          <w:rFonts w:ascii="Meiryo" w:hAnsi="Meiryo"/>
          <w:b/>
          <w:i/>
          <w:w w:val="110"/>
          <w:sz w:val="20"/>
        </w:rPr>
        <w:t>ξ</w:t>
      </w:r>
      <w:r>
        <w:rPr>
          <w:rFonts w:ascii="Arial" w:hAnsi="Arial"/>
          <w:i/>
          <w:w w:val="110"/>
          <w:position w:val="-4"/>
          <w:sz w:val="14"/>
        </w:rPr>
        <w:t xml:space="preserve">d </w:t>
      </w:r>
      <w:r>
        <w:rPr>
          <w:rFonts w:ascii="Meiryo" w:hAnsi="Meiryo"/>
          <w:i/>
          <w:w w:val="110"/>
          <w:sz w:val="20"/>
        </w:rPr>
        <w:t xml:space="preserve">− </w:t>
      </w:r>
      <w:r>
        <w:rPr>
          <w:rFonts w:ascii="Meiryo" w:hAnsi="Meiryo"/>
          <w:b/>
          <w:i/>
          <w:w w:val="110"/>
          <w:sz w:val="20"/>
        </w:rPr>
        <w:t>µ</w:t>
      </w:r>
      <w:r>
        <w:rPr>
          <w:w w:val="110"/>
          <w:sz w:val="20"/>
        </w:rPr>
        <w:t>)(</w:t>
      </w:r>
      <w:r>
        <w:rPr>
          <w:rFonts w:ascii="Meiryo" w:hAnsi="Meiryo"/>
          <w:b/>
          <w:i/>
          <w:w w:val="110"/>
          <w:sz w:val="20"/>
        </w:rPr>
        <w:t>ξ</w:t>
      </w:r>
      <w:r>
        <w:rPr>
          <w:rFonts w:ascii="Arial" w:hAnsi="Arial"/>
          <w:i/>
          <w:w w:val="110"/>
          <w:position w:val="-4"/>
          <w:sz w:val="14"/>
        </w:rPr>
        <w:t xml:space="preserve">d </w:t>
      </w:r>
      <w:r>
        <w:rPr>
          <w:rFonts w:ascii="Meiryo" w:hAnsi="Meiryo"/>
          <w:i/>
          <w:w w:val="110"/>
          <w:sz w:val="20"/>
        </w:rPr>
        <w:t xml:space="preserve">− </w:t>
      </w:r>
      <w:r>
        <w:rPr>
          <w:rFonts w:ascii="Meiryo" w:hAnsi="Meiryo"/>
          <w:b/>
          <w:i/>
          <w:w w:val="110"/>
          <w:sz w:val="20"/>
        </w:rPr>
        <w:t>µ</w:t>
      </w:r>
      <w:r>
        <w:rPr>
          <w:w w:val="110"/>
          <w:sz w:val="20"/>
        </w:rPr>
        <w:t>)</w:t>
      </w:r>
      <w:r>
        <w:rPr>
          <w:rFonts w:ascii="Arial" w:hAnsi="Arial"/>
          <w:i/>
          <w:w w:val="110"/>
          <w:sz w:val="20"/>
          <w:vertAlign w:val="superscript"/>
        </w:rPr>
        <w:t>T</w:t>
      </w:r>
      <w:r>
        <w:rPr>
          <w:rFonts w:ascii="Arial" w:hAnsi="Arial"/>
          <w:i/>
          <w:w w:val="110"/>
          <w:sz w:val="20"/>
          <w:vertAlign w:val="baseline"/>
        </w:rPr>
        <w:t xml:space="preserve"> </w:t>
      </w:r>
      <w:r>
        <w:rPr>
          <w:w w:val="110"/>
          <w:sz w:val="20"/>
          <w:vertAlign w:val="baseline"/>
        </w:rPr>
        <w:t>+ diag(</w:t>
      </w:r>
      <w:r>
        <w:rPr>
          <w:rFonts w:ascii="Cambria" w:hAnsi="Cambria"/>
          <w:w w:val="110"/>
          <w:sz w:val="20"/>
          <w:vertAlign w:val="baseline"/>
        </w:rPr>
        <w:t>v</w:t>
      </w:r>
      <w:r>
        <w:rPr>
          <w:rFonts w:ascii="Arial" w:hAnsi="Arial"/>
          <w:i/>
          <w:w w:val="110"/>
          <w:sz w:val="20"/>
          <w:vertAlign w:val="subscript"/>
        </w:rPr>
        <w:t>d</w:t>
      </w:r>
      <w:r>
        <w:rPr>
          <w:w w:val="110"/>
          <w:sz w:val="20"/>
          <w:vertAlign w:val="baseline"/>
        </w:rPr>
        <w:t>)</w:t>
      </w:r>
      <w:r>
        <w:rPr>
          <w:rFonts w:ascii="Arial" w:hAnsi="Arial"/>
          <w:w w:val="110"/>
          <w:position w:val="16"/>
          <w:sz w:val="20"/>
          <w:vertAlign w:val="baseline"/>
        </w:rPr>
        <w:t>Σ</w:t>
      </w:r>
      <w:r>
        <w:rPr>
          <w:rFonts w:ascii="Bookman Old Style" w:hAnsi="Bookman Old Style"/>
          <w:b w:val="0"/>
          <w:i/>
          <w:w w:val="110"/>
          <w:sz w:val="20"/>
          <w:vertAlign w:val="baseline"/>
        </w:rPr>
        <w:t>/D.</w:t>
      </w:r>
    </w:p>
    <w:p>
      <w:pPr>
        <w:spacing w:after="0" w:line="216" w:lineRule="auto"/>
        <w:jc w:val="left"/>
        <w:rPr>
          <w:rFonts w:ascii="Bookman Old Style" w:hAnsi="Bookman Old Style"/>
          <w:sz w:val="20"/>
        </w:rPr>
        <w:sectPr>
          <w:pgSz w:w="12240" w:h="15840"/>
          <w:pgMar w:top="1400" w:right="0" w:bottom="280" w:left="1400" w:header="720" w:footer="720" w:gutter="0"/>
          <w:cols w:equalWidth="0" w:num="2">
            <w:col w:w="4834" w:space="206"/>
            <w:col w:w="5800"/>
          </w:cols>
        </w:sectPr>
      </w:pPr>
    </w:p>
    <w:p>
      <w:pPr>
        <w:pStyle w:val="3"/>
        <w:spacing w:before="8" w:line="249" w:lineRule="auto"/>
        <w:ind w:left="111" w:right="27"/>
      </w:pPr>
      <w:r>
        <w:t xml:space="preserve">lengths beyond the truncation level </w:t>
      </w:r>
      <w:r>
        <w:rPr>
          <w:rFonts w:ascii="Bookman Old Style"/>
          <w:b w:val="0"/>
          <w:i/>
        </w:rPr>
        <w:t xml:space="preserve">T </w:t>
      </w:r>
      <w:r>
        <w:rPr>
          <w:rFonts w:ascii="Verdana"/>
          <w:vertAlign w:val="superscript"/>
        </w:rPr>
        <w:t>(</w:t>
      </w:r>
      <w:r>
        <w:rPr>
          <w:rFonts w:ascii="Arial"/>
          <w:i/>
          <w:vertAlign w:val="superscript"/>
        </w:rPr>
        <w:t>m</w:t>
      </w:r>
      <w:r>
        <w:rPr>
          <w:rFonts w:ascii="Verdana"/>
          <w:vertAlign w:val="superscript"/>
        </w:rPr>
        <w:t>)</w:t>
      </w:r>
      <w:r>
        <w:rPr>
          <w:rFonts w:ascii="Verdana"/>
          <w:vertAlign w:val="baseline"/>
        </w:rPr>
        <w:t xml:space="preserve"> </w:t>
      </w:r>
      <w:r>
        <w:rPr>
          <w:vertAlign w:val="baseline"/>
        </w:rPr>
        <w:t xml:space="preserve">to </w:t>
      </w:r>
      <w:r>
        <w:rPr>
          <w:spacing w:val="2"/>
          <w:vertAlign w:val="baseline"/>
        </w:rPr>
        <w:t xml:space="preserve">be </w:t>
      </w:r>
      <w:r>
        <w:rPr>
          <w:vertAlign w:val="baseline"/>
        </w:rPr>
        <w:t>zero, and</w:t>
      </w:r>
      <w:r>
        <w:rPr>
          <w:spacing w:val="-11"/>
          <w:vertAlign w:val="baseline"/>
        </w:rPr>
        <w:t xml:space="preserve"> </w:t>
      </w:r>
      <w:r>
        <w:rPr>
          <w:vertAlign w:val="baseline"/>
        </w:rPr>
        <w:t>the</w:t>
      </w:r>
      <w:r>
        <w:rPr>
          <w:spacing w:val="-10"/>
          <w:vertAlign w:val="baseline"/>
        </w:rPr>
        <w:t xml:space="preserve"> </w:t>
      </w:r>
      <w:r>
        <w:rPr>
          <w:vertAlign w:val="baseline"/>
        </w:rPr>
        <w:t>resulting</w:t>
      </w:r>
      <w:r>
        <w:rPr>
          <w:spacing w:val="-10"/>
          <w:vertAlign w:val="baseline"/>
        </w:rPr>
        <w:t xml:space="preserve"> </w:t>
      </w:r>
      <w:r>
        <w:rPr>
          <w:vertAlign w:val="baseline"/>
        </w:rPr>
        <w:t>factorized</w:t>
      </w:r>
      <w:r>
        <w:rPr>
          <w:spacing w:val="-11"/>
          <w:vertAlign w:val="baseline"/>
        </w:rPr>
        <w:t xml:space="preserve"> </w:t>
      </w:r>
      <w:r>
        <w:rPr>
          <w:vertAlign w:val="baseline"/>
        </w:rPr>
        <w:t>approximation</w:t>
      </w:r>
      <w:r>
        <w:rPr>
          <w:spacing w:val="-10"/>
          <w:vertAlign w:val="baseline"/>
        </w:rPr>
        <w:t xml:space="preserve"> </w:t>
      </w:r>
      <w:r>
        <w:rPr>
          <w:vertAlign w:val="baseline"/>
        </w:rPr>
        <w:t>is</w:t>
      </w:r>
      <w:r>
        <w:rPr>
          <w:spacing w:val="-10"/>
          <w:vertAlign w:val="baseline"/>
        </w:rPr>
        <w:t xml:space="preserve"> </w:t>
      </w:r>
      <w:r>
        <w:rPr>
          <w:vertAlign w:val="baseline"/>
        </w:rPr>
        <w:t>given</w:t>
      </w:r>
      <w:r>
        <w:rPr>
          <w:spacing w:val="-10"/>
          <w:vertAlign w:val="baseline"/>
        </w:rPr>
        <w:t xml:space="preserve"> </w:t>
      </w:r>
      <w:r>
        <w:rPr>
          <w:spacing w:val="-3"/>
          <w:vertAlign w:val="baseline"/>
        </w:rPr>
        <w:t>by</w:t>
      </w:r>
    </w:p>
    <w:p>
      <w:pPr>
        <w:spacing w:before="0" w:line="135" w:lineRule="exact"/>
        <w:ind w:left="963" w:right="0" w:firstLine="0"/>
        <w:jc w:val="left"/>
        <w:rPr>
          <w:rFonts w:ascii="Verdana"/>
          <w:sz w:val="14"/>
        </w:rPr>
      </w:pPr>
      <w:r>
        <w:br w:type="column"/>
      </w:r>
      <w:r>
        <w:rPr>
          <w:rFonts w:ascii="Arial"/>
          <w:i/>
          <w:sz w:val="14"/>
        </w:rPr>
        <w:t>d</w:t>
      </w:r>
      <w:r>
        <w:rPr>
          <w:rFonts w:ascii="Verdana"/>
          <w:sz w:val="14"/>
        </w:rPr>
        <w:t>=1</w:t>
      </w:r>
    </w:p>
    <w:p>
      <w:pPr>
        <w:pStyle w:val="3"/>
        <w:rPr>
          <w:rFonts w:ascii="Verdana"/>
          <w:sz w:val="14"/>
        </w:rPr>
      </w:pPr>
    </w:p>
    <w:p>
      <w:pPr>
        <w:pStyle w:val="7"/>
        <w:numPr>
          <w:ilvl w:val="1"/>
          <w:numId w:val="1"/>
        </w:numPr>
        <w:tabs>
          <w:tab w:val="left" w:pos="633"/>
          <w:tab w:val="left" w:pos="634"/>
        </w:tabs>
        <w:spacing w:before="122" w:after="0" w:line="240" w:lineRule="auto"/>
        <w:ind w:left="633" w:right="0" w:hanging="523"/>
        <w:jc w:val="left"/>
        <w:rPr>
          <w:rFonts w:ascii="Cambria"/>
          <w:sz w:val="20"/>
        </w:rPr>
      </w:pPr>
      <w:r>
        <w:rPr>
          <w:rFonts w:ascii="Cambria"/>
          <w:w w:val="135"/>
          <w:sz w:val="20"/>
        </w:rPr>
        <w:t>PREDICTION</w:t>
      </w:r>
    </w:p>
    <w:p>
      <w:pPr>
        <w:spacing w:after="0" w:line="240" w:lineRule="auto"/>
        <w:jc w:val="left"/>
        <w:rPr>
          <w:rFonts w:ascii="Cambria"/>
          <w:sz w:val="20"/>
        </w:rPr>
        <w:sectPr>
          <w:type w:val="continuous"/>
          <w:pgSz w:w="12240" w:h="15840"/>
          <w:pgMar w:top="1440" w:right="0" w:bottom="280" w:left="1400" w:header="720" w:footer="720" w:gutter="0"/>
          <w:cols w:equalWidth="0" w:num="2">
            <w:col w:w="4833" w:space="207"/>
            <w:col w:w="5800"/>
          </w:cols>
        </w:sectPr>
      </w:pPr>
    </w:p>
    <w:p>
      <w:pPr>
        <w:tabs>
          <w:tab w:val="left" w:pos="986"/>
          <w:tab w:val="left" w:pos="1782"/>
        </w:tabs>
        <w:spacing w:before="0" w:line="30" w:lineRule="exact"/>
        <w:ind w:left="623" w:right="0" w:firstLine="0"/>
        <w:jc w:val="left"/>
        <w:rPr>
          <w:rFonts w:ascii="Arial"/>
          <w:i/>
          <w:sz w:val="14"/>
        </w:rPr>
      </w:pPr>
      <w:r>
        <w:pict>
          <v:shape id="_x0000_s1117" o:spid="_x0000_s1117" o:spt="202" type="#_x0000_t202" style="position:absolute;left:0pt;margin-left:184.2pt;margin-top:16.4pt;height:7.5pt;width:19.95pt;mso-position-horizontal-relative:page;z-index:-253160448;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Arial"/>
                      <w:i/>
                      <w:sz w:val="14"/>
                    </w:rPr>
                  </w:pPr>
                  <w:r>
                    <w:rPr>
                      <w:rFonts w:ascii="Arial"/>
                      <w:i/>
                      <w:w w:val="125"/>
                      <w:position w:val="2"/>
                      <w:sz w:val="14"/>
                    </w:rPr>
                    <w:t>dn</w:t>
                  </w:r>
                  <w:r>
                    <w:rPr>
                      <w:rFonts w:ascii="Arial"/>
                      <w:i/>
                      <w:w w:val="125"/>
                      <w:sz w:val="10"/>
                    </w:rPr>
                    <w:t>m</w:t>
                  </w:r>
                  <w:r>
                    <w:rPr>
                      <w:rFonts w:ascii="Arial"/>
                      <w:i/>
                      <w:w w:val="125"/>
                      <w:position w:val="2"/>
                      <w:sz w:val="14"/>
                    </w:rPr>
                    <w:t>k</w:t>
                  </w:r>
                </w:p>
              </w:txbxContent>
            </v:textbox>
          </v:shape>
        </w:pict>
      </w:r>
      <w:r>
        <w:rPr>
          <w:rFonts w:ascii="Arial"/>
          <w:i/>
          <w:w w:val="130"/>
          <w:position w:val="2"/>
          <w:sz w:val="14"/>
        </w:rPr>
        <w:t>M</w:t>
      </w:r>
      <w:r>
        <w:rPr>
          <w:rFonts w:ascii="Arial"/>
          <w:i/>
          <w:w w:val="130"/>
          <w:position w:val="2"/>
          <w:sz w:val="14"/>
        </w:rPr>
        <w:tab/>
      </w:r>
      <w:r>
        <w:rPr>
          <w:rFonts w:ascii="Arial"/>
          <w:i/>
          <w:w w:val="130"/>
          <w:position w:val="2"/>
          <w:sz w:val="14"/>
        </w:rPr>
        <w:t xml:space="preserve">D   </w:t>
      </w:r>
      <w:r>
        <w:rPr>
          <w:rFonts w:ascii="Arial"/>
          <w:i/>
          <w:spacing w:val="2"/>
          <w:w w:val="130"/>
          <w:position w:val="2"/>
          <w:sz w:val="14"/>
        </w:rPr>
        <w:t xml:space="preserve"> </w:t>
      </w:r>
      <w:r>
        <w:rPr>
          <w:rFonts w:ascii="Arial"/>
          <w:i/>
          <w:w w:val="130"/>
          <w:position w:val="2"/>
          <w:sz w:val="14"/>
        </w:rPr>
        <w:t>N</w:t>
      </w:r>
      <w:r>
        <w:rPr>
          <w:rFonts w:ascii="Arial"/>
          <w:i/>
          <w:w w:val="130"/>
          <w:sz w:val="10"/>
        </w:rPr>
        <w:t>m</w:t>
      </w:r>
      <w:r>
        <w:rPr>
          <w:rFonts w:ascii="Arial"/>
          <w:i/>
          <w:w w:val="130"/>
          <w:sz w:val="10"/>
        </w:rPr>
        <w:tab/>
      </w:r>
      <w:r>
        <w:rPr>
          <w:rFonts w:ascii="Arial"/>
          <w:i/>
          <w:w w:val="130"/>
          <w:position w:val="2"/>
          <w:sz w:val="14"/>
        </w:rPr>
        <w:t>T</w:t>
      </w:r>
    </w:p>
    <w:p>
      <w:pPr>
        <w:spacing w:after="0" w:line="30" w:lineRule="exact"/>
        <w:jc w:val="left"/>
        <w:rPr>
          <w:rFonts w:ascii="Arial"/>
          <w:sz w:val="14"/>
        </w:rPr>
        <w:sectPr>
          <w:type w:val="continuous"/>
          <w:pgSz w:w="12240" w:h="15840"/>
          <w:pgMar w:top="1440" w:right="0" w:bottom="280" w:left="1400" w:header="720" w:footer="720" w:gutter="0"/>
        </w:sectPr>
      </w:pPr>
    </w:p>
    <w:p>
      <w:pPr>
        <w:spacing w:before="0" w:line="194" w:lineRule="auto"/>
        <w:ind w:left="111" w:right="0" w:firstLine="0"/>
        <w:jc w:val="left"/>
        <w:rPr>
          <w:rFonts w:ascii="Arial"/>
          <w:sz w:val="20"/>
        </w:rPr>
      </w:pPr>
      <w:r>
        <w:pict>
          <v:shape id="_x0000_s1118" o:spid="_x0000_s1118" o:spt="202" type="#_x0000_t202" style="position:absolute;left:0pt;margin-left:223.1pt;margin-top:16.6pt;height:7.5pt;width:19.95pt;mso-position-horizontal-relative:page;z-index:-253159424;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Arial"/>
                      <w:i/>
                      <w:sz w:val="14"/>
                    </w:rPr>
                  </w:pPr>
                  <w:r>
                    <w:rPr>
                      <w:rFonts w:ascii="Arial"/>
                      <w:i/>
                      <w:w w:val="125"/>
                      <w:position w:val="2"/>
                      <w:sz w:val="14"/>
                    </w:rPr>
                    <w:t>dn</w:t>
                  </w:r>
                  <w:r>
                    <w:rPr>
                      <w:rFonts w:ascii="Arial"/>
                      <w:i/>
                      <w:w w:val="125"/>
                      <w:sz w:val="10"/>
                    </w:rPr>
                    <w:t>m</w:t>
                  </w:r>
                  <w:r>
                    <w:rPr>
                      <w:rFonts w:ascii="Arial"/>
                      <w:i/>
                      <w:w w:val="125"/>
                      <w:position w:val="2"/>
                      <w:sz w:val="14"/>
                    </w:rPr>
                    <w:t>k</w:t>
                  </w:r>
                </w:p>
              </w:txbxContent>
            </v:textbox>
          </v:shape>
        </w:pict>
      </w:r>
      <w:r>
        <w:pict>
          <v:shape id="_x0000_s1119" o:spid="_x0000_s1119" o:spt="202" type="#_x0000_t202" style="position:absolute;left:0pt;margin-left:260.65pt;margin-top:16.6pt;height:7pt;width:8.4pt;mso-position-horizontal-relative:page;z-index:-253158400;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10"/>
                      <w:sz w:val="14"/>
                    </w:rPr>
                    <w:t>dk</w:t>
                  </w:r>
                </w:p>
              </w:txbxContent>
            </v:textbox>
          </v:shape>
        </w:pict>
      </w:r>
      <w:r>
        <w:pict>
          <v:shape id="_x0000_s1120" o:spid="_x0000_s1120" o:spt="202" type="#_x0000_t202" style="position:absolute;left:0pt;margin-left:293.8pt;margin-top:16.6pt;height:7pt;width:4.25pt;mso-position-horizontal-relative:page;z-index:-253157376;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20"/>
                      <w:sz w:val="14"/>
                    </w:rPr>
                    <w:t>k</w:t>
                  </w:r>
                </w:p>
              </w:txbxContent>
            </v:textbox>
          </v:shape>
        </w:pict>
      </w:r>
      <w:r>
        <w:rPr>
          <w:rFonts w:ascii="Bookman Old Style"/>
          <w:b w:val="0"/>
          <w:i/>
          <w:w w:val="120"/>
          <w:position w:val="-18"/>
          <w:sz w:val="20"/>
        </w:rPr>
        <w:t xml:space="preserve">Q </w:t>
      </w:r>
      <w:r>
        <w:rPr>
          <w:w w:val="120"/>
          <w:position w:val="-18"/>
          <w:sz w:val="20"/>
        </w:rPr>
        <w:t xml:space="preserve">= </w:t>
      </w:r>
      <w:r>
        <w:rPr>
          <w:rFonts w:ascii="Arial"/>
          <w:w w:val="180"/>
          <w:sz w:val="20"/>
        </w:rPr>
        <w:t>Y Y Y</w:t>
      </w:r>
    </w:p>
    <w:p>
      <w:pPr>
        <w:spacing w:before="0" w:line="240" w:lineRule="auto"/>
        <w:ind w:left="99" w:right="0" w:firstLine="0"/>
        <w:jc w:val="left"/>
        <w:rPr>
          <w:rFonts w:ascii="Verdana"/>
          <w:sz w:val="14"/>
        </w:rPr>
      </w:pPr>
      <w:r>
        <w:br w:type="column"/>
      </w:r>
      <w:r>
        <w:rPr>
          <w:rFonts w:ascii="Arial"/>
          <w:w w:val="155"/>
          <w:position w:val="9"/>
          <w:sz w:val="20"/>
        </w:rPr>
        <w:t>Y</w:t>
      </w:r>
      <w:r>
        <w:rPr>
          <w:rFonts w:ascii="Arial"/>
          <w:spacing w:val="-68"/>
          <w:w w:val="155"/>
          <w:position w:val="9"/>
          <w:sz w:val="20"/>
        </w:rPr>
        <w:t xml:space="preserve"> </w:t>
      </w:r>
      <w:r>
        <w:rPr>
          <w:rFonts w:ascii="Bookman Old Style"/>
          <w:b w:val="0"/>
          <w:i/>
          <w:w w:val="115"/>
          <w:position w:val="-9"/>
          <w:sz w:val="20"/>
        </w:rPr>
        <w:t>q</w:t>
      </w:r>
      <w:r>
        <w:rPr>
          <w:w w:val="115"/>
          <w:position w:val="-9"/>
          <w:sz w:val="20"/>
        </w:rPr>
        <w:t>(</w:t>
      </w:r>
      <w:r>
        <w:rPr>
          <w:rFonts w:ascii="Bookman Old Style"/>
          <w:b w:val="0"/>
          <w:i/>
          <w:w w:val="115"/>
          <w:position w:val="-9"/>
          <w:sz w:val="20"/>
        </w:rPr>
        <w:t>z</w:t>
      </w:r>
      <w:r>
        <w:rPr>
          <w:rFonts w:ascii="Verdana"/>
          <w:w w:val="115"/>
          <w:sz w:val="14"/>
        </w:rPr>
        <w:t>(</w:t>
      </w:r>
      <w:r>
        <w:rPr>
          <w:rFonts w:ascii="Arial"/>
          <w:i/>
          <w:w w:val="115"/>
          <w:sz w:val="14"/>
        </w:rPr>
        <w:t>m</w:t>
      </w:r>
      <w:r>
        <w:rPr>
          <w:rFonts w:ascii="Verdana"/>
          <w:w w:val="115"/>
          <w:sz w:val="14"/>
        </w:rPr>
        <w:t>)</w:t>
      </w:r>
    </w:p>
    <w:p>
      <w:pPr>
        <w:spacing w:before="142"/>
        <w:ind w:left="97" w:right="0" w:firstLine="0"/>
        <w:jc w:val="left"/>
        <w:rPr>
          <w:rFonts w:ascii="Verdana"/>
          <w:sz w:val="20"/>
        </w:rPr>
      </w:pPr>
      <w:r>
        <w:br w:type="column"/>
      </w:r>
      <w:r>
        <w:rPr>
          <w:sz w:val="20"/>
        </w:rPr>
        <w:t>)</w:t>
      </w:r>
      <w:r>
        <w:rPr>
          <w:rFonts w:ascii="Bookman Old Style"/>
          <w:b w:val="0"/>
          <w:i/>
          <w:sz w:val="20"/>
        </w:rPr>
        <w:t>q</w:t>
      </w:r>
      <w:r>
        <w:rPr>
          <w:sz w:val="20"/>
        </w:rPr>
        <w:t>(</w:t>
      </w:r>
      <w:r>
        <w:rPr>
          <w:rFonts w:ascii="Bookman Old Style"/>
          <w:b w:val="0"/>
          <w:i/>
          <w:sz w:val="20"/>
        </w:rPr>
        <w:t>Y</w:t>
      </w:r>
      <w:r>
        <w:rPr>
          <w:rFonts w:ascii="Bookman Old Style"/>
          <w:b w:val="0"/>
          <w:i/>
          <w:spacing w:val="-26"/>
          <w:sz w:val="20"/>
        </w:rPr>
        <w:t xml:space="preserve"> </w:t>
      </w:r>
      <w:r>
        <w:rPr>
          <w:rFonts w:ascii="Verdana"/>
          <w:sz w:val="20"/>
          <w:vertAlign w:val="superscript"/>
        </w:rPr>
        <w:t>(</w:t>
      </w:r>
      <w:r>
        <w:rPr>
          <w:rFonts w:ascii="Arial"/>
          <w:i/>
          <w:sz w:val="20"/>
          <w:vertAlign w:val="superscript"/>
        </w:rPr>
        <w:t>m</w:t>
      </w:r>
      <w:r>
        <w:rPr>
          <w:rFonts w:ascii="Verdana"/>
          <w:sz w:val="20"/>
          <w:vertAlign w:val="superscript"/>
        </w:rPr>
        <w:t>)</w:t>
      </w:r>
    </w:p>
    <w:p>
      <w:pPr>
        <w:spacing w:before="104"/>
        <w:ind w:left="61" w:right="0" w:firstLine="0"/>
        <w:jc w:val="left"/>
        <w:rPr>
          <w:sz w:val="20"/>
        </w:rPr>
      </w:pPr>
      <w:r>
        <w:br w:type="column"/>
      </w:r>
      <w:r>
        <w:rPr>
          <w:sz w:val="20"/>
        </w:rPr>
        <w:t>)</w:t>
      </w:r>
      <w:r>
        <w:rPr>
          <w:rFonts w:ascii="Bookman Old Style" w:hAnsi="Bookman Old Style"/>
          <w:b w:val="0"/>
          <w:i/>
          <w:sz w:val="20"/>
        </w:rPr>
        <w:t>q</w:t>
      </w:r>
      <w:r>
        <w:rPr>
          <w:sz w:val="20"/>
        </w:rPr>
        <w:t>(</w:t>
      </w:r>
      <w:r>
        <w:rPr>
          <w:rFonts w:ascii="Bookman Old Style" w:hAnsi="Bookman Old Style"/>
          <w:b w:val="0"/>
          <w:i/>
          <w:sz w:val="20"/>
        </w:rPr>
        <w:t>ξ</w:t>
      </w:r>
      <w:r>
        <w:rPr>
          <w:rFonts w:ascii="Verdana" w:hAnsi="Verdana"/>
          <w:sz w:val="20"/>
          <w:vertAlign w:val="superscript"/>
        </w:rPr>
        <w:t>(</w:t>
      </w:r>
      <w:r>
        <w:rPr>
          <w:rFonts w:ascii="Arial" w:hAnsi="Arial"/>
          <w:i/>
          <w:sz w:val="20"/>
          <w:vertAlign w:val="superscript"/>
        </w:rPr>
        <w:t>m</w:t>
      </w:r>
      <w:r>
        <w:rPr>
          <w:rFonts w:ascii="Verdana" w:hAnsi="Verdana"/>
          <w:sz w:val="20"/>
          <w:vertAlign w:val="superscript"/>
        </w:rPr>
        <w:t>)</w:t>
      </w:r>
      <w:r>
        <w:rPr>
          <w:sz w:val="20"/>
          <w:vertAlign w:val="baseline"/>
        </w:rPr>
        <w:t>)</w:t>
      </w:r>
      <w:r>
        <w:rPr>
          <w:rFonts w:ascii="Bookman Old Style" w:hAnsi="Bookman Old Style"/>
          <w:b w:val="0"/>
          <w:i/>
          <w:sz w:val="20"/>
          <w:vertAlign w:val="baseline"/>
        </w:rPr>
        <w:t>q</w:t>
      </w:r>
      <w:r>
        <w:rPr>
          <w:sz w:val="20"/>
          <w:vertAlign w:val="baseline"/>
        </w:rPr>
        <w:t>(</w:t>
      </w:r>
      <w:r>
        <w:rPr>
          <w:rFonts w:ascii="Meiryo" w:hAnsi="Meiryo"/>
          <w:b/>
          <w:i/>
          <w:sz w:val="20"/>
          <w:vertAlign w:val="baseline"/>
        </w:rPr>
        <w:t>η</w:t>
      </w:r>
      <w:r>
        <w:rPr>
          <w:rFonts w:ascii="Verdana" w:hAnsi="Verdana"/>
          <w:sz w:val="20"/>
          <w:vertAlign w:val="superscript"/>
        </w:rPr>
        <w:t>(</w:t>
      </w:r>
      <w:r>
        <w:rPr>
          <w:rFonts w:ascii="Arial" w:hAnsi="Arial"/>
          <w:i/>
          <w:sz w:val="20"/>
          <w:vertAlign w:val="superscript"/>
        </w:rPr>
        <w:t>m</w:t>
      </w:r>
      <w:r>
        <w:rPr>
          <w:rFonts w:ascii="Verdana" w:hAnsi="Verdana"/>
          <w:sz w:val="20"/>
          <w:vertAlign w:val="superscript"/>
        </w:rPr>
        <w:t>)</w:t>
      </w:r>
      <w:r>
        <w:rPr>
          <w:sz w:val="20"/>
          <w:vertAlign w:val="baseline"/>
        </w:rPr>
        <w:t>)</w:t>
      </w:r>
    </w:p>
    <w:p>
      <w:pPr>
        <w:pStyle w:val="3"/>
        <w:spacing w:before="176"/>
        <w:ind w:left="111"/>
      </w:pPr>
      <w:r>
        <w:br w:type="column"/>
      </w:r>
      <w:r>
        <w:t>The model structure is well suited for prediction tasks,</w:t>
      </w:r>
    </w:p>
    <w:p>
      <w:pPr>
        <w:pStyle w:val="3"/>
        <w:rPr>
          <w:sz w:val="4"/>
        </w:rPr>
      </w:pPr>
    </w:p>
    <w:p>
      <w:pPr>
        <w:pStyle w:val="3"/>
        <w:spacing w:line="199" w:lineRule="exact"/>
        <w:ind w:left="112"/>
        <w:rPr>
          <w:sz w:val="19"/>
        </w:rPr>
      </w:pPr>
      <w:r>
        <w:rPr>
          <w:position w:val="-3"/>
          <w:sz w:val="19"/>
        </w:rPr>
        <w:pict>
          <v:shape id="_x0000_s1121" o:spid="_x0000_s1121" o:spt="202" type="#_x0000_t202" style="height:10pt;width:234.05pt;" filled="f" stroked="f" coordsize="21600,21600">
            <v:path/>
            <v:fill on="f" focussize="0,0"/>
            <v:stroke on="f" joinstyle="miter"/>
            <v:imagedata o:title=""/>
            <o:lock v:ext="edit"/>
            <v:textbox inset="0mm,0mm,0mm,0mm">
              <w:txbxContent>
                <w:p>
                  <w:pPr>
                    <w:pStyle w:val="3"/>
                    <w:spacing w:line="193" w:lineRule="exact"/>
                  </w:pPr>
                  <w:r>
                    <w:t>where</w:t>
                  </w:r>
                  <w:r>
                    <w:rPr>
                      <w:spacing w:val="-7"/>
                    </w:rPr>
                    <w:t xml:space="preserve"> </w:t>
                  </w:r>
                  <w:r>
                    <w:t>the</w:t>
                  </w:r>
                  <w:r>
                    <w:rPr>
                      <w:spacing w:val="-7"/>
                    </w:rPr>
                    <w:t xml:space="preserve"> </w:t>
                  </w:r>
                  <w:r>
                    <w:t>task</w:t>
                  </w:r>
                  <w:r>
                    <w:rPr>
                      <w:spacing w:val="-6"/>
                    </w:rPr>
                    <w:t xml:space="preserve"> </w:t>
                  </w:r>
                  <w:r>
                    <w:t>is</w:t>
                  </w:r>
                  <w:r>
                    <w:rPr>
                      <w:spacing w:val="-7"/>
                    </w:rPr>
                    <w:t xml:space="preserve"> </w:t>
                  </w:r>
                  <w:r>
                    <w:t>to</w:t>
                  </w:r>
                  <w:r>
                    <w:rPr>
                      <w:spacing w:val="-7"/>
                    </w:rPr>
                    <w:t xml:space="preserve"> </w:t>
                  </w:r>
                  <w:r>
                    <w:t>infer</w:t>
                  </w:r>
                  <w:r>
                    <w:rPr>
                      <w:spacing w:val="-6"/>
                    </w:rPr>
                    <w:t xml:space="preserve"> </w:t>
                  </w:r>
                  <w:r>
                    <w:t>missing</w:t>
                  </w:r>
                  <w:r>
                    <w:rPr>
                      <w:spacing w:val="-7"/>
                    </w:rPr>
                    <w:t xml:space="preserve"> </w:t>
                  </w:r>
                  <w:r>
                    <w:t>modalities</w:t>
                  </w:r>
                  <w:r>
                    <w:rPr>
                      <w:spacing w:val="-7"/>
                    </w:rPr>
                    <w:t xml:space="preserve"> </w:t>
                  </w:r>
                  <w:r>
                    <w:t>for</w:t>
                  </w:r>
                  <w:r>
                    <w:rPr>
                      <w:spacing w:val="-7"/>
                    </w:rPr>
                    <w:t xml:space="preserve"> </w:t>
                  </w:r>
                  <w:r>
                    <w:t>a</w:t>
                  </w:r>
                  <w:r>
                    <w:rPr>
                      <w:spacing w:val="-7"/>
                    </w:rPr>
                    <w:t xml:space="preserve"> </w:t>
                  </w:r>
                  <w:r>
                    <w:t>new</w:t>
                  </w:r>
                </w:p>
              </w:txbxContent>
            </v:textbox>
            <w10:wrap type="none"/>
            <w10:anchorlock/>
          </v:shape>
        </w:pict>
      </w:r>
    </w:p>
    <w:p>
      <w:pPr>
        <w:spacing w:after="0" w:line="199" w:lineRule="exact"/>
        <w:rPr>
          <w:sz w:val="19"/>
        </w:rPr>
        <w:sectPr>
          <w:type w:val="continuous"/>
          <w:pgSz w:w="12240" w:h="15840"/>
          <w:pgMar w:top="1440" w:right="0" w:bottom="280" w:left="1400" w:header="720" w:footer="720" w:gutter="0"/>
          <w:cols w:equalWidth="0" w:num="5">
            <w:col w:w="1573" w:space="40"/>
            <w:col w:w="947" w:space="39"/>
            <w:col w:w="775" w:space="40"/>
            <w:col w:w="1457" w:space="169"/>
            <w:col w:w="5800"/>
          </w:cols>
        </w:sectPr>
      </w:pPr>
    </w:p>
    <w:p>
      <w:pPr>
        <w:spacing w:before="17"/>
        <w:ind w:left="269" w:right="0" w:firstLine="0"/>
        <w:jc w:val="left"/>
        <w:rPr>
          <w:rFonts w:ascii="Bookman Old Style" w:hAnsi="Bookman Old Style"/>
          <w:b w:val="0"/>
          <w:i/>
          <w:sz w:val="20"/>
        </w:rPr>
      </w:pPr>
      <w:r>
        <w:pict>
          <v:shape id="_x0000_s1122" o:spid="_x0000_s1122" o:spt="202" type="#_x0000_t202" style="position:absolute;left:0pt;margin-left:97.95pt;margin-top:10.5pt;height:7pt;width:4.25pt;mso-position-horizontal-relative:page;z-index:-253167616;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20"/>
                      <w:sz w:val="14"/>
                    </w:rPr>
                    <w:t>k</w:t>
                  </w:r>
                </w:p>
              </w:txbxContent>
            </v:textbox>
          </v:shape>
        </w:pict>
      </w:r>
      <w:r>
        <w:pict>
          <v:shape id="_x0000_s1123" o:spid="_x0000_s1123" o:spt="202" type="#_x0000_t202" style="position:absolute;left:0pt;margin-left:96.75pt;margin-top:-8.8pt;height:7.5pt;width:72.5pt;mso-position-horizontal-relative:page;z-index:251700224;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Verdana"/>
                      <w:sz w:val="14"/>
                    </w:rPr>
                  </w:pPr>
                  <w:r>
                    <w:rPr>
                      <w:rFonts w:ascii="Arial"/>
                      <w:i/>
                      <w:w w:val="110"/>
                      <w:position w:val="2"/>
                      <w:sz w:val="14"/>
                    </w:rPr>
                    <w:t>m</w:t>
                  </w:r>
                  <w:r>
                    <w:rPr>
                      <w:rFonts w:ascii="Verdana"/>
                      <w:w w:val="110"/>
                      <w:position w:val="2"/>
                      <w:sz w:val="14"/>
                    </w:rPr>
                    <w:t>=1</w:t>
                  </w:r>
                  <w:r>
                    <w:rPr>
                      <w:rFonts w:ascii="Verdana"/>
                      <w:spacing w:val="-28"/>
                      <w:w w:val="110"/>
                      <w:position w:val="2"/>
                      <w:sz w:val="14"/>
                    </w:rPr>
                    <w:t xml:space="preserve"> </w:t>
                  </w:r>
                  <w:r>
                    <w:rPr>
                      <w:rFonts w:ascii="Arial"/>
                      <w:i/>
                      <w:w w:val="110"/>
                      <w:position w:val="1"/>
                      <w:sz w:val="14"/>
                    </w:rPr>
                    <w:t>d</w:t>
                  </w:r>
                  <w:r>
                    <w:rPr>
                      <w:rFonts w:ascii="Verdana"/>
                      <w:w w:val="110"/>
                      <w:position w:val="1"/>
                      <w:sz w:val="14"/>
                    </w:rPr>
                    <w:t>=1</w:t>
                  </w:r>
                  <w:r>
                    <w:rPr>
                      <w:rFonts w:ascii="Verdana"/>
                      <w:spacing w:val="-28"/>
                      <w:w w:val="110"/>
                      <w:position w:val="1"/>
                      <w:sz w:val="14"/>
                    </w:rPr>
                    <w:t xml:space="preserve"> </w:t>
                  </w:r>
                  <w:r>
                    <w:rPr>
                      <w:rFonts w:ascii="Arial"/>
                      <w:i/>
                      <w:spacing w:val="2"/>
                      <w:w w:val="110"/>
                      <w:position w:val="2"/>
                      <w:sz w:val="14"/>
                    </w:rPr>
                    <w:t>n</w:t>
                  </w:r>
                  <w:r>
                    <w:rPr>
                      <w:rFonts w:ascii="Arial"/>
                      <w:i/>
                      <w:spacing w:val="2"/>
                      <w:w w:val="110"/>
                      <w:sz w:val="10"/>
                    </w:rPr>
                    <w:t>m</w:t>
                  </w:r>
                  <w:r>
                    <w:rPr>
                      <w:rFonts w:ascii="Verdana"/>
                      <w:spacing w:val="2"/>
                      <w:w w:val="110"/>
                      <w:position w:val="2"/>
                      <w:sz w:val="14"/>
                    </w:rPr>
                    <w:t>=1</w:t>
                  </w:r>
                  <w:r>
                    <w:rPr>
                      <w:rFonts w:ascii="Verdana"/>
                      <w:spacing w:val="-27"/>
                      <w:w w:val="110"/>
                      <w:position w:val="2"/>
                      <w:sz w:val="14"/>
                    </w:rPr>
                    <w:t xml:space="preserve"> </w:t>
                  </w:r>
                  <w:r>
                    <w:rPr>
                      <w:rFonts w:ascii="Arial"/>
                      <w:i/>
                      <w:spacing w:val="-6"/>
                      <w:w w:val="110"/>
                      <w:position w:val="1"/>
                      <w:sz w:val="14"/>
                    </w:rPr>
                    <w:t>k</w:t>
                  </w:r>
                  <w:r>
                    <w:rPr>
                      <w:rFonts w:ascii="Verdana"/>
                      <w:spacing w:val="-6"/>
                      <w:w w:val="110"/>
                      <w:position w:val="1"/>
                      <w:sz w:val="14"/>
                    </w:rPr>
                    <w:t>=1</w:t>
                  </w:r>
                </w:p>
              </w:txbxContent>
            </v:textbox>
          </v:shape>
        </w:pict>
      </w:r>
      <w:r>
        <w:rPr>
          <w:rFonts w:ascii="Bookman Old Style" w:hAnsi="Bookman Old Style"/>
          <w:b w:val="0"/>
          <w:i/>
          <w:sz w:val="20"/>
        </w:rPr>
        <w:t>q</w:t>
      </w:r>
      <w:r>
        <w:rPr>
          <w:sz w:val="20"/>
        </w:rPr>
        <w:t>(</w:t>
      </w:r>
      <w:r>
        <w:rPr>
          <w:rFonts w:ascii="Bookman Old Style" w:hAnsi="Bookman Old Style"/>
          <w:b w:val="0"/>
          <w:i/>
          <w:sz w:val="20"/>
        </w:rPr>
        <w:t xml:space="preserve">V </w:t>
      </w:r>
      <w:r>
        <w:rPr>
          <w:rFonts w:ascii="Verdana" w:hAnsi="Verdana"/>
          <w:sz w:val="20"/>
          <w:vertAlign w:val="superscript"/>
        </w:rPr>
        <w:t>(</w:t>
      </w:r>
      <w:r>
        <w:rPr>
          <w:rFonts w:ascii="Arial" w:hAnsi="Arial"/>
          <w:i/>
          <w:sz w:val="20"/>
          <w:vertAlign w:val="superscript"/>
        </w:rPr>
        <w:t>m</w:t>
      </w:r>
      <w:r>
        <w:rPr>
          <w:rFonts w:ascii="Verdana" w:hAnsi="Verdana"/>
          <w:sz w:val="20"/>
          <w:vertAlign w:val="superscript"/>
        </w:rPr>
        <w:t>)</w:t>
      </w:r>
      <w:r>
        <w:rPr>
          <w:sz w:val="20"/>
          <w:vertAlign w:val="baseline"/>
        </w:rPr>
        <w:t>)</w:t>
      </w:r>
      <w:r>
        <w:rPr>
          <w:rFonts w:ascii="Bookman Old Style" w:hAnsi="Bookman Old Style"/>
          <w:b w:val="0"/>
          <w:i/>
          <w:sz w:val="20"/>
          <w:vertAlign w:val="baseline"/>
        </w:rPr>
        <w:t>q</w:t>
      </w:r>
      <w:r>
        <w:rPr>
          <w:sz w:val="20"/>
          <w:vertAlign w:val="baseline"/>
        </w:rPr>
        <w:t>(</w:t>
      </w:r>
      <w:r>
        <w:rPr>
          <w:rFonts w:ascii="Bookman Old Style" w:hAnsi="Bookman Old Style"/>
          <w:b w:val="0"/>
          <w:i/>
          <w:sz w:val="20"/>
          <w:vertAlign w:val="baseline"/>
        </w:rPr>
        <w:t>α</w:t>
      </w:r>
      <w:r>
        <w:rPr>
          <w:rFonts w:ascii="Arial" w:hAnsi="Arial"/>
          <w:i/>
          <w:sz w:val="20"/>
          <w:vertAlign w:val="subscript"/>
        </w:rPr>
        <w:t>m</w:t>
      </w:r>
      <w:r>
        <w:rPr>
          <w:sz w:val="20"/>
          <w:vertAlign w:val="baseline"/>
        </w:rPr>
        <w:t>)</w:t>
      </w:r>
      <w:r>
        <w:rPr>
          <w:rFonts w:ascii="Bookman Old Style" w:hAnsi="Bookman Old Style"/>
          <w:b w:val="0"/>
          <w:i/>
          <w:sz w:val="20"/>
          <w:vertAlign w:val="baseline"/>
        </w:rPr>
        <w:t>q</w:t>
      </w:r>
      <w:r>
        <w:rPr>
          <w:sz w:val="20"/>
          <w:vertAlign w:val="baseline"/>
        </w:rPr>
        <w:t>(</w:t>
      </w:r>
      <w:r>
        <w:rPr>
          <w:rFonts w:ascii="Bookman Old Style" w:hAnsi="Bookman Old Style"/>
          <w:b w:val="0"/>
          <w:i/>
          <w:sz w:val="20"/>
          <w:vertAlign w:val="baseline"/>
        </w:rPr>
        <w:t>β</w:t>
      </w:r>
      <w:r>
        <w:rPr>
          <w:rFonts w:ascii="Arial" w:hAnsi="Arial"/>
          <w:i/>
          <w:sz w:val="20"/>
          <w:vertAlign w:val="subscript"/>
        </w:rPr>
        <w:t>m</w:t>
      </w:r>
      <w:r>
        <w:rPr>
          <w:sz w:val="20"/>
          <w:vertAlign w:val="baseline"/>
        </w:rPr>
        <w:t>)</w:t>
      </w:r>
      <w:r>
        <w:rPr>
          <w:rFonts w:ascii="Bookman Old Style" w:hAnsi="Bookman Old Style"/>
          <w:b w:val="0"/>
          <w:i/>
          <w:sz w:val="20"/>
          <w:vertAlign w:val="baseline"/>
        </w:rPr>
        <w:t>q</w:t>
      </w:r>
      <w:r>
        <w:rPr>
          <w:sz w:val="20"/>
          <w:vertAlign w:val="baseline"/>
        </w:rPr>
        <w:t>(</w:t>
      </w:r>
      <w:r>
        <w:rPr>
          <w:rFonts w:ascii="Meiryo" w:hAnsi="Meiryo"/>
          <w:b/>
          <w:i/>
          <w:sz w:val="20"/>
          <w:vertAlign w:val="baseline"/>
        </w:rPr>
        <w:t>µ</w:t>
      </w:r>
      <w:r>
        <w:rPr>
          <w:sz w:val="20"/>
          <w:vertAlign w:val="baseline"/>
        </w:rPr>
        <w:t>)</w:t>
      </w:r>
      <w:r>
        <w:rPr>
          <w:rFonts w:ascii="Bookman Old Style" w:hAnsi="Bookman Old Style"/>
          <w:b w:val="0"/>
          <w:i/>
          <w:sz w:val="20"/>
          <w:vertAlign w:val="baseline"/>
        </w:rPr>
        <w:t>q</w:t>
      </w:r>
      <w:r>
        <w:rPr>
          <w:sz w:val="20"/>
          <w:vertAlign w:val="baseline"/>
        </w:rPr>
        <w:t>(</w:t>
      </w:r>
      <w:r>
        <w:rPr>
          <w:rFonts w:ascii="Cambria" w:hAnsi="Cambria"/>
          <w:sz w:val="20"/>
          <w:vertAlign w:val="baseline"/>
        </w:rPr>
        <w:t>Σ</w:t>
      </w:r>
      <w:r>
        <w:rPr>
          <w:sz w:val="20"/>
          <w:vertAlign w:val="baseline"/>
        </w:rPr>
        <w:t>)</w:t>
      </w:r>
      <w:r>
        <w:rPr>
          <w:rFonts w:ascii="Bookman Old Style" w:hAnsi="Bookman Old Style"/>
          <w:b w:val="0"/>
          <w:i/>
          <w:sz w:val="20"/>
          <w:vertAlign w:val="baseline"/>
        </w:rPr>
        <w:t>,</w:t>
      </w:r>
    </w:p>
    <w:p>
      <w:pPr>
        <w:pStyle w:val="3"/>
        <w:spacing w:before="62" w:line="252" w:lineRule="auto"/>
        <w:ind w:left="111" w:right="38"/>
        <w:jc w:val="both"/>
      </w:pPr>
      <w:r>
        <w:pict>
          <v:shape id="_x0000_s1124" o:spid="_x0000_s1124" o:spt="202" type="#_x0000_t202" style="position:absolute;left:0pt;margin-left:288.45pt;margin-top:4.75pt;height:17.3pt;width:5.55pt;mso-position-horizontal-relative:page;z-index:-253166592;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i/>
                      <w:sz w:val="20"/>
                    </w:rPr>
                  </w:pPr>
                  <w:r>
                    <w:rPr>
                      <w:rFonts w:ascii="Meiryo" w:hAnsi="Meiryo"/>
                      <w:i/>
                      <w:w w:val="55"/>
                      <w:sz w:val="20"/>
                    </w:rPr>
                    <w:t>∀</w:t>
                  </w:r>
                </w:p>
              </w:txbxContent>
            </v:textbox>
          </v:shape>
        </w:pict>
      </w:r>
      <w:r>
        <w:t xml:space="preserve">where to simplify notation </w:t>
      </w:r>
      <w:r>
        <w:rPr>
          <w:spacing w:val="-3"/>
        </w:rPr>
        <w:t xml:space="preserve">we </w:t>
      </w:r>
      <w:r>
        <w:t xml:space="preserve">assume </w:t>
      </w:r>
      <w:r>
        <w:rPr>
          <w:rFonts w:ascii="Bookman Old Style"/>
          <w:b w:val="0"/>
          <w:i/>
        </w:rPr>
        <w:t>T</w:t>
      </w:r>
      <w:r>
        <w:rPr>
          <w:rFonts w:ascii="Arial"/>
          <w:i/>
          <w:vertAlign w:val="subscript"/>
        </w:rPr>
        <w:t>m</w:t>
      </w:r>
      <w:r>
        <w:rPr>
          <w:rFonts w:ascii="Arial"/>
          <w:i/>
          <w:vertAlign w:val="baseline"/>
        </w:rPr>
        <w:t xml:space="preserve"> </w:t>
      </w:r>
      <w:r>
        <w:rPr>
          <w:vertAlign w:val="baseline"/>
        </w:rPr>
        <w:t xml:space="preserve">= </w:t>
      </w:r>
      <w:r>
        <w:rPr>
          <w:rFonts w:ascii="Bookman Old Style"/>
          <w:b w:val="0"/>
          <w:i/>
          <w:vertAlign w:val="baseline"/>
        </w:rPr>
        <w:t>T  m</w:t>
      </w:r>
      <w:r>
        <w:rPr>
          <w:vertAlign w:val="baseline"/>
        </w:rPr>
        <w:t xml:space="preserve">.  The algorithm proceeds </w:t>
      </w:r>
      <w:r>
        <w:rPr>
          <w:spacing w:val="-3"/>
          <w:vertAlign w:val="baseline"/>
        </w:rPr>
        <w:t xml:space="preserve">by </w:t>
      </w:r>
      <w:r>
        <w:rPr>
          <w:vertAlign w:val="baseline"/>
        </w:rPr>
        <w:t xml:space="preserve">updating each factor in turn while keeping the others fixed, using either gra- dient ascent or analytic solution for maximizing the </w:t>
      </w:r>
      <w:r>
        <w:rPr>
          <w:spacing w:val="-3"/>
          <w:vertAlign w:val="baseline"/>
        </w:rPr>
        <w:t>lower</w:t>
      </w:r>
      <w:r>
        <w:rPr>
          <w:spacing w:val="-22"/>
          <w:vertAlign w:val="baseline"/>
        </w:rPr>
        <w:t xml:space="preserve"> </w:t>
      </w:r>
      <w:r>
        <w:rPr>
          <w:vertAlign w:val="baseline"/>
        </w:rPr>
        <w:t>bound</w:t>
      </w:r>
      <w:r>
        <w:rPr>
          <w:spacing w:val="-21"/>
          <w:vertAlign w:val="baseline"/>
        </w:rPr>
        <w:t xml:space="preserve"> </w:t>
      </w:r>
      <w:r>
        <w:rPr>
          <w:vertAlign w:val="baseline"/>
        </w:rPr>
        <w:t>of</w:t>
      </w:r>
      <w:r>
        <w:rPr>
          <w:spacing w:val="-22"/>
          <w:vertAlign w:val="baseline"/>
        </w:rPr>
        <w:t xml:space="preserve"> </w:t>
      </w:r>
      <w:r>
        <w:rPr>
          <w:vertAlign w:val="baseline"/>
        </w:rPr>
        <w:t>the</w:t>
      </w:r>
      <w:r>
        <w:rPr>
          <w:spacing w:val="-21"/>
          <w:vertAlign w:val="baseline"/>
        </w:rPr>
        <w:t xml:space="preserve"> </w:t>
      </w:r>
      <w:r>
        <w:rPr>
          <w:vertAlign w:val="baseline"/>
        </w:rPr>
        <w:t>approximation</w:t>
      </w:r>
      <w:r>
        <w:rPr>
          <w:spacing w:val="-22"/>
          <w:vertAlign w:val="baseline"/>
        </w:rPr>
        <w:t xml:space="preserve"> </w:t>
      </w:r>
      <w:r>
        <w:rPr>
          <w:vertAlign w:val="baseline"/>
        </w:rPr>
        <w:t>for</w:t>
      </w:r>
      <w:r>
        <w:rPr>
          <w:spacing w:val="-21"/>
          <w:vertAlign w:val="baseline"/>
        </w:rPr>
        <w:t xml:space="preserve"> </w:t>
      </w:r>
      <w:r>
        <w:rPr>
          <w:vertAlign w:val="baseline"/>
        </w:rPr>
        <w:t>each</w:t>
      </w:r>
      <w:r>
        <w:rPr>
          <w:spacing w:val="-22"/>
          <w:vertAlign w:val="baseline"/>
        </w:rPr>
        <w:t xml:space="preserve"> </w:t>
      </w:r>
      <w:r>
        <w:rPr>
          <w:vertAlign w:val="baseline"/>
        </w:rPr>
        <w:t>of</w:t>
      </w:r>
      <w:r>
        <w:rPr>
          <w:spacing w:val="-21"/>
          <w:vertAlign w:val="baseline"/>
        </w:rPr>
        <w:t xml:space="preserve"> </w:t>
      </w:r>
      <w:r>
        <w:rPr>
          <w:vertAlign w:val="baseline"/>
        </w:rPr>
        <w:t>the</w:t>
      </w:r>
      <w:r>
        <w:rPr>
          <w:spacing w:val="-22"/>
          <w:vertAlign w:val="baseline"/>
        </w:rPr>
        <w:t xml:space="preserve"> </w:t>
      </w:r>
      <w:r>
        <w:rPr>
          <w:vertAlign w:val="baseline"/>
        </w:rPr>
        <w:t>terms (see</w:t>
      </w:r>
      <w:r>
        <w:rPr>
          <w:spacing w:val="15"/>
          <w:vertAlign w:val="baseline"/>
        </w:rPr>
        <w:t xml:space="preserve"> </w:t>
      </w:r>
      <w:r>
        <w:rPr>
          <w:vertAlign w:val="baseline"/>
        </w:rPr>
        <w:t>Paisley</w:t>
      </w:r>
      <w:r>
        <w:rPr>
          <w:spacing w:val="16"/>
          <w:vertAlign w:val="baseline"/>
        </w:rPr>
        <w:t xml:space="preserve"> </w:t>
      </w:r>
      <w:r>
        <w:rPr>
          <w:vertAlign w:val="baseline"/>
        </w:rPr>
        <w:t>et</w:t>
      </w:r>
      <w:r>
        <w:rPr>
          <w:spacing w:val="15"/>
          <w:vertAlign w:val="baseline"/>
        </w:rPr>
        <w:t xml:space="preserve"> </w:t>
      </w:r>
      <w:r>
        <w:rPr>
          <w:vertAlign w:val="baseline"/>
        </w:rPr>
        <w:t>al.</w:t>
      </w:r>
      <w:r>
        <w:rPr>
          <w:spacing w:val="16"/>
          <w:vertAlign w:val="baseline"/>
        </w:rPr>
        <w:t xml:space="preserve"> </w:t>
      </w:r>
      <w:r>
        <w:rPr>
          <w:vertAlign w:val="baseline"/>
        </w:rPr>
        <w:t>(2011)</w:t>
      </w:r>
      <w:r>
        <w:rPr>
          <w:spacing w:val="16"/>
          <w:vertAlign w:val="baseline"/>
        </w:rPr>
        <w:t xml:space="preserve"> </w:t>
      </w:r>
      <w:r>
        <w:rPr>
          <w:vertAlign w:val="baseline"/>
        </w:rPr>
        <w:t>for</w:t>
      </w:r>
      <w:r>
        <w:rPr>
          <w:spacing w:val="15"/>
          <w:vertAlign w:val="baseline"/>
        </w:rPr>
        <w:t xml:space="preserve"> </w:t>
      </w:r>
      <w:r>
        <w:rPr>
          <w:vertAlign w:val="baseline"/>
        </w:rPr>
        <w:t>details).</w:t>
      </w:r>
    </w:p>
    <w:p>
      <w:pPr>
        <w:pStyle w:val="3"/>
        <w:spacing w:before="160" w:line="187" w:lineRule="auto"/>
        <w:ind w:left="111" w:right="38"/>
        <w:jc w:val="both"/>
      </w:pPr>
      <w:r>
        <w:t>The</w:t>
      </w:r>
      <w:r>
        <w:rPr>
          <w:spacing w:val="-12"/>
        </w:rPr>
        <w:t xml:space="preserve"> </w:t>
      </w:r>
      <w:r>
        <w:t>main</w:t>
      </w:r>
      <w:r>
        <w:rPr>
          <w:spacing w:val="-12"/>
        </w:rPr>
        <w:t xml:space="preserve"> </w:t>
      </w:r>
      <w:r>
        <w:t>difference</w:t>
      </w:r>
      <w:r>
        <w:rPr>
          <w:spacing w:val="-11"/>
        </w:rPr>
        <w:t xml:space="preserve"> </w:t>
      </w:r>
      <w:r>
        <w:t>in</w:t>
      </w:r>
      <w:r>
        <w:rPr>
          <w:spacing w:val="-12"/>
        </w:rPr>
        <w:t xml:space="preserve"> </w:t>
      </w:r>
      <w:r>
        <w:t>the</w:t>
      </w:r>
      <w:r>
        <w:rPr>
          <w:spacing w:val="-12"/>
        </w:rPr>
        <w:t xml:space="preserve"> </w:t>
      </w:r>
      <w:r>
        <w:t>algorithms</w:t>
      </w:r>
      <w:r>
        <w:rPr>
          <w:spacing w:val="-11"/>
        </w:rPr>
        <w:t xml:space="preserve"> </w:t>
      </w:r>
      <w:r>
        <w:t>comes</w:t>
      </w:r>
      <w:r>
        <w:rPr>
          <w:spacing w:val="-12"/>
        </w:rPr>
        <w:t xml:space="preserve"> </w:t>
      </w:r>
      <w:r>
        <w:t>from</w:t>
      </w:r>
      <w:r>
        <w:rPr>
          <w:spacing w:val="-12"/>
        </w:rPr>
        <w:t xml:space="preserve"> </w:t>
      </w:r>
      <w:r>
        <w:t xml:space="preserve">up- dating </w:t>
      </w:r>
      <w:r>
        <w:rPr>
          <w:rFonts w:ascii="Meiryo" w:hAnsi="Meiryo"/>
          <w:b/>
          <w:i/>
          <w:spacing w:val="3"/>
        </w:rPr>
        <w:t>ξ</w:t>
      </w:r>
      <w:r>
        <w:rPr>
          <w:spacing w:val="3"/>
        </w:rPr>
        <w:t xml:space="preserve">, </w:t>
      </w:r>
      <w:r>
        <w:t xml:space="preserve">since in our case it goes </w:t>
      </w:r>
      <w:r>
        <w:rPr>
          <w:spacing w:val="-3"/>
        </w:rPr>
        <w:t xml:space="preserve">over </w:t>
      </w:r>
      <w:r>
        <w:rPr>
          <w:rFonts w:ascii="Bookman Old Style" w:hAnsi="Bookman Old Style"/>
          <w:b w:val="0"/>
          <w:i/>
        </w:rPr>
        <w:t xml:space="preserve">M </w:t>
      </w:r>
      <w:r>
        <w:t>sets of top- ics</w:t>
      </w:r>
      <w:r>
        <w:rPr>
          <w:spacing w:val="18"/>
        </w:rPr>
        <w:t xml:space="preserve"> </w:t>
      </w:r>
      <w:r>
        <w:t>instead</w:t>
      </w:r>
      <w:r>
        <w:rPr>
          <w:spacing w:val="18"/>
        </w:rPr>
        <w:t xml:space="preserve"> </w:t>
      </w:r>
      <w:r>
        <w:t>of</w:t>
      </w:r>
      <w:r>
        <w:rPr>
          <w:spacing w:val="18"/>
        </w:rPr>
        <w:t xml:space="preserve"> </w:t>
      </w:r>
      <w:r>
        <w:t>just</w:t>
      </w:r>
      <w:r>
        <w:rPr>
          <w:spacing w:val="18"/>
        </w:rPr>
        <w:t xml:space="preserve"> </w:t>
      </w:r>
      <w:r>
        <w:t>one,</w:t>
      </w:r>
      <w:r>
        <w:rPr>
          <w:spacing w:val="22"/>
        </w:rPr>
        <w:t xml:space="preserve"> </w:t>
      </w:r>
      <w:r>
        <w:t>yet</w:t>
      </w:r>
      <w:r>
        <w:rPr>
          <w:spacing w:val="18"/>
        </w:rPr>
        <w:t xml:space="preserve"> </w:t>
      </w:r>
      <w:r>
        <w:t>the</w:t>
      </w:r>
      <w:r>
        <w:rPr>
          <w:spacing w:val="19"/>
        </w:rPr>
        <w:t xml:space="preserve"> </w:t>
      </w:r>
      <w:r>
        <w:t>activities</w:t>
      </w:r>
      <w:r>
        <w:rPr>
          <w:spacing w:val="18"/>
        </w:rPr>
        <w:t xml:space="preserve"> </w:t>
      </w:r>
      <w:r>
        <w:t>within</w:t>
      </w:r>
      <w:r>
        <w:rPr>
          <w:spacing w:val="18"/>
        </w:rPr>
        <w:t xml:space="preserve"> </w:t>
      </w:r>
      <w:r>
        <w:t>each</w:t>
      </w:r>
    </w:p>
    <w:p>
      <w:pPr>
        <w:pStyle w:val="3"/>
        <w:spacing w:before="60" w:line="187" w:lineRule="auto"/>
        <w:ind w:left="111" w:right="39"/>
        <w:jc w:val="both"/>
      </w:pPr>
      <w:r>
        <w:t xml:space="preserve">set are governed </w:t>
      </w:r>
      <w:r>
        <w:rPr>
          <w:spacing w:val="-3"/>
        </w:rPr>
        <w:t xml:space="preserve">by </w:t>
      </w:r>
      <w:r>
        <w:t xml:space="preserve">separate HDPs. </w:t>
      </w:r>
      <w:r>
        <w:rPr>
          <w:spacing w:val="-9"/>
        </w:rPr>
        <w:t xml:space="preserve">We </w:t>
      </w:r>
      <w:r>
        <w:t xml:space="preserve">use a diag- </w:t>
      </w:r>
      <w:r>
        <w:rPr>
          <w:w w:val="95"/>
        </w:rPr>
        <w:t>onal</w:t>
      </w:r>
      <w:r>
        <w:t xml:space="preserve"> </w:t>
      </w:r>
      <w:r>
        <w:rPr>
          <w:spacing w:val="-4"/>
        </w:rPr>
        <w:t xml:space="preserve"> </w:t>
      </w:r>
      <w:r>
        <w:rPr>
          <w:w w:val="97"/>
        </w:rPr>
        <w:t>Gaussian</w:t>
      </w:r>
      <w:r>
        <w:t xml:space="preserve"> </w:t>
      </w:r>
      <w:r>
        <w:rPr>
          <w:spacing w:val="-3"/>
        </w:rPr>
        <w:t xml:space="preserve"> </w:t>
      </w:r>
      <w:r>
        <w:rPr>
          <w:w w:val="97"/>
        </w:rPr>
        <w:t>factor</w:t>
      </w:r>
      <w:r>
        <w:t xml:space="preserve"> </w:t>
      </w:r>
      <w:r>
        <w:rPr>
          <w:spacing w:val="-4"/>
        </w:rPr>
        <w:t xml:space="preserve"> </w:t>
      </w:r>
      <w:r>
        <w:rPr>
          <w:rFonts w:ascii="Bookman Old Style" w:hAnsi="Bookman Old Style"/>
          <w:b w:val="0"/>
          <w:i/>
          <w:spacing w:val="7"/>
          <w:w w:val="79"/>
        </w:rPr>
        <w:t>q</w:t>
      </w:r>
      <w:r>
        <w:rPr>
          <w:w w:val="103"/>
        </w:rPr>
        <w:t>(</w:t>
      </w:r>
      <w:r>
        <w:rPr>
          <w:rFonts w:ascii="Meiryo" w:hAnsi="Meiryo"/>
          <w:b/>
          <w:i/>
          <w:spacing w:val="6"/>
          <w:w w:val="91"/>
        </w:rPr>
        <w:t>ξ</w:t>
      </w:r>
      <w:r>
        <w:rPr>
          <w:w w:val="103"/>
        </w:rPr>
        <w:t>)</w:t>
      </w:r>
      <w:r>
        <w:t xml:space="preserve"> </w:t>
      </w:r>
      <w:r>
        <w:rPr>
          <w:spacing w:val="3"/>
        </w:rPr>
        <w:t xml:space="preserve"> </w:t>
      </w:r>
      <w:r>
        <w:rPr>
          <w:w w:val="120"/>
        </w:rPr>
        <w:t>=</w:t>
      </w:r>
      <w:r>
        <w:t xml:space="preserve"> </w:t>
      </w:r>
      <w:r>
        <w:rPr>
          <w:spacing w:val="3"/>
        </w:rPr>
        <w:t xml:space="preserve"> </w:t>
      </w:r>
      <w:r>
        <w:rPr>
          <w:w w:val="99"/>
        </w:rPr>
        <w:t>N(</w:t>
      </w:r>
      <w:r>
        <w:rPr>
          <w:rFonts w:ascii="Meiryo" w:hAnsi="Meiryo"/>
          <w:b/>
          <w:i/>
          <w:spacing w:val="-98"/>
          <w:w w:val="91"/>
        </w:rPr>
        <w:t>ξ</w:t>
      </w:r>
      <w:r>
        <w:rPr>
          <w:spacing w:val="3"/>
          <w:w w:val="99"/>
          <w:position w:val="5"/>
        </w:rPr>
        <w:t>˜</w:t>
      </w:r>
      <w:r>
        <w:rPr>
          <w:rFonts w:ascii="Bookman Old Style" w:hAnsi="Bookman Old Style"/>
          <w:b w:val="0"/>
          <w:i/>
          <w:w w:val="92"/>
        </w:rPr>
        <w:t>,</w:t>
      </w:r>
      <w:r>
        <w:rPr>
          <w:rFonts w:ascii="Bookman Old Style" w:hAnsi="Bookman Old Style"/>
          <w:b w:val="0"/>
          <w:i/>
          <w:spacing w:val="-27"/>
        </w:rPr>
        <w:t xml:space="preserve"> </w:t>
      </w:r>
      <w:r>
        <w:rPr>
          <w:w w:val="98"/>
        </w:rPr>
        <w:t>diag</w:t>
      </w:r>
      <w:r>
        <w:rPr>
          <w:spacing w:val="-1"/>
          <w:w w:val="98"/>
        </w:rPr>
        <w:t>(</w:t>
      </w:r>
      <w:r>
        <w:rPr>
          <w:rFonts w:ascii="Cambria" w:hAnsi="Cambria"/>
          <w:spacing w:val="-109"/>
          <w:w w:val="119"/>
        </w:rPr>
        <w:t>v</w:t>
      </w:r>
      <w:r>
        <w:rPr>
          <w:spacing w:val="12"/>
          <w:w w:val="99"/>
        </w:rPr>
        <w:t>˜</w:t>
      </w:r>
      <w:r>
        <w:rPr>
          <w:w w:val="102"/>
        </w:rPr>
        <w:t>)),</w:t>
      </w:r>
      <w:r>
        <w:t xml:space="preserve"> </w:t>
      </w:r>
      <w:r>
        <w:rPr>
          <w:spacing w:val="3"/>
        </w:rPr>
        <w:t xml:space="preserve"> </w:t>
      </w:r>
      <w:r>
        <w:rPr>
          <w:w w:val="94"/>
        </w:rPr>
        <w:t>where</w:t>
      </w:r>
      <w:r>
        <w:t xml:space="preserve"> </w:t>
      </w:r>
      <w:r>
        <w:rPr>
          <w:spacing w:val="-3"/>
        </w:rPr>
        <w:t xml:space="preserve"> </w:t>
      </w:r>
      <w:r>
        <w:rPr>
          <w:rFonts w:ascii="Cambria" w:hAnsi="Cambria"/>
          <w:spacing w:val="-109"/>
          <w:w w:val="119"/>
        </w:rPr>
        <w:t>v</w:t>
      </w:r>
      <w:r>
        <w:rPr>
          <w:w w:val="99"/>
        </w:rPr>
        <w:t xml:space="preserve">˜ </w:t>
      </w:r>
      <w:r>
        <w:t>denotes</w:t>
      </w:r>
      <w:r>
        <w:rPr>
          <w:spacing w:val="-6"/>
        </w:rPr>
        <w:t xml:space="preserve"> </w:t>
      </w:r>
      <w:r>
        <w:t>the</w:t>
      </w:r>
      <w:r>
        <w:rPr>
          <w:spacing w:val="-5"/>
        </w:rPr>
        <w:t xml:space="preserve"> </w:t>
      </w:r>
      <w:r>
        <w:t>variances</w:t>
      </w:r>
      <w:r>
        <w:rPr>
          <w:spacing w:val="-5"/>
        </w:rPr>
        <w:t xml:space="preserve"> </w:t>
      </w:r>
      <w:r>
        <w:t>of</w:t>
      </w:r>
      <w:r>
        <w:rPr>
          <w:spacing w:val="-5"/>
        </w:rPr>
        <w:t xml:space="preserve"> </w:t>
      </w:r>
      <w:r>
        <w:t>the</w:t>
      </w:r>
      <w:r>
        <w:rPr>
          <w:spacing w:val="-6"/>
        </w:rPr>
        <w:t xml:space="preserve"> </w:t>
      </w:r>
      <w:r>
        <w:t>dimensions,</w:t>
      </w:r>
      <w:r>
        <w:rPr>
          <w:spacing w:val="-4"/>
        </w:rPr>
        <w:t xml:space="preserve"> </w:t>
      </w:r>
      <w:r>
        <w:t>and</w:t>
      </w:r>
      <w:r>
        <w:rPr>
          <w:spacing w:val="-5"/>
        </w:rPr>
        <w:t xml:space="preserve"> </w:t>
      </w:r>
      <w:r>
        <w:t>use</w:t>
      </w:r>
      <w:r>
        <w:rPr>
          <w:spacing w:val="-5"/>
        </w:rPr>
        <w:t xml:space="preserve"> </w:t>
      </w:r>
      <w:r>
        <w:t>gra-</w:t>
      </w:r>
    </w:p>
    <w:p>
      <w:pPr>
        <w:pStyle w:val="3"/>
        <w:spacing w:before="60" w:line="187" w:lineRule="auto"/>
        <w:ind w:left="112" w:right="38"/>
        <w:jc w:val="both"/>
      </w:pPr>
      <w:r>
        <w:t xml:space="preserve">dient ascent for jointly updating the parameters. </w:t>
      </w:r>
      <w:r>
        <w:rPr>
          <w:spacing w:val="-9"/>
        </w:rPr>
        <w:t xml:space="preserve">To </w:t>
      </w:r>
      <w:r>
        <w:t xml:space="preserve">simplify notation </w:t>
      </w:r>
      <w:r>
        <w:rPr>
          <w:spacing w:val="-3"/>
        </w:rPr>
        <w:t xml:space="preserve">we </w:t>
      </w:r>
      <w:r>
        <w:t xml:space="preserve">use </w:t>
      </w:r>
      <w:r>
        <w:rPr>
          <w:rFonts w:ascii="Meiryo" w:hAnsi="Meiryo"/>
          <w:b/>
          <w:i/>
        </w:rPr>
        <w:t xml:space="preserve">ξ </w:t>
      </w:r>
      <w:r>
        <w:t xml:space="preserve">and </w:t>
      </w:r>
      <w:r>
        <w:rPr>
          <w:rFonts w:ascii="Cambria" w:hAnsi="Cambria"/>
        </w:rPr>
        <w:t xml:space="preserve">v </w:t>
      </w:r>
      <w:r>
        <w:t xml:space="preserve">to denote the expec- tation and variance of the factorial distribution.  </w:t>
      </w:r>
      <w:r>
        <w:rPr>
          <w:spacing w:val="8"/>
        </w:rPr>
        <w:t xml:space="preserve"> </w:t>
      </w:r>
      <w:r>
        <w:rPr>
          <w:spacing w:val="-4"/>
        </w:rPr>
        <w:t>The</w:t>
      </w:r>
    </w:p>
    <w:p>
      <w:pPr>
        <w:pStyle w:val="3"/>
        <w:spacing w:before="7" w:line="252" w:lineRule="auto"/>
        <w:ind w:left="112" w:right="1005"/>
        <w:jc w:val="both"/>
      </w:pPr>
      <w:r>
        <w:br w:type="column"/>
      </w:r>
      <w:r>
        <w:t>document</w:t>
      </w:r>
      <w:r>
        <w:rPr>
          <w:spacing w:val="-22"/>
        </w:rPr>
        <w:t xml:space="preserve"> </w:t>
      </w:r>
      <w:r>
        <w:t>given</w:t>
      </w:r>
      <w:r>
        <w:rPr>
          <w:spacing w:val="-22"/>
        </w:rPr>
        <w:t xml:space="preserve"> </w:t>
      </w:r>
      <w:r>
        <w:t>that</w:t>
      </w:r>
      <w:r>
        <w:rPr>
          <w:spacing w:val="-22"/>
        </w:rPr>
        <w:t xml:space="preserve"> </w:t>
      </w:r>
      <w:r>
        <w:t>one</w:t>
      </w:r>
      <w:r>
        <w:rPr>
          <w:spacing w:val="-21"/>
        </w:rPr>
        <w:t xml:space="preserve"> </w:t>
      </w:r>
      <w:r>
        <w:t>of</w:t>
      </w:r>
      <w:r>
        <w:rPr>
          <w:spacing w:val="-22"/>
        </w:rPr>
        <w:t xml:space="preserve"> </w:t>
      </w:r>
      <w:r>
        <w:t>them</w:t>
      </w:r>
      <w:r>
        <w:rPr>
          <w:spacing w:val="-22"/>
        </w:rPr>
        <w:t xml:space="preserve"> </w:t>
      </w:r>
      <w:r>
        <w:t>is</w:t>
      </w:r>
      <w:r>
        <w:rPr>
          <w:spacing w:val="-22"/>
        </w:rPr>
        <w:t xml:space="preserve"> </w:t>
      </w:r>
      <w:r>
        <w:t>observed</w:t>
      </w:r>
      <w:r>
        <w:rPr>
          <w:spacing w:val="-21"/>
        </w:rPr>
        <w:t xml:space="preserve"> </w:t>
      </w:r>
      <w:r>
        <w:t>(e.g.</w:t>
      </w:r>
      <w:r>
        <w:rPr>
          <w:spacing w:val="-1"/>
        </w:rPr>
        <w:t xml:space="preserve"> </w:t>
      </w:r>
      <w:r>
        <w:t>infer the caption given the image content). This is because the</w:t>
      </w:r>
      <w:r>
        <w:rPr>
          <w:spacing w:val="-23"/>
        </w:rPr>
        <w:t xml:space="preserve"> </w:t>
      </w:r>
      <w:r>
        <w:t>correlations</w:t>
      </w:r>
      <w:r>
        <w:rPr>
          <w:spacing w:val="-22"/>
        </w:rPr>
        <w:t xml:space="preserve"> </w:t>
      </w:r>
      <w:r>
        <w:t>between</w:t>
      </w:r>
      <w:r>
        <w:rPr>
          <w:spacing w:val="-22"/>
        </w:rPr>
        <w:t xml:space="preserve"> </w:t>
      </w:r>
      <w:r>
        <w:t>the</w:t>
      </w:r>
      <w:r>
        <w:rPr>
          <w:spacing w:val="-23"/>
        </w:rPr>
        <w:t xml:space="preserve"> </w:t>
      </w:r>
      <w:r>
        <w:t>topic</w:t>
      </w:r>
      <w:r>
        <w:rPr>
          <w:spacing w:val="-22"/>
        </w:rPr>
        <w:t xml:space="preserve"> </w:t>
      </w:r>
      <w:r>
        <w:t>proportions</w:t>
      </w:r>
      <w:r>
        <w:rPr>
          <w:spacing w:val="-22"/>
        </w:rPr>
        <w:t xml:space="preserve"> </w:t>
      </w:r>
      <w:r>
        <w:t xml:space="preserve">provide a direct link between the modalities, and the private topics explain </w:t>
      </w:r>
      <w:r>
        <w:rPr>
          <w:spacing w:val="-5"/>
        </w:rPr>
        <w:t xml:space="preserve">away </w:t>
      </w:r>
      <w:r>
        <w:t>all the variation that is not useful for</w:t>
      </w:r>
      <w:r>
        <w:rPr>
          <w:spacing w:val="16"/>
        </w:rPr>
        <w:t xml:space="preserve"> </w:t>
      </w:r>
      <w:r>
        <w:t>predictions.</w:t>
      </w:r>
    </w:p>
    <w:p>
      <w:pPr>
        <w:pStyle w:val="3"/>
        <w:spacing w:before="122" w:line="244" w:lineRule="auto"/>
        <w:ind w:left="112" w:right="1005"/>
        <w:jc w:val="both"/>
      </w:pPr>
      <w:r>
        <w:t xml:space="preserve">Here </w:t>
      </w:r>
      <w:r>
        <w:rPr>
          <w:spacing w:val="-3"/>
        </w:rPr>
        <w:t xml:space="preserve">we </w:t>
      </w:r>
      <w:r>
        <w:t xml:space="preserve">present the details of the prediction for </w:t>
      </w:r>
      <w:r>
        <w:rPr>
          <w:spacing w:val="-4"/>
        </w:rPr>
        <w:t xml:space="preserve">the </w:t>
      </w:r>
      <w:r>
        <w:t xml:space="preserve">special case with just one observed modality </w:t>
      </w:r>
      <w:r>
        <w:rPr>
          <w:spacing w:val="4"/>
        </w:rPr>
        <w:t>(</w:t>
      </w:r>
      <w:r>
        <w:rPr>
          <w:rFonts w:ascii="Bookman Old Style"/>
          <w:b w:val="0"/>
          <w:i/>
          <w:spacing w:val="4"/>
        </w:rPr>
        <w:t>j</w:t>
      </w:r>
      <w:r>
        <w:rPr>
          <w:spacing w:val="4"/>
        </w:rPr>
        <w:t xml:space="preserve">) </w:t>
      </w:r>
      <w:r>
        <w:t>and one missing modality (</w:t>
      </w:r>
      <w:r>
        <w:rPr>
          <w:rFonts w:ascii="Bookman Old Style"/>
          <w:b w:val="0"/>
          <w:i/>
        </w:rPr>
        <w:t>i</w:t>
      </w:r>
      <w:r>
        <w:t>). Given the observed data</w:t>
      </w:r>
      <w:r>
        <w:rPr>
          <w:spacing w:val="13"/>
        </w:rPr>
        <w:t xml:space="preserve"> </w:t>
      </w:r>
      <w:r>
        <w:rPr>
          <w:spacing w:val="-3"/>
        </w:rPr>
        <w:t>we</w:t>
      </w:r>
    </w:p>
    <w:p>
      <w:pPr>
        <w:pStyle w:val="3"/>
        <w:spacing w:before="56" w:line="170" w:lineRule="auto"/>
        <w:ind w:left="112" w:right="1006"/>
        <w:jc w:val="both"/>
      </w:pPr>
      <w:r>
        <w:rPr>
          <w:w w:val="95"/>
        </w:rPr>
        <w:t>first</w:t>
      </w:r>
      <w:r>
        <w:rPr>
          <w:spacing w:val="5"/>
        </w:rPr>
        <w:t xml:space="preserve"> </w:t>
      </w:r>
      <w:r>
        <w:rPr>
          <w:w w:val="93"/>
        </w:rPr>
        <w:t>infer</w:t>
      </w:r>
      <w:r>
        <w:rPr>
          <w:spacing w:val="5"/>
        </w:rPr>
        <w:t xml:space="preserve"> </w:t>
      </w:r>
      <w:r>
        <w:rPr>
          <w:w w:val="97"/>
        </w:rPr>
        <w:t>the</w:t>
      </w:r>
      <w:r>
        <w:rPr>
          <w:spacing w:val="5"/>
        </w:rPr>
        <w:t xml:space="preserve"> </w:t>
      </w:r>
      <w:r>
        <w:rPr>
          <w:w w:val="97"/>
        </w:rPr>
        <w:t>topic</w:t>
      </w:r>
      <w:r>
        <w:rPr>
          <w:spacing w:val="5"/>
        </w:rPr>
        <w:t xml:space="preserve"> </w:t>
      </w:r>
      <w:r>
        <w:rPr>
          <w:w w:val="95"/>
        </w:rPr>
        <w:t>pro</w:t>
      </w:r>
      <w:r>
        <w:rPr>
          <w:spacing w:val="5"/>
          <w:w w:val="95"/>
        </w:rPr>
        <w:t>p</w:t>
      </w:r>
      <w:r>
        <w:rPr>
          <w:w w:val="93"/>
        </w:rPr>
        <w:t>o</w:t>
      </w:r>
      <w:r>
        <w:rPr>
          <w:spacing w:val="-1"/>
          <w:w w:val="93"/>
        </w:rPr>
        <w:t>r</w:t>
      </w:r>
      <w:r>
        <w:rPr>
          <w:w w:val="95"/>
        </w:rPr>
        <w:t>tions</w:t>
      </w:r>
      <w:r>
        <w:rPr>
          <w:spacing w:val="4"/>
        </w:rPr>
        <w:t xml:space="preserve"> </w:t>
      </w:r>
      <w:r>
        <w:rPr>
          <w:rFonts w:ascii="Meiryo" w:hAnsi="Meiryo"/>
          <w:b/>
          <w:i/>
          <w:spacing w:val="-103"/>
          <w:w w:val="84"/>
        </w:rPr>
        <w:t>θ</w:t>
      </w:r>
      <w:r>
        <w:rPr>
          <w:spacing w:val="9"/>
          <w:w w:val="99"/>
          <w:position w:val="5"/>
        </w:rPr>
        <w:t>ˆ</w:t>
      </w:r>
      <w:r>
        <w:rPr>
          <w:rFonts w:ascii="Verdana" w:hAnsi="Verdana"/>
          <w:w w:val="97"/>
          <w:position w:val="14"/>
          <w:sz w:val="14"/>
        </w:rPr>
        <w:t>(</w:t>
      </w:r>
      <w:r>
        <w:rPr>
          <w:rFonts w:ascii="Arial" w:hAnsi="Arial"/>
          <w:i/>
          <w:spacing w:val="8"/>
          <w:w w:val="211"/>
          <w:position w:val="14"/>
          <w:sz w:val="14"/>
        </w:rPr>
        <w:t>j</w:t>
      </w:r>
      <w:r>
        <w:rPr>
          <w:rFonts w:ascii="Verdana" w:hAnsi="Verdana"/>
          <w:w w:val="97"/>
          <w:position w:val="14"/>
          <w:sz w:val="14"/>
        </w:rPr>
        <w:t>)</w:t>
      </w:r>
      <w:r>
        <w:rPr>
          <w:rFonts w:ascii="Verdana" w:hAnsi="Verdana"/>
          <w:spacing w:val="14"/>
          <w:position w:val="14"/>
          <w:sz w:val="14"/>
        </w:rPr>
        <w:t xml:space="preserve"> </w:t>
      </w:r>
      <w:r>
        <w:rPr>
          <w:w w:val="96"/>
        </w:rPr>
        <w:t>and</w:t>
      </w:r>
      <w:r>
        <w:rPr>
          <w:spacing w:val="5"/>
        </w:rPr>
        <w:t xml:space="preserve"> </w:t>
      </w:r>
      <w:r>
        <w:rPr>
          <w:w w:val="96"/>
        </w:rPr>
        <w:t>then</w:t>
      </w:r>
      <w:r>
        <w:rPr>
          <w:spacing w:val="5"/>
        </w:rPr>
        <w:t xml:space="preserve"> </w:t>
      </w:r>
      <w:r>
        <w:rPr>
          <w:w w:val="98"/>
        </w:rPr>
        <w:t xml:space="preserve">auxiliary </w:t>
      </w:r>
      <w:r>
        <w:rPr>
          <w:spacing w:val="-11"/>
          <w:w w:val="105"/>
        </w:rPr>
        <w:t>v</w:t>
      </w:r>
      <w:r>
        <w:rPr>
          <w:w w:val="96"/>
        </w:rPr>
        <w:t>ariable</w:t>
      </w:r>
      <w:r>
        <w:t xml:space="preserve"> </w:t>
      </w:r>
      <w:r>
        <w:rPr>
          <w:spacing w:val="-24"/>
        </w:rPr>
        <w:t xml:space="preserve"> </w:t>
      </w:r>
      <w:r>
        <w:rPr>
          <w:rFonts w:ascii="Meiryo" w:hAnsi="Meiryo"/>
          <w:b/>
          <w:i/>
          <w:spacing w:val="-98"/>
          <w:w w:val="91"/>
        </w:rPr>
        <w:t>ξ</w:t>
      </w:r>
      <w:r>
        <w:rPr>
          <w:spacing w:val="3"/>
          <w:w w:val="99"/>
          <w:position w:val="5"/>
        </w:rPr>
        <w:t>ˆ</w:t>
      </w:r>
      <w:r>
        <w:rPr>
          <w:rFonts w:ascii="Verdana" w:hAnsi="Verdana"/>
          <w:w w:val="97"/>
          <w:position w:val="14"/>
          <w:sz w:val="14"/>
        </w:rPr>
        <w:t>(</w:t>
      </w:r>
      <w:r>
        <w:rPr>
          <w:rFonts w:ascii="Arial" w:hAnsi="Arial"/>
          <w:i/>
          <w:spacing w:val="8"/>
          <w:w w:val="211"/>
          <w:position w:val="14"/>
          <w:sz w:val="14"/>
        </w:rPr>
        <w:t>j</w:t>
      </w:r>
      <w:r>
        <w:rPr>
          <w:rFonts w:ascii="Verdana" w:hAnsi="Verdana"/>
          <w:w w:val="97"/>
          <w:position w:val="14"/>
          <w:sz w:val="14"/>
        </w:rPr>
        <w:t>)</w:t>
      </w:r>
      <w:r>
        <w:rPr>
          <w:rFonts w:ascii="Verdana" w:hAnsi="Verdana"/>
          <w:position w:val="14"/>
          <w:sz w:val="14"/>
        </w:rPr>
        <w:t xml:space="preserve"> </w:t>
      </w:r>
      <w:r>
        <w:rPr>
          <w:rFonts w:ascii="Verdana" w:hAnsi="Verdana"/>
          <w:spacing w:val="-17"/>
          <w:position w:val="14"/>
          <w:sz w:val="14"/>
        </w:rPr>
        <w:t xml:space="preserve"> </w:t>
      </w:r>
      <w:r>
        <w:rPr>
          <w:spacing w:val="-6"/>
          <w:w w:val="98"/>
        </w:rPr>
        <w:t>b</w:t>
      </w:r>
      <w:r>
        <w:rPr>
          <w:w w:val="106"/>
        </w:rPr>
        <w:t>y</w:t>
      </w:r>
      <w:r>
        <w:t xml:space="preserve"> </w:t>
      </w:r>
      <w:r>
        <w:rPr>
          <w:spacing w:val="-24"/>
        </w:rPr>
        <w:t xml:space="preserve"> </w:t>
      </w:r>
      <w:r>
        <w:rPr>
          <w:w w:val="96"/>
        </w:rPr>
        <w:t>maximizing</w:t>
      </w:r>
      <w:r>
        <w:t xml:space="preserve"> </w:t>
      </w:r>
      <w:r>
        <w:rPr>
          <w:spacing w:val="-25"/>
        </w:rPr>
        <w:t xml:space="preserve"> </w:t>
      </w:r>
      <w:r>
        <w:rPr>
          <w:w w:val="98"/>
        </w:rPr>
        <w:t>a</w:t>
      </w:r>
      <w:r>
        <w:rPr>
          <w:spacing w:val="24"/>
        </w:rPr>
        <w:t xml:space="preserve"> </w:t>
      </w:r>
      <w:r>
        <w:rPr>
          <w:w w:val="97"/>
        </w:rPr>
        <w:t>cost</w:t>
      </w:r>
      <w:r>
        <w:t xml:space="preserve"> </w:t>
      </w:r>
      <w:r>
        <w:rPr>
          <w:spacing w:val="-24"/>
        </w:rPr>
        <w:t xml:space="preserve"> </w:t>
      </w:r>
      <w:r>
        <w:rPr>
          <w:w w:val="94"/>
        </w:rPr>
        <w:t>similar</w:t>
      </w:r>
      <w:r>
        <w:t xml:space="preserve"> </w:t>
      </w:r>
      <w:r>
        <w:rPr>
          <w:spacing w:val="-25"/>
        </w:rPr>
        <w:t xml:space="preserve"> </w:t>
      </w:r>
      <w:r>
        <w:rPr>
          <w:w w:val="100"/>
        </w:rPr>
        <w:t>to</w:t>
      </w:r>
      <w:r>
        <w:t xml:space="preserve"> </w:t>
      </w:r>
      <w:r>
        <w:rPr>
          <w:spacing w:val="-24"/>
        </w:rPr>
        <w:t xml:space="preserve"> </w:t>
      </w:r>
      <w:r>
        <w:rPr>
          <w:w w:val="106"/>
        </w:rPr>
        <w:t>(1),</w:t>
      </w:r>
      <w:r>
        <w:t xml:space="preserve"> </w:t>
      </w:r>
      <w:r>
        <w:rPr>
          <w:spacing w:val="-23"/>
        </w:rPr>
        <w:t xml:space="preserve"> </w:t>
      </w:r>
      <w:r>
        <w:rPr>
          <w:w w:val="100"/>
        </w:rPr>
        <w:t xml:space="preserve">but </w:t>
      </w:r>
      <w:r>
        <w:t>only using the newly inferred topic proportions of</w:t>
      </w:r>
      <w:r>
        <w:rPr>
          <w:spacing w:val="-32"/>
        </w:rPr>
        <w:t xml:space="preserve"> </w:t>
      </w:r>
      <w:r>
        <w:rPr>
          <w:spacing w:val="-4"/>
        </w:rPr>
        <w:t>the</w:t>
      </w:r>
    </w:p>
    <w:p>
      <w:pPr>
        <w:pStyle w:val="3"/>
        <w:spacing w:before="55" w:line="180" w:lineRule="auto"/>
        <w:ind w:left="111" w:right="1005"/>
        <w:jc w:val="both"/>
      </w:pPr>
      <w:r>
        <w:rPr>
          <w:w w:val="105"/>
        </w:rPr>
        <w:t>observed</w:t>
      </w:r>
      <w:r>
        <w:rPr>
          <w:spacing w:val="-10"/>
          <w:w w:val="105"/>
        </w:rPr>
        <w:t xml:space="preserve"> </w:t>
      </w:r>
      <w:r>
        <w:rPr>
          <w:w w:val="105"/>
        </w:rPr>
        <w:t>modality</w:t>
      </w:r>
      <w:r>
        <w:rPr>
          <w:spacing w:val="-9"/>
          <w:w w:val="105"/>
        </w:rPr>
        <w:t xml:space="preserve"> </w:t>
      </w:r>
      <w:r>
        <w:rPr>
          <w:w w:val="105"/>
        </w:rPr>
        <w:t>and</w:t>
      </w:r>
      <w:r>
        <w:rPr>
          <w:spacing w:val="-9"/>
          <w:w w:val="105"/>
        </w:rPr>
        <w:t xml:space="preserve"> </w:t>
      </w:r>
      <w:r>
        <w:rPr>
          <w:w w:val="105"/>
        </w:rPr>
        <w:t>the</w:t>
      </w:r>
      <w:r>
        <w:rPr>
          <w:spacing w:val="-9"/>
          <w:w w:val="105"/>
        </w:rPr>
        <w:t xml:space="preserve"> </w:t>
      </w:r>
      <w:r>
        <w:rPr>
          <w:w w:val="105"/>
        </w:rPr>
        <w:t>corresponding</w:t>
      </w:r>
      <w:r>
        <w:rPr>
          <w:spacing w:val="-9"/>
          <w:w w:val="105"/>
        </w:rPr>
        <w:t xml:space="preserve"> </w:t>
      </w:r>
      <w:r>
        <w:rPr>
          <w:w w:val="105"/>
        </w:rPr>
        <w:t>part</w:t>
      </w:r>
      <w:r>
        <w:rPr>
          <w:spacing w:val="-9"/>
          <w:w w:val="105"/>
        </w:rPr>
        <w:t xml:space="preserve"> </w:t>
      </w:r>
      <w:r>
        <w:rPr>
          <w:w w:val="105"/>
        </w:rPr>
        <w:t>of</w:t>
      </w:r>
      <w:r>
        <w:rPr>
          <w:spacing w:val="-8"/>
          <w:w w:val="105"/>
        </w:rPr>
        <w:t xml:space="preserve"> </w:t>
      </w:r>
      <w:r>
        <w:rPr>
          <w:rFonts w:ascii="Cambria" w:hAnsi="Cambria"/>
          <w:w w:val="105"/>
        </w:rPr>
        <w:t>Σ</w:t>
      </w:r>
      <w:r>
        <w:rPr>
          <w:w w:val="105"/>
        </w:rPr>
        <w:t xml:space="preserve">. </w:t>
      </w:r>
      <w:r>
        <w:rPr>
          <w:w w:val="103"/>
        </w:rPr>
        <w:t>As</w:t>
      </w:r>
      <w:r>
        <w:rPr>
          <w:spacing w:val="17"/>
        </w:rPr>
        <w:t xml:space="preserve"> </w:t>
      </w:r>
      <w:r>
        <w:rPr>
          <w:rFonts w:ascii="Meiryo" w:hAnsi="Meiryo"/>
          <w:b/>
          <w:i/>
          <w:spacing w:val="-98"/>
          <w:w w:val="91"/>
        </w:rPr>
        <w:t>ξ</w:t>
      </w:r>
      <w:r>
        <w:rPr>
          <w:w w:val="99"/>
          <w:position w:val="5"/>
        </w:rPr>
        <w:t>ˆ</w:t>
      </w:r>
      <w:r>
        <w:rPr>
          <w:spacing w:val="21"/>
          <w:position w:val="5"/>
        </w:rPr>
        <w:t xml:space="preserve"> </w:t>
      </w:r>
      <w:r>
        <w:rPr>
          <w:w w:val="93"/>
        </w:rPr>
        <w:t>comes</w:t>
      </w:r>
      <w:r>
        <w:rPr>
          <w:spacing w:val="17"/>
        </w:rPr>
        <w:t xml:space="preserve"> </w:t>
      </w:r>
      <w:r>
        <w:rPr>
          <w:w w:val="93"/>
        </w:rPr>
        <w:t>from</w:t>
      </w:r>
      <w:r>
        <w:rPr>
          <w:spacing w:val="17"/>
        </w:rPr>
        <w:t xml:space="preserve"> </w:t>
      </w:r>
      <w:r>
        <w:rPr>
          <w:w w:val="98"/>
        </w:rPr>
        <w:t>a</w:t>
      </w:r>
      <w:r>
        <w:rPr>
          <w:spacing w:val="17"/>
        </w:rPr>
        <w:t xml:space="preserve"> </w:t>
      </w:r>
      <w:r>
        <w:rPr>
          <w:w w:val="97"/>
        </w:rPr>
        <w:t>Gaussian</w:t>
      </w:r>
      <w:r>
        <w:rPr>
          <w:spacing w:val="17"/>
        </w:rPr>
        <w:t xml:space="preserve"> </w:t>
      </w:r>
      <w:r>
        <w:rPr>
          <w:w w:val="96"/>
        </w:rPr>
        <w:t>distribution</w:t>
      </w:r>
      <w:r>
        <w:rPr>
          <w:spacing w:val="17"/>
        </w:rPr>
        <w:t xml:space="preserve"> </w:t>
      </w:r>
      <w:r>
        <w:rPr>
          <w:spacing w:val="-6"/>
          <w:w w:val="97"/>
        </w:rPr>
        <w:t>w</w:t>
      </w:r>
      <w:r>
        <w:rPr>
          <w:w w:val="91"/>
        </w:rPr>
        <w:t>e</w:t>
      </w:r>
      <w:r>
        <w:rPr>
          <w:spacing w:val="17"/>
        </w:rPr>
        <w:t xml:space="preserve"> </w:t>
      </w:r>
      <w:r>
        <w:rPr>
          <w:w w:val="96"/>
        </w:rPr>
        <w:t>can</w:t>
      </w:r>
      <w:r>
        <w:rPr>
          <w:spacing w:val="17"/>
        </w:rPr>
        <w:t xml:space="preserve"> </w:t>
      </w:r>
      <w:r>
        <w:rPr>
          <w:w w:val="93"/>
        </w:rPr>
        <w:t xml:space="preserve">infer </w:t>
      </w:r>
      <w:r>
        <w:rPr>
          <w:rFonts w:ascii="Meiryo" w:hAnsi="Meiryo"/>
          <w:b/>
          <w:i/>
          <w:spacing w:val="-98"/>
          <w:w w:val="91"/>
        </w:rPr>
        <w:t>ξ</w:t>
      </w:r>
      <w:r>
        <w:rPr>
          <w:spacing w:val="3"/>
          <w:w w:val="99"/>
          <w:position w:val="5"/>
        </w:rPr>
        <w:t>ˆ</w:t>
      </w:r>
      <w:r>
        <w:rPr>
          <w:rFonts w:ascii="Verdana" w:hAnsi="Verdana"/>
          <w:w w:val="97"/>
          <w:position w:val="14"/>
          <w:sz w:val="14"/>
        </w:rPr>
        <w:t>(</w:t>
      </w:r>
      <w:r>
        <w:rPr>
          <w:rFonts w:ascii="Arial" w:hAnsi="Arial"/>
          <w:i/>
          <w:w w:val="181"/>
          <w:position w:val="14"/>
          <w:sz w:val="14"/>
        </w:rPr>
        <w:t>i</w:t>
      </w:r>
      <w:r>
        <w:rPr>
          <w:rFonts w:ascii="Verdana" w:hAnsi="Verdana"/>
          <w:w w:val="97"/>
          <w:position w:val="14"/>
          <w:sz w:val="14"/>
        </w:rPr>
        <w:t>)</w:t>
      </w:r>
      <w:r>
        <w:rPr>
          <w:rFonts w:ascii="Verdana" w:hAnsi="Verdana"/>
          <w:position w:val="14"/>
          <w:sz w:val="14"/>
        </w:rPr>
        <w:t xml:space="preserve"> </w:t>
      </w:r>
      <w:r>
        <w:rPr>
          <w:rFonts w:ascii="Verdana" w:hAnsi="Verdana"/>
          <w:spacing w:val="-19"/>
          <w:position w:val="14"/>
          <w:sz w:val="14"/>
        </w:rPr>
        <w:t xml:space="preserve"> </w:t>
      </w:r>
      <w:r>
        <w:rPr>
          <w:w w:val="100"/>
        </w:rPr>
        <w:t>gi</w:t>
      </w:r>
      <w:r>
        <w:rPr>
          <w:spacing w:val="-6"/>
          <w:w w:val="100"/>
        </w:rPr>
        <w:t>v</w:t>
      </w:r>
      <w:r>
        <w:rPr>
          <w:w w:val="92"/>
        </w:rPr>
        <w:t>en</w:t>
      </w:r>
      <w:r>
        <w:rPr>
          <w:spacing w:val="22"/>
        </w:rPr>
        <w:t xml:space="preserve"> </w:t>
      </w:r>
      <w:r>
        <w:rPr>
          <w:rFonts w:ascii="Meiryo" w:hAnsi="Meiryo"/>
          <w:b/>
          <w:i/>
          <w:spacing w:val="-98"/>
          <w:w w:val="91"/>
        </w:rPr>
        <w:t>ξ</w:t>
      </w:r>
      <w:r>
        <w:rPr>
          <w:spacing w:val="3"/>
          <w:w w:val="99"/>
          <w:position w:val="5"/>
        </w:rPr>
        <w:t>ˆ</w:t>
      </w:r>
      <w:r>
        <w:rPr>
          <w:rFonts w:ascii="Verdana" w:hAnsi="Verdana"/>
          <w:w w:val="97"/>
          <w:position w:val="14"/>
          <w:sz w:val="14"/>
        </w:rPr>
        <w:t>(</w:t>
      </w:r>
      <w:r>
        <w:rPr>
          <w:rFonts w:ascii="Arial" w:hAnsi="Arial"/>
          <w:i/>
          <w:spacing w:val="8"/>
          <w:w w:val="211"/>
          <w:position w:val="14"/>
          <w:sz w:val="14"/>
        </w:rPr>
        <w:t>j</w:t>
      </w:r>
      <w:r>
        <w:rPr>
          <w:rFonts w:ascii="Verdana" w:hAnsi="Verdana"/>
          <w:w w:val="97"/>
          <w:position w:val="14"/>
          <w:sz w:val="14"/>
        </w:rPr>
        <w:t>)</w:t>
      </w:r>
      <w:r>
        <w:rPr>
          <w:rFonts w:ascii="Verdana" w:hAnsi="Verdana"/>
          <w:position w:val="14"/>
          <w:sz w:val="14"/>
        </w:rPr>
        <w:t xml:space="preserve"> </w:t>
      </w:r>
      <w:r>
        <w:rPr>
          <w:rFonts w:ascii="Verdana" w:hAnsi="Verdana"/>
          <w:spacing w:val="-19"/>
          <w:position w:val="14"/>
          <w:sz w:val="14"/>
        </w:rPr>
        <w:t xml:space="preserve"> </w:t>
      </w:r>
      <w:r>
        <w:rPr>
          <w:w w:val="98"/>
        </w:rPr>
        <w:t>with</w:t>
      </w:r>
      <w:r>
        <w:rPr>
          <w:spacing w:val="21"/>
        </w:rPr>
        <w:t xml:space="preserve"> </w:t>
      </w:r>
      <w:r>
        <w:rPr>
          <w:spacing w:val="-1"/>
          <w:w w:val="111"/>
        </w:rPr>
        <w:t>t</w:t>
      </w:r>
      <w:r>
        <w:rPr>
          <w:w w:val="93"/>
        </w:rPr>
        <w:t>he</w:t>
      </w:r>
      <w:r>
        <w:rPr>
          <w:spacing w:val="21"/>
        </w:rPr>
        <w:t xml:space="preserve"> </w:t>
      </w:r>
      <w:r>
        <w:rPr>
          <w:w w:val="97"/>
        </w:rPr>
        <w:t>standard</w:t>
      </w:r>
      <w:r>
        <w:rPr>
          <w:spacing w:val="21"/>
        </w:rPr>
        <w:t xml:space="preserve"> </w:t>
      </w:r>
      <w:r>
        <w:rPr>
          <w:w w:val="96"/>
        </w:rPr>
        <w:t>conditional</w:t>
      </w:r>
      <w:r>
        <w:rPr>
          <w:spacing w:val="21"/>
        </w:rPr>
        <w:t xml:space="preserve"> </w:t>
      </w:r>
      <w:r>
        <w:rPr>
          <w:w w:val="97"/>
        </w:rPr>
        <w:t>ex</w:t>
      </w:r>
      <w:r>
        <w:rPr>
          <w:spacing w:val="5"/>
          <w:w w:val="97"/>
        </w:rPr>
        <w:t>p</w:t>
      </w:r>
      <w:r>
        <w:rPr>
          <w:w w:val="97"/>
        </w:rPr>
        <w:t xml:space="preserve">ecta- </w:t>
      </w:r>
      <w:r>
        <w:rPr>
          <w:w w:val="105"/>
        </w:rPr>
        <w:t>tion</w:t>
      </w:r>
      <w:r>
        <w:rPr>
          <w:spacing w:val="14"/>
          <w:w w:val="105"/>
        </w:rPr>
        <w:t xml:space="preserve"> </w:t>
      </w:r>
      <w:r>
        <w:rPr>
          <w:w w:val="105"/>
        </w:rPr>
        <w:t>as</w:t>
      </w:r>
    </w:p>
    <w:p>
      <w:pPr>
        <w:spacing w:after="0" w:line="180" w:lineRule="auto"/>
        <w:jc w:val="both"/>
        <w:sectPr>
          <w:type w:val="continuous"/>
          <w:pgSz w:w="12240" w:h="15840"/>
          <w:pgMar w:top="1440" w:right="0" w:bottom="280" w:left="1400" w:header="720" w:footer="720" w:gutter="0"/>
          <w:cols w:equalWidth="0" w:num="2">
            <w:col w:w="4833" w:space="207"/>
            <w:col w:w="5800"/>
          </w:cols>
        </w:sectPr>
      </w:pPr>
    </w:p>
    <w:p>
      <w:pPr>
        <w:pStyle w:val="3"/>
        <w:spacing w:before="20"/>
        <w:ind w:left="112"/>
      </w:pPr>
      <w:r>
        <w:t>relevant part of the lower bound is</w:t>
      </w:r>
    </w:p>
    <w:p>
      <w:pPr>
        <w:spacing w:before="160" w:line="138" w:lineRule="exact"/>
        <w:ind w:left="472" w:right="0" w:firstLine="0"/>
        <w:jc w:val="center"/>
        <w:rPr>
          <w:rFonts w:ascii="Arial"/>
          <w:i/>
          <w:sz w:val="14"/>
        </w:rPr>
      </w:pPr>
      <w:r>
        <w:pict>
          <v:shape id="_x0000_s1125" o:spid="_x0000_s1125" o:spt="202" type="#_x0000_t202" style="position:absolute;left:0pt;margin-left:154.4pt;margin-top:9.85pt;height:37.2pt;width:14.4pt;mso-position-horizontal-relative:page;z-index:-253164544;mso-width-relative:page;mso-height-relative:page;" filled="f" stroked="f" coordsize="21600,21600">
            <v:path/>
            <v:fill on="f" focussize="0,0"/>
            <v:stroke on="f" joinstyle="miter"/>
            <v:imagedata o:title=""/>
            <o:lock v:ext="edit"/>
            <v:textbox inset="0mm,0mm,0mm,0mm">
              <w:txbxContent>
                <w:p>
                  <w:pPr>
                    <w:pStyle w:val="3"/>
                    <w:spacing w:line="196" w:lineRule="exact"/>
                    <w:rPr>
                      <w:rFonts w:ascii="Arial" w:hAnsi="Arial"/>
                    </w:rPr>
                  </w:pPr>
                  <w:r>
                    <w:rPr>
                      <w:rFonts w:ascii="Arial" w:hAnsi="Arial"/>
                      <w:w w:val="232"/>
                    </w:rPr>
                    <w:t>Σ</w:t>
                  </w:r>
                </w:p>
              </w:txbxContent>
            </v:textbox>
          </v:shape>
        </w:pict>
      </w:r>
      <w:r>
        <w:rPr>
          <w:rFonts w:ascii="Arial"/>
          <w:i/>
          <w:w w:val="130"/>
          <w:sz w:val="14"/>
        </w:rPr>
        <w:t>M</w:t>
      </w:r>
    </w:p>
    <w:p>
      <w:pPr>
        <w:spacing w:before="187" w:line="141" w:lineRule="auto"/>
        <w:ind w:left="112" w:right="0" w:firstLine="0"/>
        <w:jc w:val="left"/>
        <w:rPr>
          <w:rFonts w:ascii="Verdana" w:hAnsi="Verdana"/>
          <w:sz w:val="14"/>
        </w:rPr>
      </w:pPr>
      <w:r>
        <w:br w:type="column"/>
      </w:r>
      <w:r>
        <w:rPr>
          <w:rFonts w:ascii="Meiryo" w:hAnsi="Meiryo"/>
          <w:b/>
          <w:i/>
          <w:spacing w:val="-98"/>
          <w:w w:val="91"/>
          <w:position w:val="-13"/>
          <w:sz w:val="20"/>
        </w:rPr>
        <w:t>ξ</w:t>
      </w:r>
      <w:r>
        <w:rPr>
          <w:spacing w:val="3"/>
          <w:w w:val="99"/>
          <w:position w:val="-8"/>
          <w:sz w:val="20"/>
        </w:rPr>
        <w:t>ˆ</w:t>
      </w:r>
      <w:r>
        <w:rPr>
          <w:rFonts w:ascii="Verdana" w:hAnsi="Verdana"/>
          <w:w w:val="97"/>
          <w:sz w:val="14"/>
        </w:rPr>
        <w:t>(</w:t>
      </w:r>
      <w:r>
        <w:rPr>
          <w:rFonts w:ascii="Arial" w:hAnsi="Arial"/>
          <w:i/>
          <w:w w:val="181"/>
          <w:sz w:val="14"/>
        </w:rPr>
        <w:t>i</w:t>
      </w:r>
      <w:r>
        <w:rPr>
          <w:rFonts w:ascii="Verdana" w:hAnsi="Verdana"/>
          <w:w w:val="97"/>
          <w:sz w:val="14"/>
        </w:rPr>
        <w:t>)</w:t>
      </w:r>
    </w:p>
    <w:p>
      <w:pPr>
        <w:spacing w:before="188" w:line="357" w:lineRule="exact"/>
        <w:ind w:left="25" w:right="0" w:firstLine="0"/>
        <w:jc w:val="left"/>
        <w:rPr>
          <w:rFonts w:ascii="Verdana" w:hAnsi="Verdana"/>
          <w:sz w:val="14"/>
        </w:rPr>
      </w:pPr>
      <w:r>
        <w:br w:type="column"/>
      </w:r>
      <w:r>
        <w:rPr>
          <w:w w:val="120"/>
          <w:position w:val="-7"/>
          <w:sz w:val="20"/>
        </w:rPr>
        <w:t xml:space="preserve">= </w:t>
      </w:r>
      <w:r>
        <w:rPr>
          <w:rFonts w:ascii="Meiryo" w:hAnsi="Meiryo"/>
          <w:b/>
          <w:i/>
          <w:w w:val="120"/>
          <w:position w:val="-7"/>
          <w:sz w:val="20"/>
        </w:rPr>
        <w:t>µ</w:t>
      </w:r>
      <w:r>
        <w:rPr>
          <w:rFonts w:ascii="Verdana" w:hAnsi="Verdana"/>
          <w:w w:val="120"/>
          <w:sz w:val="14"/>
        </w:rPr>
        <w:t>(</w:t>
      </w:r>
      <w:r>
        <w:rPr>
          <w:rFonts w:ascii="Arial" w:hAnsi="Arial"/>
          <w:i/>
          <w:w w:val="120"/>
          <w:sz w:val="14"/>
        </w:rPr>
        <w:t>i</w:t>
      </w:r>
      <w:r>
        <w:rPr>
          <w:rFonts w:ascii="Verdana" w:hAnsi="Verdana"/>
          <w:w w:val="120"/>
          <w:sz w:val="14"/>
        </w:rPr>
        <w:t>)</w:t>
      </w:r>
    </w:p>
    <w:p>
      <w:pPr>
        <w:spacing w:before="179" w:line="156" w:lineRule="auto"/>
        <w:ind w:left="589" w:right="0" w:firstLine="0"/>
        <w:jc w:val="left"/>
        <w:rPr>
          <w:rFonts w:ascii="Verdana" w:hAnsi="Verdana"/>
          <w:sz w:val="14"/>
        </w:rPr>
      </w:pPr>
      <w:r>
        <w:br w:type="column"/>
      </w:r>
      <w:r>
        <w:rPr>
          <w:rFonts w:ascii="Verdana" w:hAnsi="Verdana"/>
          <w:w w:val="89"/>
          <w:position w:val="-4"/>
          <w:sz w:val="14"/>
        </w:rPr>
        <w:t>1</w:t>
      </w:r>
      <w:r>
        <w:rPr>
          <w:rFonts w:ascii="Verdana" w:hAnsi="Verdana"/>
          <w:position w:val="-4"/>
          <w:sz w:val="14"/>
        </w:rPr>
        <w:t xml:space="preserve"> </w:t>
      </w:r>
      <w:r>
        <w:rPr>
          <w:rFonts w:ascii="Verdana" w:hAnsi="Verdana"/>
          <w:spacing w:val="-8"/>
          <w:position w:val="-4"/>
          <w:sz w:val="14"/>
        </w:rPr>
        <w:t xml:space="preserve"> </w:t>
      </w:r>
      <w:r>
        <w:rPr>
          <w:spacing w:val="-2"/>
          <w:w w:val="99"/>
          <w:position w:val="-8"/>
          <w:sz w:val="20"/>
        </w:rPr>
        <w:t>ˆ</w:t>
      </w:r>
      <w:r>
        <w:rPr>
          <w:rFonts w:ascii="Verdana" w:hAnsi="Verdana"/>
          <w:spacing w:val="-5"/>
          <w:w w:val="97"/>
          <w:sz w:val="14"/>
        </w:rPr>
        <w:t>(</w:t>
      </w:r>
      <w:r>
        <w:rPr>
          <w:rFonts w:ascii="Arial" w:hAnsi="Arial"/>
          <w:i/>
          <w:spacing w:val="3"/>
          <w:w w:val="211"/>
          <w:sz w:val="14"/>
        </w:rPr>
        <w:t>j</w:t>
      </w:r>
      <w:r>
        <w:rPr>
          <w:rFonts w:ascii="Verdana" w:hAnsi="Verdana"/>
          <w:spacing w:val="-5"/>
          <w:w w:val="97"/>
          <w:sz w:val="14"/>
        </w:rPr>
        <w:t>)</w:t>
      </w:r>
    </w:p>
    <w:p>
      <w:pPr>
        <w:spacing w:before="0" w:line="134" w:lineRule="exact"/>
        <w:ind w:left="112" w:right="0" w:firstLine="0"/>
        <w:jc w:val="left"/>
        <w:rPr>
          <w:rFonts w:ascii="Arial"/>
          <w:i/>
          <w:sz w:val="14"/>
        </w:rPr>
      </w:pPr>
      <w:r>
        <w:pict>
          <v:shape id="_x0000_s1126" o:spid="_x0000_s1126" o:spt="202" type="#_x0000_t202" style="position:absolute;left:0pt;margin-left:418.2pt;margin-top:-7.05pt;height:12.35pt;width:55.55pt;mso-position-horizontal-relative:page;z-index:-253165568;mso-width-relative:page;mso-height-relative:page;" filled="f" stroked="f" coordsize="21600,21600">
            <v:path/>
            <v:fill on="f" focussize="0,0"/>
            <v:stroke on="f" joinstyle="miter"/>
            <v:imagedata o:title=""/>
            <o:lock v:ext="edit"/>
            <v:textbox inset="0mm,0mm,0mm,0mm">
              <w:txbxContent>
                <w:p>
                  <w:pPr>
                    <w:spacing w:before="0" w:line="246" w:lineRule="exact"/>
                    <w:ind w:left="0" w:right="0" w:firstLine="0"/>
                    <w:jc w:val="left"/>
                    <w:rPr>
                      <w:rFonts w:ascii="Meiryo" w:hAnsi="Meiryo"/>
                      <w:b/>
                      <w:i/>
                      <w:sz w:val="20"/>
                    </w:rPr>
                  </w:pPr>
                  <w:r>
                    <w:rPr>
                      <w:w w:val="130"/>
                      <w:sz w:val="20"/>
                    </w:rPr>
                    <w:t xml:space="preserve">+ </w:t>
                  </w:r>
                  <w:r>
                    <w:rPr>
                      <w:rFonts w:ascii="Cambria" w:hAnsi="Cambria"/>
                      <w:w w:val="130"/>
                      <w:sz w:val="20"/>
                    </w:rPr>
                    <w:t>Σ Σ</w:t>
                  </w:r>
                  <w:r>
                    <w:rPr>
                      <w:rFonts w:ascii="Meiryo" w:hAnsi="Meiryo"/>
                      <w:i/>
                      <w:w w:val="130"/>
                      <w:sz w:val="20"/>
                      <w:vertAlign w:val="superscript"/>
                    </w:rPr>
                    <w:t>−</w:t>
                  </w:r>
                  <w:r>
                    <w:rPr>
                      <w:rFonts w:ascii="Meiryo" w:hAnsi="Meiryo"/>
                      <w:i/>
                      <w:w w:val="130"/>
                      <w:sz w:val="20"/>
                      <w:vertAlign w:val="baseline"/>
                    </w:rPr>
                    <w:t xml:space="preserve"> </w:t>
                  </w:r>
                  <w:r>
                    <w:rPr>
                      <w:w w:val="115"/>
                      <w:sz w:val="20"/>
                      <w:vertAlign w:val="baseline"/>
                    </w:rPr>
                    <w:t>(</w:t>
                  </w:r>
                  <w:r>
                    <w:rPr>
                      <w:rFonts w:ascii="Meiryo" w:hAnsi="Meiryo"/>
                      <w:b/>
                      <w:i/>
                      <w:w w:val="115"/>
                      <w:sz w:val="20"/>
                      <w:vertAlign w:val="baseline"/>
                    </w:rPr>
                    <w:t>ξ</w:t>
                  </w:r>
                </w:p>
              </w:txbxContent>
            </v:textbox>
          </v:shape>
        </w:pict>
      </w:r>
      <w:r>
        <w:pict>
          <v:shape id="_x0000_s1127" o:spid="_x0000_s1127" o:spt="202" type="#_x0000_t202" style="position:absolute;left:0pt;margin-left:462.05pt;margin-top:15.3pt;height:17.3pt;width:17.05pt;mso-position-horizontal-relative:page;z-index:251706368;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b/>
                      <w:i/>
                      <w:sz w:val="20"/>
                    </w:rPr>
                  </w:pPr>
                  <w:r>
                    <w:rPr>
                      <w:rFonts w:ascii="Meiryo" w:hAnsi="Meiryo"/>
                      <w:i/>
                      <w:sz w:val="20"/>
                    </w:rPr>
                    <w:t>−</w:t>
                  </w:r>
                  <w:r>
                    <w:rPr>
                      <w:rFonts w:ascii="Meiryo" w:hAnsi="Meiryo"/>
                      <w:i/>
                      <w:spacing w:val="-26"/>
                      <w:sz w:val="20"/>
                    </w:rPr>
                    <w:t xml:space="preserve"> </w:t>
                  </w:r>
                  <w:r>
                    <w:rPr>
                      <w:rFonts w:ascii="Meiryo" w:hAnsi="Meiryo"/>
                      <w:b/>
                      <w:i/>
                      <w:spacing w:val="-20"/>
                      <w:sz w:val="20"/>
                    </w:rPr>
                    <w:t>µ</w:t>
                  </w:r>
                </w:p>
              </w:txbxContent>
            </v:textbox>
          </v:shape>
        </w:pict>
      </w:r>
      <w:r>
        <w:rPr>
          <w:rFonts w:ascii="Arial"/>
          <w:i/>
          <w:w w:val="175"/>
          <w:sz w:val="14"/>
        </w:rPr>
        <w:t xml:space="preserve">i,j </w:t>
      </w:r>
      <w:r>
        <w:rPr>
          <w:rFonts w:ascii="Arial"/>
          <w:i/>
          <w:w w:val="175"/>
          <w:position w:val="-1"/>
          <w:sz w:val="14"/>
        </w:rPr>
        <w:t>j,j</w:t>
      </w:r>
    </w:p>
    <w:p>
      <w:pPr>
        <w:pStyle w:val="3"/>
        <w:spacing w:before="10"/>
        <w:rPr>
          <w:rFonts w:ascii="Arial"/>
          <w:i/>
          <w:sz w:val="17"/>
        </w:rPr>
      </w:pPr>
      <w:r>
        <w:br w:type="column"/>
      </w:r>
    </w:p>
    <w:p>
      <w:pPr>
        <w:spacing w:before="0"/>
        <w:ind w:left="354" w:right="0" w:firstLine="0"/>
        <w:jc w:val="left"/>
        <w:rPr>
          <w:rFonts w:ascii="Verdana"/>
          <w:sz w:val="14"/>
        </w:rPr>
      </w:pPr>
      <w:r>
        <w:rPr>
          <w:rFonts w:ascii="Verdana"/>
          <w:w w:val="97"/>
          <w:sz w:val="14"/>
        </w:rPr>
        <w:t>(</w:t>
      </w:r>
      <w:r>
        <w:rPr>
          <w:rFonts w:ascii="Arial"/>
          <w:i/>
          <w:spacing w:val="8"/>
          <w:w w:val="211"/>
          <w:sz w:val="14"/>
        </w:rPr>
        <w:t>j</w:t>
      </w:r>
      <w:r>
        <w:rPr>
          <w:rFonts w:ascii="Verdana"/>
          <w:w w:val="97"/>
          <w:sz w:val="14"/>
        </w:rPr>
        <w:t>)</w:t>
      </w:r>
    </w:p>
    <w:p>
      <w:pPr>
        <w:pStyle w:val="3"/>
        <w:spacing w:before="2"/>
        <w:rPr>
          <w:rFonts w:ascii="Verdana"/>
        </w:rPr>
      </w:pPr>
      <w:r>
        <w:br w:type="column"/>
      </w:r>
    </w:p>
    <w:p>
      <w:pPr>
        <w:pStyle w:val="3"/>
        <w:tabs>
          <w:tab w:val="left" w:pos="664"/>
        </w:tabs>
        <w:ind w:left="-30"/>
      </w:pPr>
      <w:r>
        <w:pict>
          <v:shape id="_x0000_s1128" o:spid="_x0000_s1128" o:spt="202" type="#_x0000_t202" style="position:absolute;left:0pt;margin-left:486.65pt;margin-top:1.4pt;height:17.3pt;width:17.05pt;mso-position-horizontal-relative:page;z-index:251705344;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hAnsi="Meiryo"/>
                      <w:b/>
                      <w:i/>
                      <w:sz w:val="20"/>
                    </w:rPr>
                  </w:pPr>
                  <w:r>
                    <w:rPr>
                      <w:rFonts w:ascii="Meiryo" w:hAnsi="Meiryo"/>
                      <w:i/>
                      <w:sz w:val="20"/>
                    </w:rPr>
                    <w:t>−</w:t>
                  </w:r>
                  <w:r>
                    <w:rPr>
                      <w:rFonts w:ascii="Meiryo" w:hAnsi="Meiryo"/>
                      <w:i/>
                      <w:spacing w:val="-26"/>
                      <w:sz w:val="20"/>
                    </w:rPr>
                    <w:t xml:space="preserve"> </w:t>
                  </w:r>
                  <w:r>
                    <w:rPr>
                      <w:rFonts w:ascii="Meiryo" w:hAnsi="Meiryo"/>
                      <w:b/>
                      <w:i/>
                      <w:spacing w:val="-20"/>
                      <w:sz w:val="20"/>
                    </w:rPr>
                    <w:t>µ</w:t>
                  </w:r>
                </w:p>
              </w:txbxContent>
            </v:textbox>
          </v:shape>
        </w:pict>
      </w:r>
      <w:r>
        <w:t>)</w:t>
      </w:r>
      <w:r>
        <w:tab/>
      </w:r>
      <w:r>
        <w:t>(2)</w:t>
      </w:r>
    </w:p>
    <w:p>
      <w:pPr>
        <w:spacing w:after="0"/>
        <w:sectPr>
          <w:type w:val="continuous"/>
          <w:pgSz w:w="12240" w:h="15840"/>
          <w:pgMar w:top="1440" w:right="0" w:bottom="280" w:left="1400" w:header="720" w:footer="720" w:gutter="0"/>
          <w:cols w:equalWidth="0" w:num="6">
            <w:col w:w="3177" w:space="2735"/>
            <w:col w:w="401" w:space="40"/>
            <w:col w:w="598" w:space="266"/>
            <w:col w:w="1063" w:space="39"/>
            <w:col w:w="554" w:space="40"/>
            <w:col w:w="1927"/>
          </w:cols>
        </w:sectPr>
      </w:pPr>
    </w:p>
    <w:p>
      <w:pPr>
        <w:spacing w:before="3"/>
        <w:ind w:left="0" w:right="0" w:firstLine="0"/>
        <w:jc w:val="right"/>
        <w:rPr>
          <w:rFonts w:ascii="Verdana" w:hAnsi="Verdana"/>
          <w:b/>
          <w:sz w:val="14"/>
        </w:rPr>
      </w:pPr>
      <w:r>
        <w:rPr>
          <w:rFonts w:ascii="Meiryo" w:hAnsi="Meiryo"/>
          <w:i/>
          <w:w w:val="120"/>
          <w:position w:val="3"/>
          <w:sz w:val="20"/>
        </w:rPr>
        <w:t>L</w:t>
      </w:r>
      <w:r>
        <w:rPr>
          <w:rFonts w:ascii="Arial" w:hAnsi="Arial"/>
          <w:b/>
          <w:i/>
          <w:w w:val="120"/>
          <w:sz w:val="14"/>
        </w:rPr>
        <w:t>ξ</w:t>
      </w:r>
      <w:r>
        <w:rPr>
          <w:rFonts w:ascii="Arial" w:hAnsi="Arial"/>
          <w:i/>
          <w:w w:val="120"/>
          <w:sz w:val="14"/>
        </w:rPr>
        <w:t>,</w:t>
      </w:r>
      <w:r>
        <w:rPr>
          <w:rFonts w:ascii="Verdana" w:hAnsi="Verdana"/>
          <w:b/>
          <w:w w:val="120"/>
          <w:sz w:val="14"/>
        </w:rPr>
        <w:t>v</w:t>
      </w:r>
    </w:p>
    <w:p>
      <w:pPr>
        <w:tabs>
          <w:tab w:val="left" w:pos="802"/>
          <w:tab w:val="left" w:pos="3303"/>
        </w:tabs>
        <w:spacing w:before="21" w:line="160" w:lineRule="auto"/>
        <w:ind w:left="27" w:right="0" w:firstLine="0"/>
        <w:jc w:val="left"/>
        <w:rPr>
          <w:sz w:val="20"/>
        </w:rPr>
      </w:pPr>
      <w:r>
        <w:br w:type="column"/>
      </w:r>
      <w:r>
        <w:rPr>
          <w:w w:val="105"/>
          <w:position w:val="-7"/>
          <w:sz w:val="20"/>
        </w:rPr>
        <w:t>=</w:t>
      </w:r>
      <w:r>
        <w:rPr>
          <w:spacing w:val="5"/>
          <w:w w:val="105"/>
          <w:position w:val="-7"/>
          <w:sz w:val="20"/>
        </w:rPr>
        <w:t xml:space="preserve"> </w:t>
      </w:r>
      <w:r>
        <w:rPr>
          <w:rFonts w:ascii="Meiryo" w:hAnsi="Meiryo"/>
          <w:i/>
          <w:w w:val="105"/>
          <w:position w:val="-7"/>
          <w:sz w:val="20"/>
        </w:rPr>
        <w:t>−</w:t>
      </w:r>
      <w:r>
        <w:rPr>
          <w:rFonts w:ascii="Meiryo" w:hAnsi="Meiryo"/>
          <w:i/>
          <w:w w:val="105"/>
          <w:position w:val="-7"/>
          <w:sz w:val="20"/>
        </w:rPr>
        <w:tab/>
      </w:r>
      <w:r>
        <w:rPr>
          <w:rFonts w:ascii="Bookman Old Style" w:hAnsi="Bookman Old Style"/>
          <w:b w:val="0"/>
          <w:i/>
          <w:spacing w:val="3"/>
          <w:w w:val="105"/>
          <w:position w:val="-7"/>
          <w:sz w:val="20"/>
        </w:rPr>
        <w:t>β</w:t>
      </w:r>
      <w:r>
        <w:rPr>
          <w:rFonts w:ascii="Verdana" w:hAnsi="Verdana"/>
          <w:spacing w:val="3"/>
          <w:w w:val="105"/>
          <w:sz w:val="14"/>
        </w:rPr>
        <w:t>(</w:t>
      </w:r>
      <w:r>
        <w:rPr>
          <w:rFonts w:ascii="Arial" w:hAnsi="Arial"/>
          <w:i/>
          <w:spacing w:val="3"/>
          <w:w w:val="105"/>
          <w:sz w:val="14"/>
        </w:rPr>
        <w:t>m</w:t>
      </w:r>
      <w:r>
        <w:rPr>
          <w:rFonts w:ascii="Verdana" w:hAnsi="Verdana"/>
          <w:spacing w:val="3"/>
          <w:w w:val="105"/>
          <w:sz w:val="14"/>
        </w:rPr>
        <w:t>)</w:t>
      </w:r>
      <w:r>
        <w:rPr>
          <w:rFonts w:ascii="Cambria" w:hAnsi="Cambria"/>
          <w:spacing w:val="3"/>
          <w:w w:val="105"/>
          <w:position w:val="-7"/>
          <w:sz w:val="20"/>
        </w:rPr>
        <w:t>p</w:t>
      </w:r>
      <w:r>
        <w:rPr>
          <w:rFonts w:ascii="Verdana" w:hAnsi="Verdana"/>
          <w:spacing w:val="3"/>
          <w:w w:val="105"/>
          <w:sz w:val="14"/>
        </w:rPr>
        <w:t>(</w:t>
      </w:r>
      <w:r>
        <w:rPr>
          <w:rFonts w:ascii="Arial" w:hAnsi="Arial"/>
          <w:i/>
          <w:spacing w:val="3"/>
          <w:w w:val="105"/>
          <w:sz w:val="14"/>
        </w:rPr>
        <w:t>m</w:t>
      </w:r>
      <w:r>
        <w:rPr>
          <w:rFonts w:ascii="Verdana" w:hAnsi="Verdana"/>
          <w:spacing w:val="3"/>
          <w:w w:val="105"/>
          <w:sz w:val="14"/>
        </w:rPr>
        <w:t>)</w:t>
      </w:r>
      <w:r>
        <w:rPr>
          <w:rFonts w:ascii="Arial" w:hAnsi="Arial"/>
          <w:i/>
          <w:spacing w:val="3"/>
          <w:w w:val="105"/>
          <w:position w:val="6"/>
          <w:sz w:val="14"/>
        </w:rPr>
        <w:t>T</w:t>
      </w:r>
      <w:r>
        <w:rPr>
          <w:rFonts w:ascii="Arial" w:hAnsi="Arial"/>
          <w:i/>
          <w:spacing w:val="-6"/>
          <w:w w:val="105"/>
          <w:position w:val="6"/>
          <w:sz w:val="14"/>
        </w:rPr>
        <w:t xml:space="preserve"> </w:t>
      </w:r>
      <w:r>
        <w:rPr>
          <w:rFonts w:ascii="Meiryo" w:hAnsi="Meiryo"/>
          <w:b/>
          <w:i/>
          <w:w w:val="105"/>
          <w:position w:val="-7"/>
          <w:sz w:val="20"/>
        </w:rPr>
        <w:t>ξ</w:t>
      </w:r>
      <w:r>
        <w:rPr>
          <w:rFonts w:ascii="Verdana" w:hAnsi="Verdana"/>
          <w:w w:val="105"/>
          <w:position w:val="1"/>
          <w:sz w:val="14"/>
        </w:rPr>
        <w:t>(</w:t>
      </w:r>
      <w:r>
        <w:rPr>
          <w:rFonts w:ascii="Arial" w:hAnsi="Arial"/>
          <w:i/>
          <w:w w:val="105"/>
          <w:position w:val="1"/>
          <w:sz w:val="14"/>
        </w:rPr>
        <w:t>m</w:t>
      </w:r>
      <w:r>
        <w:rPr>
          <w:rFonts w:ascii="Verdana" w:hAnsi="Verdana"/>
          <w:w w:val="105"/>
          <w:position w:val="1"/>
          <w:sz w:val="14"/>
        </w:rPr>
        <w:t>)</w:t>
      </w:r>
      <w:r>
        <w:rPr>
          <w:rFonts w:ascii="Verdana" w:hAnsi="Verdana"/>
          <w:w w:val="105"/>
          <w:position w:val="1"/>
          <w:sz w:val="14"/>
        </w:rPr>
        <w:tab/>
      </w:r>
      <w:r>
        <w:rPr>
          <w:w w:val="105"/>
          <w:position w:val="-7"/>
          <w:sz w:val="20"/>
        </w:rPr>
        <w:t>(1)</w:t>
      </w:r>
    </w:p>
    <w:p>
      <w:pPr>
        <w:spacing w:before="20"/>
        <w:ind w:left="426" w:right="0" w:firstLine="0"/>
        <w:jc w:val="left"/>
        <w:rPr>
          <w:rFonts w:ascii="Verdana"/>
          <w:sz w:val="14"/>
        </w:rPr>
      </w:pPr>
      <w:r>
        <w:rPr>
          <w:rFonts w:ascii="Arial"/>
          <w:i/>
          <w:w w:val="105"/>
          <w:sz w:val="14"/>
        </w:rPr>
        <w:t>m</w:t>
      </w:r>
      <w:r>
        <w:rPr>
          <w:rFonts w:ascii="Verdana"/>
          <w:w w:val="105"/>
          <w:sz w:val="14"/>
        </w:rPr>
        <w:t>=1</w:t>
      </w:r>
    </w:p>
    <w:p>
      <w:pPr>
        <w:spacing w:before="49"/>
        <w:ind w:left="830" w:right="0" w:firstLine="0"/>
        <w:jc w:val="left"/>
        <w:rPr>
          <w:rFonts w:ascii="Verdana" w:hAnsi="Verdana"/>
          <w:sz w:val="14"/>
        </w:rPr>
      </w:pPr>
      <w:r>
        <w:br w:type="column"/>
      </w:r>
      <w:r>
        <w:rPr>
          <w:w w:val="120"/>
          <w:position w:val="-7"/>
          <w:sz w:val="20"/>
        </w:rPr>
        <w:t>=</w:t>
      </w:r>
      <w:r>
        <w:rPr>
          <w:spacing w:val="-27"/>
          <w:w w:val="120"/>
          <w:position w:val="-7"/>
          <w:sz w:val="20"/>
        </w:rPr>
        <w:t xml:space="preserve"> </w:t>
      </w:r>
      <w:r>
        <w:rPr>
          <w:rFonts w:ascii="Meiryo" w:hAnsi="Meiryo"/>
          <w:b/>
          <w:i/>
          <w:spacing w:val="-5"/>
          <w:w w:val="120"/>
          <w:position w:val="-7"/>
          <w:sz w:val="20"/>
        </w:rPr>
        <w:t>µ</w:t>
      </w:r>
      <w:r>
        <w:rPr>
          <w:rFonts w:ascii="Verdana" w:hAnsi="Verdana"/>
          <w:spacing w:val="-5"/>
          <w:w w:val="120"/>
          <w:sz w:val="14"/>
        </w:rPr>
        <w:t>(</w:t>
      </w:r>
      <w:r>
        <w:rPr>
          <w:rFonts w:ascii="Arial" w:hAnsi="Arial"/>
          <w:i/>
          <w:spacing w:val="-5"/>
          <w:w w:val="120"/>
          <w:sz w:val="14"/>
        </w:rPr>
        <w:t>i</w:t>
      </w:r>
      <w:r>
        <w:rPr>
          <w:rFonts w:ascii="Verdana" w:hAnsi="Verdana"/>
          <w:spacing w:val="-5"/>
          <w:w w:val="120"/>
          <w:sz w:val="14"/>
        </w:rPr>
        <w:t>)</w:t>
      </w:r>
    </w:p>
    <w:p>
      <w:pPr>
        <w:spacing w:before="9"/>
        <w:ind w:left="14" w:right="0" w:firstLine="0"/>
        <w:jc w:val="left"/>
        <w:rPr>
          <w:rFonts w:ascii="Verdana" w:hAnsi="Verdana"/>
          <w:sz w:val="14"/>
        </w:rPr>
      </w:pPr>
      <w:r>
        <w:br w:type="column"/>
      </w:r>
      <w:r>
        <w:rPr>
          <w:w w:val="120"/>
          <w:sz w:val="20"/>
        </w:rPr>
        <w:t>+</w:t>
      </w:r>
      <w:r>
        <w:rPr>
          <w:spacing w:val="-4"/>
          <w:sz w:val="20"/>
        </w:rPr>
        <w:t xml:space="preserve"> </w:t>
      </w:r>
      <w:r>
        <w:rPr>
          <w:rFonts w:ascii="Cambria" w:hAnsi="Cambria"/>
          <w:spacing w:val="0"/>
          <w:w w:val="128"/>
          <w:sz w:val="20"/>
        </w:rPr>
        <w:t>W</w:t>
      </w:r>
      <w:r>
        <w:rPr>
          <w:spacing w:val="-3"/>
          <w:w w:val="103"/>
          <w:sz w:val="20"/>
        </w:rPr>
        <w:t>(</w:t>
      </w:r>
      <w:r>
        <w:rPr>
          <w:rFonts w:ascii="Meiryo" w:hAnsi="Meiryo"/>
          <w:b/>
          <w:i/>
          <w:spacing w:val="-101"/>
          <w:w w:val="91"/>
          <w:sz w:val="20"/>
        </w:rPr>
        <w:t>ξ</w:t>
      </w:r>
      <w:r>
        <w:rPr>
          <w:spacing w:val="0"/>
          <w:w w:val="99"/>
          <w:position w:val="5"/>
          <w:sz w:val="20"/>
        </w:rPr>
        <w:t>ˆ</w:t>
      </w:r>
      <w:r>
        <w:rPr>
          <w:rFonts w:ascii="Verdana" w:hAnsi="Verdana"/>
          <w:spacing w:val="-3"/>
          <w:w w:val="97"/>
          <w:position w:val="14"/>
          <w:sz w:val="14"/>
        </w:rPr>
        <w:t>(</w:t>
      </w:r>
      <w:r>
        <w:rPr>
          <w:rFonts w:ascii="Arial" w:hAnsi="Arial"/>
          <w:i/>
          <w:spacing w:val="5"/>
          <w:w w:val="211"/>
          <w:position w:val="14"/>
          <w:sz w:val="14"/>
        </w:rPr>
        <w:t>j</w:t>
      </w:r>
      <w:r>
        <w:rPr>
          <w:rFonts w:ascii="Verdana" w:hAnsi="Verdana"/>
          <w:spacing w:val="-3"/>
          <w:w w:val="97"/>
          <w:position w:val="14"/>
          <w:sz w:val="14"/>
        </w:rPr>
        <w:t>)</w:t>
      </w:r>
    </w:p>
    <w:p>
      <w:pPr>
        <w:spacing w:before="67"/>
        <w:ind w:left="354" w:right="0" w:firstLine="0"/>
        <w:jc w:val="left"/>
        <w:rPr>
          <w:rFonts w:ascii="Bookman Old Style"/>
          <w:b w:val="0"/>
          <w:i/>
          <w:sz w:val="20"/>
        </w:rPr>
      </w:pPr>
      <w:r>
        <w:br w:type="column"/>
      </w:r>
      <w:r>
        <w:rPr>
          <w:rFonts w:ascii="Verdana"/>
          <w:w w:val="97"/>
          <w:sz w:val="14"/>
        </w:rPr>
        <w:t>(</w:t>
      </w:r>
      <w:r>
        <w:rPr>
          <w:rFonts w:ascii="Arial"/>
          <w:i/>
          <w:spacing w:val="8"/>
          <w:w w:val="211"/>
          <w:sz w:val="14"/>
        </w:rPr>
        <w:t>j</w:t>
      </w:r>
      <w:r>
        <w:rPr>
          <w:rFonts w:ascii="Verdana"/>
          <w:spacing w:val="10"/>
          <w:w w:val="97"/>
          <w:sz w:val="14"/>
        </w:rPr>
        <w:t>)</w:t>
      </w:r>
      <w:r>
        <w:rPr>
          <w:w w:val="103"/>
          <w:position w:val="-7"/>
          <w:sz w:val="20"/>
        </w:rPr>
        <w:t>)</w:t>
      </w:r>
      <w:r>
        <w:rPr>
          <w:rFonts w:ascii="Bookman Old Style"/>
          <w:b w:val="0"/>
          <w:i/>
          <w:w w:val="92"/>
          <w:position w:val="-7"/>
          <w:sz w:val="20"/>
        </w:rPr>
        <w:t>.</w:t>
      </w:r>
    </w:p>
    <w:p>
      <w:pPr>
        <w:spacing w:after="0"/>
        <w:jc w:val="left"/>
        <w:rPr>
          <w:rFonts w:ascii="Bookman Old Style"/>
          <w:sz w:val="20"/>
        </w:rPr>
        <w:sectPr>
          <w:type w:val="continuous"/>
          <w:pgSz w:w="12240" w:h="15840"/>
          <w:pgMar w:top="1440" w:right="0" w:bottom="280" w:left="1400" w:header="720" w:footer="720" w:gutter="0"/>
          <w:cols w:equalWidth="0" w:num="5">
            <w:col w:w="1195" w:space="40"/>
            <w:col w:w="3599" w:space="714"/>
            <w:col w:w="1363" w:space="39"/>
            <w:col w:w="837" w:space="39"/>
            <w:col w:w="3014"/>
          </w:cols>
        </w:sectPr>
      </w:pPr>
    </w:p>
    <w:p>
      <w:pPr>
        <w:spacing w:before="54" w:line="151" w:lineRule="exact"/>
        <w:ind w:left="0" w:right="600" w:firstLine="0"/>
        <w:jc w:val="center"/>
        <w:rPr>
          <w:rFonts w:ascii="Arial"/>
          <w:i/>
          <w:sz w:val="14"/>
        </w:rPr>
      </w:pPr>
      <w:r>
        <w:pict>
          <v:shape id="_x0000_s1129" o:spid="_x0000_s1129" o:spt="202" type="#_x0000_t202" style="position:absolute;left:0pt;margin-left:143.85pt;margin-top:4.55pt;height:37.2pt;width:14.4pt;mso-position-horizontal-relative:page;z-index:-253163520;mso-width-relative:page;mso-height-relative:page;" filled="f" stroked="f" coordsize="21600,21600">
            <v:path/>
            <v:fill on="f" focussize="0,0"/>
            <v:stroke on="f" joinstyle="miter"/>
            <v:imagedata o:title=""/>
            <o:lock v:ext="edit"/>
            <v:textbox inset="0mm,0mm,0mm,0mm">
              <w:txbxContent>
                <w:p>
                  <w:pPr>
                    <w:pStyle w:val="3"/>
                    <w:spacing w:line="196" w:lineRule="exact"/>
                    <w:rPr>
                      <w:rFonts w:ascii="Arial" w:hAnsi="Arial"/>
                    </w:rPr>
                  </w:pPr>
                  <w:r>
                    <w:rPr>
                      <w:rFonts w:ascii="Arial" w:hAnsi="Arial"/>
                      <w:w w:val="232"/>
                    </w:rPr>
                    <w:t>Σ</w:t>
                  </w:r>
                </w:p>
              </w:txbxContent>
            </v:textbox>
          </v:shape>
        </w:pict>
      </w:r>
      <w:r>
        <w:rPr>
          <w:rFonts w:ascii="Arial"/>
          <w:i/>
          <w:w w:val="130"/>
          <w:sz w:val="14"/>
        </w:rPr>
        <w:t>M</w:t>
      </w:r>
    </w:p>
    <w:p>
      <w:pPr>
        <w:tabs>
          <w:tab w:val="left" w:pos="1826"/>
        </w:tabs>
        <w:spacing w:before="0" w:line="350" w:lineRule="exact"/>
        <w:ind w:left="1250" w:right="0" w:firstLine="0"/>
        <w:jc w:val="left"/>
        <w:rPr>
          <w:sz w:val="20"/>
        </w:rPr>
      </w:pPr>
      <w:r>
        <w:rPr>
          <w:rFonts w:ascii="Meiryo" w:hAnsi="Meiryo"/>
          <w:i/>
          <w:sz w:val="20"/>
        </w:rPr>
        <w:t>−</w:t>
      </w:r>
      <w:r>
        <w:rPr>
          <w:rFonts w:ascii="Meiryo" w:hAnsi="Meiryo"/>
          <w:i/>
          <w:sz w:val="20"/>
        </w:rPr>
        <w:tab/>
      </w:r>
      <w:r>
        <w:rPr>
          <w:rFonts w:ascii="Arial" w:hAnsi="Arial"/>
          <w:w w:val="95"/>
          <w:sz w:val="20"/>
        </w:rPr>
        <w:t>E</w:t>
      </w:r>
      <w:r>
        <w:rPr>
          <w:w w:val="95"/>
          <w:sz w:val="20"/>
        </w:rPr>
        <w:t>[</w:t>
      </w:r>
      <w:r>
        <w:rPr>
          <w:rFonts w:ascii="Meiryo" w:hAnsi="Meiryo"/>
          <w:b/>
          <w:i/>
          <w:w w:val="95"/>
          <w:sz w:val="20"/>
        </w:rPr>
        <w:t>θ</w:t>
      </w:r>
      <w:r>
        <w:rPr>
          <w:rFonts w:ascii="Verdana" w:hAnsi="Verdana"/>
          <w:w w:val="95"/>
          <w:sz w:val="20"/>
          <w:vertAlign w:val="superscript"/>
        </w:rPr>
        <w:t>(</w:t>
      </w:r>
      <w:r>
        <w:rPr>
          <w:rFonts w:ascii="Arial" w:hAnsi="Arial"/>
          <w:i/>
          <w:w w:val="95"/>
          <w:sz w:val="20"/>
          <w:vertAlign w:val="superscript"/>
        </w:rPr>
        <w:t>m</w:t>
      </w:r>
      <w:r>
        <w:rPr>
          <w:rFonts w:ascii="Verdana" w:hAnsi="Verdana"/>
          <w:w w:val="95"/>
          <w:sz w:val="20"/>
          <w:vertAlign w:val="superscript"/>
        </w:rPr>
        <w:t>)</w:t>
      </w:r>
      <w:r>
        <w:rPr>
          <w:w w:val="95"/>
          <w:sz w:val="20"/>
          <w:vertAlign w:val="baseline"/>
        </w:rPr>
        <w:t>]</w:t>
      </w:r>
      <w:r>
        <w:rPr>
          <w:rFonts w:ascii="Arial" w:hAnsi="Arial"/>
          <w:i/>
          <w:w w:val="95"/>
          <w:sz w:val="20"/>
          <w:vertAlign w:val="superscript"/>
        </w:rPr>
        <w:t>T</w:t>
      </w:r>
      <w:r>
        <w:rPr>
          <w:rFonts w:ascii="Arial" w:hAnsi="Arial"/>
          <w:i/>
          <w:spacing w:val="-3"/>
          <w:w w:val="95"/>
          <w:sz w:val="20"/>
          <w:vertAlign w:val="baseline"/>
        </w:rPr>
        <w:t xml:space="preserve"> </w:t>
      </w:r>
      <w:r>
        <w:rPr>
          <w:rFonts w:ascii="Arial" w:hAnsi="Arial"/>
          <w:w w:val="95"/>
          <w:sz w:val="20"/>
          <w:vertAlign w:val="baseline"/>
        </w:rPr>
        <w:t>E</w:t>
      </w:r>
      <w:r>
        <w:rPr>
          <w:w w:val="95"/>
          <w:sz w:val="20"/>
          <w:vertAlign w:val="baseline"/>
        </w:rPr>
        <w:t>[exp(</w:t>
      </w:r>
      <w:r>
        <w:rPr>
          <w:rFonts w:ascii="Meiryo" w:hAnsi="Meiryo"/>
          <w:i/>
          <w:w w:val="95"/>
          <w:sz w:val="20"/>
          <w:vertAlign w:val="baseline"/>
        </w:rPr>
        <w:t>−</w:t>
      </w:r>
      <w:r>
        <w:rPr>
          <w:rFonts w:ascii="Meiryo" w:hAnsi="Meiryo"/>
          <w:b/>
          <w:i/>
          <w:w w:val="95"/>
          <w:sz w:val="20"/>
          <w:vertAlign w:val="baseline"/>
        </w:rPr>
        <w:t>ξ</w:t>
      </w:r>
      <w:r>
        <w:rPr>
          <w:rFonts w:ascii="Verdana" w:hAnsi="Verdana"/>
          <w:w w:val="95"/>
          <w:sz w:val="20"/>
          <w:vertAlign w:val="superscript"/>
        </w:rPr>
        <w:t>(</w:t>
      </w:r>
      <w:r>
        <w:rPr>
          <w:rFonts w:ascii="Arial" w:hAnsi="Arial"/>
          <w:i/>
          <w:w w:val="95"/>
          <w:sz w:val="20"/>
          <w:vertAlign w:val="superscript"/>
        </w:rPr>
        <w:t>m</w:t>
      </w:r>
      <w:r>
        <w:rPr>
          <w:rFonts w:ascii="Verdana" w:hAnsi="Verdana"/>
          <w:w w:val="95"/>
          <w:sz w:val="20"/>
          <w:vertAlign w:val="superscript"/>
        </w:rPr>
        <w:t>)</w:t>
      </w:r>
      <w:r>
        <w:rPr>
          <w:w w:val="95"/>
          <w:sz w:val="20"/>
          <w:vertAlign w:val="baseline"/>
        </w:rPr>
        <w:t>)]</w:t>
      </w:r>
    </w:p>
    <w:p>
      <w:pPr>
        <w:spacing w:before="0" w:line="142" w:lineRule="exact"/>
        <w:ind w:left="1434" w:right="2019" w:firstLine="0"/>
        <w:jc w:val="center"/>
        <w:rPr>
          <w:rFonts w:ascii="Verdana"/>
          <w:sz w:val="14"/>
        </w:rPr>
      </w:pPr>
      <w:r>
        <w:rPr>
          <w:rFonts w:ascii="Arial"/>
          <w:i/>
          <w:w w:val="105"/>
          <w:sz w:val="14"/>
        </w:rPr>
        <w:t>m</w:t>
      </w:r>
      <w:r>
        <w:rPr>
          <w:rFonts w:ascii="Verdana"/>
          <w:w w:val="105"/>
          <w:sz w:val="14"/>
        </w:rPr>
        <w:t>=1</w:t>
      </w:r>
    </w:p>
    <w:p>
      <w:pPr>
        <w:spacing w:before="9" w:line="355" w:lineRule="exact"/>
        <w:ind w:left="1250" w:right="0" w:firstLine="0"/>
        <w:jc w:val="left"/>
        <w:rPr>
          <w:sz w:val="20"/>
        </w:rPr>
      </w:pPr>
      <w:r>
        <w:rPr>
          <w:rFonts w:ascii="Meiryo" w:hAnsi="Meiryo"/>
          <w:i/>
          <w:sz w:val="20"/>
        </w:rPr>
        <w:t xml:space="preserve">− </w:t>
      </w:r>
      <w:r>
        <w:rPr>
          <w:sz w:val="20"/>
        </w:rPr>
        <w:t>(</w:t>
      </w:r>
      <w:r>
        <w:rPr>
          <w:rFonts w:ascii="Meiryo" w:hAnsi="Meiryo"/>
          <w:b/>
          <w:i/>
          <w:sz w:val="20"/>
        </w:rPr>
        <w:t xml:space="preserve">ξ </w:t>
      </w:r>
      <w:r>
        <w:rPr>
          <w:rFonts w:ascii="Meiryo" w:hAnsi="Meiryo"/>
          <w:i/>
          <w:sz w:val="20"/>
        </w:rPr>
        <w:t xml:space="preserve">− </w:t>
      </w:r>
      <w:r>
        <w:rPr>
          <w:rFonts w:ascii="Meiryo" w:hAnsi="Meiryo"/>
          <w:b/>
          <w:i/>
          <w:sz w:val="20"/>
        </w:rPr>
        <w:t>µ</w:t>
      </w:r>
      <w:r>
        <w:rPr>
          <w:sz w:val="20"/>
        </w:rPr>
        <w:t>)</w:t>
      </w:r>
      <w:r>
        <w:rPr>
          <w:rFonts w:ascii="Arial" w:hAnsi="Arial"/>
          <w:i/>
          <w:sz w:val="20"/>
          <w:vertAlign w:val="superscript"/>
        </w:rPr>
        <w:t>T</w:t>
      </w:r>
      <w:r>
        <w:rPr>
          <w:rFonts w:ascii="Arial" w:hAnsi="Arial"/>
          <w:i/>
          <w:sz w:val="20"/>
          <w:vertAlign w:val="baseline"/>
        </w:rPr>
        <w:t xml:space="preserve"> </w:t>
      </w:r>
      <w:r>
        <w:rPr>
          <w:rFonts w:ascii="Cambria" w:hAnsi="Cambria"/>
          <w:sz w:val="20"/>
          <w:vertAlign w:val="baseline"/>
        </w:rPr>
        <w:t>Σ</w:t>
      </w:r>
      <w:r>
        <w:rPr>
          <w:rFonts w:ascii="Meiryo" w:hAnsi="Meiryo"/>
          <w:i/>
          <w:sz w:val="20"/>
          <w:vertAlign w:val="superscript"/>
        </w:rPr>
        <w:t>−</w:t>
      </w:r>
      <w:r>
        <w:rPr>
          <w:rFonts w:ascii="Verdana" w:hAnsi="Verdana"/>
          <w:sz w:val="20"/>
          <w:vertAlign w:val="superscript"/>
        </w:rPr>
        <w:t>1</w:t>
      </w:r>
      <w:r>
        <w:rPr>
          <w:sz w:val="20"/>
          <w:vertAlign w:val="baseline"/>
        </w:rPr>
        <w:t>(</w:t>
      </w:r>
      <w:r>
        <w:rPr>
          <w:rFonts w:ascii="Meiryo" w:hAnsi="Meiryo"/>
          <w:b/>
          <w:i/>
          <w:sz w:val="20"/>
          <w:vertAlign w:val="baseline"/>
        </w:rPr>
        <w:t xml:space="preserve">ξ </w:t>
      </w:r>
      <w:r>
        <w:rPr>
          <w:rFonts w:ascii="Meiryo" w:hAnsi="Meiryo"/>
          <w:i/>
          <w:sz w:val="20"/>
          <w:vertAlign w:val="baseline"/>
        </w:rPr>
        <w:t xml:space="preserve">− </w:t>
      </w:r>
      <w:r>
        <w:rPr>
          <w:rFonts w:ascii="Meiryo" w:hAnsi="Meiryo"/>
          <w:b/>
          <w:i/>
          <w:sz w:val="20"/>
          <w:vertAlign w:val="baseline"/>
        </w:rPr>
        <w:t>µ</w:t>
      </w:r>
      <w:r>
        <w:rPr>
          <w:sz w:val="20"/>
          <w:vertAlign w:val="baseline"/>
        </w:rPr>
        <w:t>)</w:t>
      </w:r>
      <w:r>
        <w:rPr>
          <w:rFonts w:ascii="Bookman Old Style" w:hAnsi="Bookman Old Style"/>
          <w:b w:val="0"/>
          <w:i/>
          <w:sz w:val="20"/>
          <w:vertAlign w:val="baseline"/>
        </w:rPr>
        <w:t>/</w:t>
      </w:r>
      <w:r>
        <w:rPr>
          <w:sz w:val="20"/>
          <w:vertAlign w:val="baseline"/>
        </w:rPr>
        <w:t>2</w:t>
      </w:r>
    </w:p>
    <w:p>
      <w:pPr>
        <w:pStyle w:val="3"/>
        <w:spacing w:before="50" w:line="249" w:lineRule="auto"/>
        <w:ind w:left="1250" w:right="1005"/>
        <w:jc w:val="both"/>
      </w:pPr>
      <w:r>
        <w:br w:type="column"/>
      </w:r>
      <w:r>
        <w:t xml:space="preserve">Here </w:t>
      </w:r>
      <w:r>
        <w:rPr>
          <w:rFonts w:ascii="Cambria" w:hAnsi="Cambria"/>
        </w:rPr>
        <w:t xml:space="preserve">W </w:t>
      </w:r>
      <w:r>
        <w:rPr>
          <w:spacing w:val="-3"/>
        </w:rPr>
        <w:t xml:space="preserve">involves </w:t>
      </w:r>
      <w:r>
        <w:t>the corresponding part of the between-topic</w:t>
      </w:r>
      <w:r>
        <w:rPr>
          <w:spacing w:val="-19"/>
        </w:rPr>
        <w:t xml:space="preserve"> </w:t>
      </w:r>
      <w:r>
        <w:t>covariance</w:t>
      </w:r>
      <w:r>
        <w:rPr>
          <w:spacing w:val="-19"/>
        </w:rPr>
        <w:t xml:space="preserve"> </w:t>
      </w:r>
      <w:r>
        <w:t>matrix</w:t>
      </w:r>
      <w:r>
        <w:rPr>
          <w:spacing w:val="-18"/>
        </w:rPr>
        <w:t xml:space="preserve"> </w:t>
      </w:r>
      <w:r>
        <w:rPr>
          <w:rFonts w:ascii="Cambria" w:hAnsi="Cambria"/>
          <w:w w:val="120"/>
        </w:rPr>
        <w:t>Σ</w:t>
      </w:r>
      <w:r>
        <w:rPr>
          <w:rFonts w:ascii="Cambria" w:hAnsi="Cambria"/>
          <w:spacing w:val="-23"/>
          <w:w w:val="120"/>
        </w:rPr>
        <w:t xml:space="preserve"> </w:t>
      </w:r>
      <w:r>
        <w:t>as</w:t>
      </w:r>
      <w:r>
        <w:rPr>
          <w:spacing w:val="-18"/>
        </w:rPr>
        <w:t xml:space="preserve"> </w:t>
      </w:r>
      <w:r>
        <w:t>indicated</w:t>
      </w:r>
      <w:r>
        <w:rPr>
          <w:spacing w:val="-19"/>
        </w:rPr>
        <w:t xml:space="preserve"> </w:t>
      </w:r>
      <w:r>
        <w:t xml:space="preserve">above, and can </w:t>
      </w:r>
      <w:r>
        <w:rPr>
          <w:spacing w:val="2"/>
        </w:rPr>
        <w:t xml:space="preserve">be </w:t>
      </w:r>
      <w:r>
        <w:t>seen as a projection matrix transforming the</w:t>
      </w:r>
      <w:r>
        <w:rPr>
          <w:spacing w:val="13"/>
        </w:rPr>
        <w:t xml:space="preserve"> </w:t>
      </w:r>
      <w:r>
        <w:t>components</w:t>
      </w:r>
      <w:r>
        <w:rPr>
          <w:spacing w:val="13"/>
        </w:rPr>
        <w:t xml:space="preserve"> </w:t>
      </w:r>
      <w:r>
        <w:t>of</w:t>
      </w:r>
      <w:r>
        <w:rPr>
          <w:spacing w:val="14"/>
        </w:rPr>
        <w:t xml:space="preserve"> </w:t>
      </w:r>
      <w:r>
        <w:t>one</w:t>
      </w:r>
      <w:r>
        <w:rPr>
          <w:spacing w:val="13"/>
        </w:rPr>
        <w:t xml:space="preserve"> </w:t>
      </w:r>
      <w:r>
        <w:t>modality</w:t>
      </w:r>
      <w:r>
        <w:rPr>
          <w:spacing w:val="13"/>
        </w:rPr>
        <w:t xml:space="preserve"> </w:t>
      </w:r>
      <w:r>
        <w:t>to</w:t>
      </w:r>
      <w:r>
        <w:rPr>
          <w:spacing w:val="14"/>
        </w:rPr>
        <w:t xml:space="preserve"> </w:t>
      </w:r>
      <w:r>
        <w:t>another.</w:t>
      </w:r>
      <w:r>
        <w:rPr>
          <w:spacing w:val="1"/>
        </w:rPr>
        <w:t xml:space="preserve"> </w:t>
      </w:r>
      <w:r>
        <w:rPr>
          <w:spacing w:val="-3"/>
        </w:rPr>
        <w:t>Finally,</w:t>
      </w:r>
    </w:p>
    <w:p>
      <w:pPr>
        <w:spacing w:before="0" w:line="50" w:lineRule="exact"/>
        <w:ind w:left="3163" w:right="3537" w:firstLine="0"/>
        <w:jc w:val="center"/>
        <w:rPr>
          <w:rFonts w:ascii="Verdana"/>
          <w:sz w:val="14"/>
        </w:rPr>
      </w:pPr>
      <w:r>
        <w:rPr>
          <w:rFonts w:ascii="Verdana"/>
          <w:w w:val="125"/>
          <w:sz w:val="14"/>
        </w:rPr>
        <w:t>(</w:t>
      </w:r>
      <w:r>
        <w:rPr>
          <w:rFonts w:ascii="Arial"/>
          <w:i/>
          <w:w w:val="125"/>
          <w:sz w:val="14"/>
        </w:rPr>
        <w:t>i</w:t>
      </w:r>
      <w:r>
        <w:rPr>
          <w:rFonts w:ascii="Verdana"/>
          <w:w w:val="125"/>
          <w:sz w:val="14"/>
        </w:rPr>
        <w:t>)</w:t>
      </w:r>
    </w:p>
    <w:p>
      <w:pPr>
        <w:spacing w:after="0" w:line="50" w:lineRule="exact"/>
        <w:jc w:val="center"/>
        <w:rPr>
          <w:rFonts w:ascii="Verdana"/>
          <w:sz w:val="14"/>
        </w:rPr>
        <w:sectPr>
          <w:type w:val="continuous"/>
          <w:pgSz w:w="12240" w:h="15840"/>
          <w:pgMar w:top="1440" w:right="0" w:bottom="280" w:left="1400" w:header="720" w:footer="720" w:gutter="0"/>
          <w:cols w:equalWidth="0" w:num="2">
            <w:col w:w="3831" w:space="70"/>
            <w:col w:w="6939"/>
          </w:cols>
        </w:sectPr>
      </w:pPr>
    </w:p>
    <w:p>
      <w:pPr>
        <w:spacing w:before="0" w:line="239" w:lineRule="exact"/>
        <w:ind w:left="1250" w:right="0" w:firstLine="0"/>
        <w:jc w:val="left"/>
        <w:rPr>
          <w:rFonts w:ascii="Bookman Old Style" w:hAnsi="Bookman Old Style"/>
          <w:b w:val="0"/>
          <w:i/>
          <w:sz w:val="20"/>
        </w:rPr>
      </w:pPr>
      <w:r>
        <w:rPr>
          <w:rFonts w:ascii="Meiryo" w:hAnsi="Meiryo"/>
          <w:i/>
          <w:w w:val="105"/>
          <w:sz w:val="20"/>
        </w:rPr>
        <w:t>−</w:t>
      </w:r>
      <w:r>
        <w:rPr>
          <w:rFonts w:ascii="Meiryo" w:hAnsi="Meiryo"/>
          <w:i/>
          <w:spacing w:val="-41"/>
          <w:w w:val="105"/>
          <w:sz w:val="20"/>
        </w:rPr>
        <w:t xml:space="preserve"> </w:t>
      </w:r>
      <w:r>
        <w:rPr>
          <w:w w:val="105"/>
          <w:sz w:val="20"/>
        </w:rPr>
        <w:t>diag(</w:t>
      </w:r>
      <w:r>
        <w:rPr>
          <w:rFonts w:ascii="Cambria" w:hAnsi="Cambria"/>
          <w:w w:val="105"/>
          <w:sz w:val="20"/>
        </w:rPr>
        <w:t>Σ</w:t>
      </w:r>
      <w:r>
        <w:rPr>
          <w:rFonts w:ascii="Meiryo" w:hAnsi="Meiryo"/>
          <w:i/>
          <w:w w:val="105"/>
          <w:sz w:val="20"/>
          <w:vertAlign w:val="superscript"/>
        </w:rPr>
        <w:t>−</w:t>
      </w:r>
      <w:r>
        <w:rPr>
          <w:rFonts w:ascii="Verdana" w:hAnsi="Verdana"/>
          <w:w w:val="105"/>
          <w:sz w:val="20"/>
          <w:vertAlign w:val="superscript"/>
        </w:rPr>
        <w:t>1</w:t>
      </w:r>
      <w:r>
        <w:rPr>
          <w:w w:val="105"/>
          <w:sz w:val="20"/>
          <w:vertAlign w:val="baseline"/>
        </w:rPr>
        <w:t>)</w:t>
      </w:r>
      <w:r>
        <w:rPr>
          <w:rFonts w:ascii="Arial" w:hAnsi="Arial"/>
          <w:i/>
          <w:w w:val="105"/>
          <w:sz w:val="20"/>
          <w:vertAlign w:val="superscript"/>
        </w:rPr>
        <w:t>T</w:t>
      </w:r>
      <w:r>
        <w:rPr>
          <w:rFonts w:ascii="Arial" w:hAnsi="Arial"/>
          <w:i/>
          <w:spacing w:val="-36"/>
          <w:w w:val="105"/>
          <w:sz w:val="20"/>
          <w:vertAlign w:val="baseline"/>
        </w:rPr>
        <w:t xml:space="preserve"> </w:t>
      </w:r>
      <w:r>
        <w:rPr>
          <w:rFonts w:ascii="Cambria" w:hAnsi="Cambria"/>
          <w:w w:val="105"/>
          <w:sz w:val="20"/>
          <w:vertAlign w:val="baseline"/>
        </w:rPr>
        <w:t>v</w:t>
      </w:r>
      <w:r>
        <w:rPr>
          <w:rFonts w:ascii="Bookman Old Style" w:hAnsi="Bookman Old Style"/>
          <w:b w:val="0"/>
          <w:i/>
          <w:w w:val="105"/>
          <w:sz w:val="20"/>
          <w:vertAlign w:val="baseline"/>
        </w:rPr>
        <w:t>/</w:t>
      </w:r>
      <w:r>
        <w:rPr>
          <w:w w:val="105"/>
          <w:sz w:val="20"/>
          <w:vertAlign w:val="baseline"/>
        </w:rPr>
        <w:t>2</w:t>
      </w:r>
      <w:r>
        <w:rPr>
          <w:spacing w:val="-19"/>
          <w:w w:val="105"/>
          <w:sz w:val="20"/>
          <w:vertAlign w:val="baseline"/>
        </w:rPr>
        <w:t xml:space="preserve"> </w:t>
      </w:r>
      <w:r>
        <w:rPr>
          <w:w w:val="105"/>
          <w:sz w:val="20"/>
          <w:vertAlign w:val="baseline"/>
        </w:rPr>
        <w:t>+</w:t>
      </w:r>
      <w:r>
        <w:rPr>
          <w:spacing w:val="-19"/>
          <w:w w:val="105"/>
          <w:sz w:val="20"/>
          <w:vertAlign w:val="baseline"/>
        </w:rPr>
        <w:t xml:space="preserve"> </w:t>
      </w:r>
      <w:r>
        <w:rPr>
          <w:w w:val="105"/>
          <w:sz w:val="20"/>
          <w:vertAlign w:val="baseline"/>
        </w:rPr>
        <w:t>log(</w:t>
      </w:r>
      <w:r>
        <w:rPr>
          <w:rFonts w:ascii="Cambria" w:hAnsi="Cambria"/>
          <w:w w:val="105"/>
          <w:sz w:val="20"/>
          <w:vertAlign w:val="baseline"/>
        </w:rPr>
        <w:t>v</w:t>
      </w:r>
      <w:r>
        <w:rPr>
          <w:w w:val="105"/>
          <w:sz w:val="20"/>
          <w:vertAlign w:val="baseline"/>
        </w:rPr>
        <w:t>)</w:t>
      </w:r>
      <w:r>
        <w:rPr>
          <w:rFonts w:ascii="Arial" w:hAnsi="Arial"/>
          <w:i/>
          <w:w w:val="105"/>
          <w:sz w:val="20"/>
          <w:vertAlign w:val="superscript"/>
        </w:rPr>
        <w:t>T</w:t>
      </w:r>
      <w:r>
        <w:rPr>
          <w:rFonts w:ascii="Arial" w:hAnsi="Arial"/>
          <w:i/>
          <w:spacing w:val="-37"/>
          <w:w w:val="105"/>
          <w:sz w:val="20"/>
          <w:vertAlign w:val="baseline"/>
        </w:rPr>
        <w:t xml:space="preserve"> </w:t>
      </w:r>
      <w:r>
        <w:rPr>
          <w:rFonts w:ascii="Cambria" w:hAnsi="Cambria"/>
          <w:w w:val="105"/>
          <w:sz w:val="20"/>
          <w:vertAlign w:val="baseline"/>
        </w:rPr>
        <w:t>1</w:t>
      </w:r>
      <w:r>
        <w:rPr>
          <w:rFonts w:ascii="Bookman Old Style" w:hAnsi="Bookman Old Style"/>
          <w:b w:val="0"/>
          <w:i/>
          <w:w w:val="105"/>
          <w:sz w:val="20"/>
          <w:vertAlign w:val="baseline"/>
        </w:rPr>
        <w:t>/</w:t>
      </w:r>
      <w:r>
        <w:rPr>
          <w:w w:val="105"/>
          <w:sz w:val="20"/>
          <w:vertAlign w:val="baseline"/>
        </w:rPr>
        <w:t>2</w:t>
      </w:r>
      <w:r>
        <w:rPr>
          <w:rFonts w:ascii="Bookman Old Style" w:hAnsi="Bookman Old Style"/>
          <w:b w:val="0"/>
          <w:i/>
          <w:w w:val="105"/>
          <w:sz w:val="20"/>
          <w:vertAlign w:val="baseline"/>
        </w:rPr>
        <w:t>.</w:t>
      </w:r>
    </w:p>
    <w:p>
      <w:pPr>
        <w:pStyle w:val="3"/>
        <w:tabs>
          <w:tab w:val="left" w:pos="2231"/>
        </w:tabs>
        <w:spacing w:line="239" w:lineRule="exact"/>
        <w:ind w:left="31"/>
        <w:jc w:val="center"/>
      </w:pPr>
      <w:r>
        <w:br w:type="column"/>
      </w:r>
      <w:r>
        <w:rPr>
          <w:w w:val="97"/>
        </w:rPr>
        <w:t>the</w:t>
      </w:r>
      <w:r>
        <w:rPr>
          <w:spacing w:val="21"/>
        </w:rPr>
        <w:t xml:space="preserve"> </w:t>
      </w:r>
      <w:r>
        <w:rPr>
          <w:w w:val="97"/>
        </w:rPr>
        <w:t>newly</w:t>
      </w:r>
      <w:r>
        <w:rPr>
          <w:spacing w:val="21"/>
        </w:rPr>
        <w:t xml:space="preserve"> </w:t>
      </w:r>
      <w:r>
        <w:rPr>
          <w:w w:val="96"/>
        </w:rPr>
        <w:t>estimated</w:t>
      </w:r>
      <w:r>
        <w:rPr>
          <w:spacing w:val="21"/>
        </w:rPr>
        <w:t xml:space="preserve"> </w:t>
      </w:r>
      <w:r>
        <w:rPr>
          <w:rFonts w:ascii="Meiryo" w:hAnsi="Meiryo"/>
          <w:b/>
          <w:i/>
          <w:spacing w:val="-98"/>
          <w:w w:val="91"/>
        </w:rPr>
        <w:t>ξ</w:t>
      </w:r>
      <w:r>
        <w:rPr>
          <w:w w:val="99"/>
          <w:position w:val="5"/>
        </w:rPr>
        <w:t>ˆ</w:t>
      </w:r>
      <w:r>
        <w:rPr>
          <w:position w:val="5"/>
        </w:rPr>
        <w:tab/>
      </w:r>
      <w:r>
        <w:rPr>
          <w:w w:val="93"/>
        </w:rPr>
        <w:t>for</w:t>
      </w:r>
      <w:r>
        <w:rPr>
          <w:spacing w:val="21"/>
        </w:rPr>
        <w:t xml:space="preserve"> </w:t>
      </w:r>
      <w:r>
        <w:rPr>
          <w:w w:val="97"/>
        </w:rPr>
        <w:t>the</w:t>
      </w:r>
      <w:r>
        <w:rPr>
          <w:spacing w:val="21"/>
        </w:rPr>
        <w:t xml:space="preserve"> </w:t>
      </w:r>
      <w:r>
        <w:rPr>
          <w:w w:val="93"/>
        </w:rPr>
        <w:t>missing</w:t>
      </w:r>
      <w:r>
        <w:rPr>
          <w:spacing w:val="21"/>
        </w:rPr>
        <w:t xml:space="preserve"> </w:t>
      </w:r>
      <w:r>
        <w:rPr>
          <w:w w:val="96"/>
        </w:rPr>
        <w:t>views</w:t>
      </w:r>
      <w:r>
        <w:rPr>
          <w:spacing w:val="21"/>
        </w:rPr>
        <w:t xml:space="preserve"> </w:t>
      </w:r>
      <w:r>
        <w:rPr>
          <w:w w:val="92"/>
        </w:rPr>
        <w:t>is</w:t>
      </w:r>
      <w:r>
        <w:rPr>
          <w:spacing w:val="21"/>
        </w:rPr>
        <w:t xml:space="preserve"> </w:t>
      </w:r>
      <w:r>
        <w:rPr>
          <w:w w:val="93"/>
        </w:rPr>
        <w:t>con-</w:t>
      </w:r>
    </w:p>
    <w:p>
      <w:pPr>
        <w:spacing w:after="0" w:line="239" w:lineRule="exact"/>
        <w:jc w:val="center"/>
        <w:sectPr>
          <w:type w:val="continuous"/>
          <w:pgSz w:w="12240" w:h="15840"/>
          <w:pgMar w:top="1440" w:right="0" w:bottom="280" w:left="1400" w:header="720" w:footer="720" w:gutter="0"/>
          <w:cols w:equalWidth="0" w:num="2">
            <w:col w:w="4074" w:space="40"/>
            <w:col w:w="6726"/>
          </w:cols>
        </w:sectPr>
      </w:pPr>
    </w:p>
    <w:p>
      <w:pPr>
        <w:pStyle w:val="3"/>
        <w:spacing w:line="223" w:lineRule="exact"/>
        <w:ind w:left="5151"/>
      </w:pPr>
      <w:r>
        <w:rPr>
          <w:spacing w:val="-6"/>
          <w:w w:val="105"/>
        </w:rPr>
        <w:t>v</w:t>
      </w:r>
      <w:r>
        <w:rPr>
          <w:w w:val="96"/>
        </w:rPr>
        <w:t>erted</w:t>
      </w:r>
      <w:r>
        <w:t xml:space="preserve"> </w:t>
      </w:r>
      <w:r>
        <w:rPr>
          <w:spacing w:val="-3"/>
        </w:rPr>
        <w:t xml:space="preserve"> </w:t>
      </w:r>
      <w:r>
        <w:rPr>
          <w:w w:val="98"/>
        </w:rPr>
        <w:t>ba</w:t>
      </w:r>
      <w:r>
        <w:rPr>
          <w:spacing w:val="-6"/>
          <w:w w:val="98"/>
        </w:rPr>
        <w:t>c</w:t>
      </w:r>
      <w:r>
        <w:rPr>
          <w:w w:val="98"/>
        </w:rPr>
        <w:t>k</w:t>
      </w:r>
      <w:r>
        <w:t xml:space="preserve"> </w:t>
      </w:r>
      <w:r>
        <w:rPr>
          <w:spacing w:val="-4"/>
        </w:rPr>
        <w:t xml:space="preserve"> </w:t>
      </w:r>
      <w:r>
        <w:rPr>
          <w:w w:val="100"/>
        </w:rPr>
        <w:t>to</w:t>
      </w:r>
      <w:r>
        <w:t xml:space="preserve"> </w:t>
      </w:r>
      <w:r>
        <w:rPr>
          <w:spacing w:val="-4"/>
        </w:rPr>
        <w:t xml:space="preserve"> </w:t>
      </w:r>
      <w:r>
        <w:rPr>
          <w:w w:val="97"/>
        </w:rPr>
        <w:t>the</w:t>
      </w:r>
      <w:r>
        <w:t xml:space="preserve"> </w:t>
      </w:r>
      <w:r>
        <w:rPr>
          <w:spacing w:val="-3"/>
        </w:rPr>
        <w:t xml:space="preserve"> </w:t>
      </w:r>
      <w:r>
        <w:rPr>
          <w:w w:val="97"/>
        </w:rPr>
        <w:t>ex</w:t>
      </w:r>
      <w:r>
        <w:rPr>
          <w:spacing w:val="5"/>
          <w:w w:val="97"/>
        </w:rPr>
        <w:t>p</w:t>
      </w:r>
      <w:r>
        <w:rPr>
          <w:w w:val="95"/>
        </w:rPr>
        <w:t>ecteed</w:t>
      </w:r>
      <w:r>
        <w:t xml:space="preserve"> </w:t>
      </w:r>
      <w:r>
        <w:rPr>
          <w:spacing w:val="-4"/>
        </w:rPr>
        <w:t xml:space="preserve"> </w:t>
      </w:r>
      <w:r>
        <w:rPr>
          <w:w w:val="97"/>
        </w:rPr>
        <w:t>topic</w:t>
      </w:r>
      <w:r>
        <w:t xml:space="preserve"> </w:t>
      </w:r>
      <w:r>
        <w:rPr>
          <w:spacing w:val="-4"/>
        </w:rPr>
        <w:t xml:space="preserve"> </w:t>
      </w:r>
      <w:r>
        <w:rPr>
          <w:w w:val="95"/>
        </w:rPr>
        <w:t>pro</w:t>
      </w:r>
      <w:r>
        <w:rPr>
          <w:spacing w:val="5"/>
          <w:w w:val="95"/>
        </w:rPr>
        <w:t>p</w:t>
      </w:r>
      <w:r>
        <w:rPr>
          <w:w w:val="95"/>
        </w:rPr>
        <w:t>ortion</w:t>
      </w:r>
      <w:r>
        <w:t xml:space="preserve"> </w:t>
      </w:r>
      <w:r>
        <w:rPr>
          <w:spacing w:val="-4"/>
        </w:rPr>
        <w:t xml:space="preserve"> </w:t>
      </w:r>
      <w:r>
        <w:rPr>
          <w:rFonts w:ascii="Meiryo" w:hAnsi="Meiryo"/>
          <w:b/>
          <w:i/>
          <w:spacing w:val="-103"/>
          <w:w w:val="84"/>
        </w:rPr>
        <w:t>θ</w:t>
      </w:r>
      <w:r>
        <w:rPr>
          <w:w w:val="99"/>
          <w:position w:val="5"/>
        </w:rPr>
        <w:t>ˆ</w:t>
      </w:r>
      <w:r>
        <w:rPr>
          <w:position w:val="5"/>
        </w:rPr>
        <w:t xml:space="preserve"> </w:t>
      </w:r>
      <w:r>
        <w:rPr>
          <w:spacing w:val="6"/>
          <w:position w:val="5"/>
        </w:rPr>
        <w:t xml:space="preserve"> </w:t>
      </w:r>
      <w:r>
        <w:rPr>
          <w:spacing w:val="-6"/>
          <w:w w:val="98"/>
        </w:rPr>
        <w:t>b</w:t>
      </w:r>
      <w:r>
        <w:rPr>
          <w:w w:val="106"/>
        </w:rPr>
        <w:t>y</w:t>
      </w:r>
    </w:p>
    <w:p>
      <w:pPr>
        <w:spacing w:after="0" w:line="223" w:lineRule="exact"/>
        <w:sectPr>
          <w:type w:val="continuous"/>
          <w:pgSz w:w="12240" w:h="15840"/>
          <w:pgMar w:top="1440" w:right="0" w:bottom="280" w:left="1400" w:header="720" w:footer="720" w:gutter="0"/>
        </w:sectPr>
      </w:pPr>
    </w:p>
    <w:p>
      <w:pPr>
        <w:pStyle w:val="3"/>
        <w:spacing w:before="25" w:line="172" w:lineRule="auto"/>
        <w:ind w:left="111" w:right="27"/>
      </w:pPr>
      <w:r>
        <w:t xml:space="preserve">Here </w:t>
      </w:r>
      <w:r>
        <w:rPr>
          <w:rFonts w:ascii="Cambria" w:hAnsi="Cambria"/>
        </w:rPr>
        <w:t>Σ</w:t>
      </w:r>
      <w:r>
        <w:rPr>
          <w:rFonts w:ascii="Meiryo" w:hAnsi="Meiryo"/>
          <w:i/>
          <w:vertAlign w:val="superscript"/>
        </w:rPr>
        <w:t>−</w:t>
      </w:r>
      <w:r>
        <w:rPr>
          <w:rFonts w:ascii="Verdana" w:hAnsi="Verdana"/>
          <w:vertAlign w:val="superscript"/>
        </w:rPr>
        <w:t>1</w:t>
      </w:r>
      <w:r>
        <w:rPr>
          <w:rFonts w:ascii="Verdana" w:hAnsi="Verdana"/>
          <w:vertAlign w:val="baseline"/>
        </w:rPr>
        <w:t xml:space="preserve"> </w:t>
      </w:r>
      <w:r>
        <w:rPr>
          <w:vertAlign w:val="baseline"/>
        </w:rPr>
        <w:t xml:space="preserve">couples the separate </w:t>
      </w:r>
      <w:r>
        <w:rPr>
          <w:rFonts w:ascii="Meiryo" w:hAnsi="Meiryo"/>
          <w:b/>
          <w:i/>
          <w:vertAlign w:val="baseline"/>
        </w:rPr>
        <w:t>ξ</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terms in the par- tial derivatives as</w:t>
      </w:r>
    </w:p>
    <w:p>
      <w:pPr>
        <w:tabs>
          <w:tab w:val="left" w:pos="1473"/>
        </w:tabs>
        <w:spacing w:before="53" w:line="410" w:lineRule="exact"/>
        <w:ind w:left="532" w:right="0" w:firstLine="0"/>
        <w:jc w:val="left"/>
        <w:rPr>
          <w:sz w:val="20"/>
        </w:rPr>
      </w:pPr>
      <w:r>
        <w:pict>
          <v:shape id="_x0000_s1130" o:spid="_x0000_s1130" o:spt="202" type="#_x0000_t202" style="position:absolute;left:0pt;margin-left:135.9pt;margin-top:13.3pt;height:17.3pt;width:128.2pt;mso-position-horizontal-relative:page;z-index:-253162496;mso-width-relative:page;mso-height-relative:page;" filled="f" stroked="f" coordsize="21600,21600">
            <v:path/>
            <v:fill on="f" focussize="0,0"/>
            <v:stroke on="f" joinstyle="miter"/>
            <v:imagedata o:title=""/>
            <o:lock v:ext="edit"/>
            <v:textbox inset="0mm,0mm,0mm,0mm">
              <w:txbxContent>
                <w:p>
                  <w:pPr>
                    <w:tabs>
                      <w:tab w:val="left" w:pos="2408"/>
                    </w:tabs>
                    <w:spacing w:before="0" w:line="304" w:lineRule="exact"/>
                    <w:ind w:left="0" w:right="0" w:firstLine="0"/>
                    <w:jc w:val="left"/>
                    <w:rPr>
                      <w:rFonts w:ascii="Meiryo" w:hAnsi="Meiryo"/>
                      <w:i/>
                      <w:sz w:val="20"/>
                    </w:rPr>
                  </w:pPr>
                  <w:r>
                    <w:rPr>
                      <w:rFonts w:ascii="Meiryo" w:hAnsi="Meiryo"/>
                      <w:i/>
                      <w:sz w:val="20"/>
                    </w:rPr>
                    <w:t>−</w:t>
                  </w:r>
                  <w:r>
                    <w:rPr>
                      <w:rFonts w:ascii="Meiryo" w:hAnsi="Meiryo"/>
                      <w:i/>
                      <w:sz w:val="20"/>
                    </w:rPr>
                    <w:tab/>
                  </w:r>
                  <w:r>
                    <w:rPr>
                      <w:rFonts w:ascii="Meiryo" w:hAnsi="Meiryo"/>
                      <w:i/>
                      <w:spacing w:val="-20"/>
                      <w:sz w:val="20"/>
                    </w:rPr>
                    <w:t>−</w:t>
                  </w:r>
                </w:p>
              </w:txbxContent>
            </v:textbox>
          </v:shape>
        </w:pict>
      </w:r>
      <w:r>
        <w:rPr>
          <w:rFonts w:ascii="Bookman Old Style" w:hAnsi="Bookman Old Style"/>
          <w:b w:val="0"/>
          <w:i/>
          <w:spacing w:val="2"/>
          <w:w w:val="105"/>
          <w:position w:val="13"/>
          <w:sz w:val="20"/>
          <w:u w:val="single"/>
        </w:rPr>
        <w:t>∂</w:t>
      </w:r>
      <w:r>
        <w:rPr>
          <w:rFonts w:ascii="Meiryo" w:hAnsi="Meiryo"/>
          <w:i/>
          <w:spacing w:val="2"/>
          <w:w w:val="105"/>
          <w:position w:val="13"/>
          <w:sz w:val="20"/>
          <w:u w:val="single"/>
        </w:rPr>
        <w:t>L</w:t>
      </w:r>
      <w:r>
        <w:rPr>
          <w:rFonts w:ascii="Arial" w:hAnsi="Arial"/>
          <w:b/>
          <w:i/>
          <w:spacing w:val="2"/>
          <w:w w:val="105"/>
          <w:position w:val="10"/>
          <w:sz w:val="14"/>
          <w:u w:val="single"/>
        </w:rPr>
        <w:t>ξ</w:t>
      </w:r>
      <w:r>
        <w:rPr>
          <w:rFonts w:ascii="Arial" w:hAnsi="Arial"/>
          <w:i/>
          <w:spacing w:val="2"/>
          <w:w w:val="105"/>
          <w:position w:val="10"/>
          <w:sz w:val="14"/>
          <w:u w:val="single"/>
        </w:rPr>
        <w:t>,</w:t>
      </w:r>
      <w:r>
        <w:rPr>
          <w:rFonts w:ascii="Verdana" w:hAnsi="Verdana"/>
          <w:b/>
          <w:spacing w:val="2"/>
          <w:w w:val="105"/>
          <w:position w:val="10"/>
          <w:sz w:val="14"/>
          <w:u w:val="single"/>
        </w:rPr>
        <w:t>v</w:t>
      </w:r>
      <w:r>
        <w:rPr>
          <w:rFonts w:ascii="Verdana" w:hAnsi="Verdana"/>
          <w:b/>
          <w:spacing w:val="2"/>
          <w:w w:val="105"/>
          <w:position w:val="10"/>
          <w:sz w:val="14"/>
        </w:rPr>
        <w:t xml:space="preserve"> </w:t>
      </w:r>
      <w:r>
        <w:rPr>
          <w:rFonts w:ascii="Verdana" w:hAnsi="Verdana"/>
          <w:b/>
          <w:spacing w:val="12"/>
          <w:w w:val="105"/>
          <w:position w:val="10"/>
          <w:sz w:val="14"/>
        </w:rPr>
        <w:t xml:space="preserve"> </w:t>
      </w:r>
      <w:r>
        <w:rPr>
          <w:w w:val="105"/>
          <w:sz w:val="20"/>
        </w:rPr>
        <w:t>=</w:t>
      </w:r>
      <w:r>
        <w:rPr>
          <w:w w:val="105"/>
          <w:sz w:val="20"/>
        </w:rPr>
        <w:tab/>
      </w:r>
      <w:r>
        <w:rPr>
          <w:rFonts w:ascii="Bookman Old Style" w:hAnsi="Bookman Old Style"/>
          <w:b w:val="0"/>
          <w:i/>
          <w:spacing w:val="2"/>
          <w:w w:val="105"/>
          <w:sz w:val="20"/>
        </w:rPr>
        <w:t>β</w:t>
      </w:r>
      <w:r>
        <w:rPr>
          <w:rFonts w:ascii="Verdana" w:hAnsi="Verdana"/>
          <w:spacing w:val="2"/>
          <w:w w:val="105"/>
          <w:sz w:val="20"/>
          <w:vertAlign w:val="superscript"/>
        </w:rPr>
        <w:t>(</w:t>
      </w:r>
      <w:r>
        <w:rPr>
          <w:rFonts w:ascii="Arial" w:hAnsi="Arial"/>
          <w:i/>
          <w:spacing w:val="2"/>
          <w:w w:val="105"/>
          <w:sz w:val="20"/>
          <w:vertAlign w:val="superscript"/>
        </w:rPr>
        <w:t>m</w:t>
      </w:r>
      <w:r>
        <w:rPr>
          <w:rFonts w:ascii="Verdana" w:hAnsi="Verdana"/>
          <w:spacing w:val="2"/>
          <w:w w:val="105"/>
          <w:sz w:val="20"/>
          <w:vertAlign w:val="superscript"/>
        </w:rPr>
        <w:t>)</w:t>
      </w:r>
      <w:r>
        <w:rPr>
          <w:rFonts w:ascii="Cambria" w:hAnsi="Cambria"/>
          <w:spacing w:val="2"/>
          <w:w w:val="105"/>
          <w:sz w:val="20"/>
          <w:vertAlign w:val="baseline"/>
        </w:rPr>
        <w:t>p</w:t>
      </w:r>
      <w:r>
        <w:rPr>
          <w:rFonts w:ascii="Verdana" w:hAnsi="Verdana"/>
          <w:spacing w:val="2"/>
          <w:w w:val="105"/>
          <w:sz w:val="20"/>
          <w:vertAlign w:val="superscript"/>
        </w:rPr>
        <w:t>(</w:t>
      </w:r>
      <w:r>
        <w:rPr>
          <w:rFonts w:ascii="Arial" w:hAnsi="Arial"/>
          <w:i/>
          <w:spacing w:val="2"/>
          <w:w w:val="105"/>
          <w:sz w:val="20"/>
          <w:vertAlign w:val="superscript"/>
        </w:rPr>
        <w:t>m</w:t>
      </w:r>
      <w:r>
        <w:rPr>
          <w:rFonts w:ascii="Verdana" w:hAnsi="Verdana"/>
          <w:spacing w:val="2"/>
          <w:w w:val="105"/>
          <w:sz w:val="20"/>
          <w:vertAlign w:val="superscript"/>
        </w:rPr>
        <w:t>)</w:t>
      </w:r>
      <w:r>
        <w:rPr>
          <w:rFonts w:ascii="Verdana" w:hAnsi="Verdana"/>
          <w:spacing w:val="2"/>
          <w:w w:val="105"/>
          <w:sz w:val="20"/>
          <w:vertAlign w:val="baseline"/>
        </w:rPr>
        <w:t xml:space="preserve"> </w:t>
      </w:r>
      <w:r>
        <w:rPr>
          <w:w w:val="105"/>
          <w:sz w:val="20"/>
          <w:vertAlign w:val="baseline"/>
        </w:rPr>
        <w:t xml:space="preserve">+ </w:t>
      </w:r>
      <w:r>
        <w:rPr>
          <w:rFonts w:ascii="Arial" w:hAnsi="Arial"/>
          <w:w w:val="105"/>
          <w:sz w:val="20"/>
          <w:vertAlign w:val="baseline"/>
        </w:rPr>
        <w:t>E</w:t>
      </w:r>
      <w:r>
        <w:rPr>
          <w:w w:val="105"/>
          <w:sz w:val="20"/>
          <w:vertAlign w:val="baseline"/>
        </w:rPr>
        <w:t>[</w:t>
      </w:r>
      <w:r>
        <w:rPr>
          <w:rFonts w:ascii="Meiryo" w:hAnsi="Meiryo"/>
          <w:b/>
          <w:i/>
          <w:w w:val="105"/>
          <w:sz w:val="20"/>
          <w:vertAlign w:val="baseline"/>
        </w:rPr>
        <w:t>θ</w:t>
      </w:r>
      <w:r>
        <w:rPr>
          <w:rFonts w:ascii="Verdana" w:hAnsi="Verdana"/>
          <w:w w:val="105"/>
          <w:sz w:val="20"/>
          <w:vertAlign w:val="superscript"/>
        </w:rPr>
        <w:t>(</w:t>
      </w:r>
      <w:r>
        <w:rPr>
          <w:rFonts w:ascii="Arial" w:hAnsi="Arial"/>
          <w:i/>
          <w:w w:val="105"/>
          <w:sz w:val="20"/>
          <w:vertAlign w:val="superscript"/>
        </w:rPr>
        <w:t>m</w:t>
      </w:r>
      <w:r>
        <w:rPr>
          <w:rFonts w:ascii="Verdana" w:hAnsi="Verdana"/>
          <w:w w:val="105"/>
          <w:sz w:val="20"/>
          <w:vertAlign w:val="superscript"/>
        </w:rPr>
        <w:t>)</w:t>
      </w:r>
      <w:r>
        <w:rPr>
          <w:w w:val="105"/>
          <w:sz w:val="20"/>
          <w:vertAlign w:val="baseline"/>
        </w:rPr>
        <w:t>]</w:t>
      </w:r>
      <w:r>
        <w:rPr>
          <w:rFonts w:ascii="Arial" w:hAnsi="Arial"/>
          <w:w w:val="105"/>
          <w:sz w:val="20"/>
          <w:vertAlign w:val="baseline"/>
        </w:rPr>
        <w:t>E</w:t>
      </w:r>
      <w:r>
        <w:rPr>
          <w:w w:val="105"/>
          <w:sz w:val="20"/>
          <w:vertAlign w:val="baseline"/>
        </w:rPr>
        <w:t>[exp(</w:t>
      </w:r>
      <w:r>
        <w:rPr>
          <w:spacing w:val="33"/>
          <w:w w:val="105"/>
          <w:sz w:val="20"/>
          <w:vertAlign w:val="baseline"/>
        </w:rPr>
        <w:t xml:space="preserve"> </w:t>
      </w:r>
      <w:r>
        <w:rPr>
          <w:rFonts w:ascii="Meiryo" w:hAnsi="Meiryo"/>
          <w:b/>
          <w:i/>
          <w:spacing w:val="2"/>
          <w:w w:val="105"/>
          <w:sz w:val="20"/>
          <w:vertAlign w:val="baseline"/>
        </w:rPr>
        <w:t>ξ</w:t>
      </w:r>
      <w:r>
        <w:rPr>
          <w:rFonts w:ascii="Verdana" w:hAnsi="Verdana"/>
          <w:spacing w:val="2"/>
          <w:w w:val="105"/>
          <w:sz w:val="20"/>
          <w:vertAlign w:val="superscript"/>
        </w:rPr>
        <w:t>(</w:t>
      </w:r>
      <w:r>
        <w:rPr>
          <w:rFonts w:ascii="Arial" w:hAnsi="Arial"/>
          <w:i/>
          <w:spacing w:val="2"/>
          <w:w w:val="105"/>
          <w:sz w:val="20"/>
          <w:vertAlign w:val="superscript"/>
        </w:rPr>
        <w:t>m</w:t>
      </w:r>
      <w:r>
        <w:rPr>
          <w:rFonts w:ascii="Verdana" w:hAnsi="Verdana"/>
          <w:spacing w:val="2"/>
          <w:w w:val="105"/>
          <w:sz w:val="20"/>
          <w:vertAlign w:val="superscript"/>
        </w:rPr>
        <w:t>)</w:t>
      </w:r>
      <w:r>
        <w:rPr>
          <w:spacing w:val="2"/>
          <w:w w:val="105"/>
          <w:sz w:val="20"/>
          <w:vertAlign w:val="baseline"/>
        </w:rPr>
        <w:t>)]</w:t>
      </w:r>
    </w:p>
    <w:p>
      <w:pPr>
        <w:spacing w:before="0" w:line="233" w:lineRule="exact"/>
        <w:ind w:left="529" w:right="0" w:firstLine="0"/>
        <w:jc w:val="left"/>
        <w:rPr>
          <w:rFonts w:ascii="Verdana" w:hAnsi="Verdana"/>
          <w:sz w:val="14"/>
        </w:rPr>
      </w:pPr>
      <w:r>
        <w:rPr>
          <w:rFonts w:ascii="Bookman Old Style" w:hAnsi="Bookman Old Style"/>
          <w:b w:val="0"/>
          <w:i/>
          <w:w w:val="105"/>
          <w:position w:val="-8"/>
          <w:sz w:val="20"/>
        </w:rPr>
        <w:t>∂</w:t>
      </w:r>
      <w:r>
        <w:rPr>
          <w:rFonts w:ascii="Meiryo" w:hAnsi="Meiryo"/>
          <w:b/>
          <w:i/>
          <w:w w:val="105"/>
          <w:position w:val="-8"/>
          <w:sz w:val="20"/>
        </w:rPr>
        <w:t>ξ</w:t>
      </w:r>
      <w:r>
        <w:rPr>
          <w:rFonts w:ascii="Verdana" w:hAnsi="Verdana"/>
          <w:w w:val="105"/>
          <w:sz w:val="14"/>
        </w:rPr>
        <w:t>(</w:t>
      </w:r>
      <w:r>
        <w:rPr>
          <w:rFonts w:ascii="Arial" w:hAnsi="Arial"/>
          <w:i/>
          <w:w w:val="105"/>
          <w:sz w:val="14"/>
        </w:rPr>
        <w:t>m</w:t>
      </w:r>
      <w:r>
        <w:rPr>
          <w:rFonts w:ascii="Verdana" w:hAnsi="Verdana"/>
          <w:w w:val="105"/>
          <w:sz w:val="14"/>
        </w:rPr>
        <w:t>)</w:t>
      </w:r>
    </w:p>
    <w:p>
      <w:pPr>
        <w:spacing w:before="86" w:line="105" w:lineRule="auto"/>
        <w:ind w:left="1097" w:right="0" w:firstLine="0"/>
        <w:jc w:val="left"/>
        <w:rPr>
          <w:sz w:val="20"/>
        </w:rPr>
      </w:pPr>
      <w:r>
        <w:rPr>
          <w:rFonts w:ascii="Meiryo" w:hAnsi="Meiryo"/>
          <w:i/>
          <w:w w:val="105"/>
          <w:sz w:val="20"/>
        </w:rPr>
        <w:t xml:space="preserve">− </w:t>
      </w:r>
      <w:r>
        <w:rPr>
          <w:w w:val="105"/>
          <w:sz w:val="20"/>
        </w:rPr>
        <w:t>(</w:t>
      </w:r>
      <w:r>
        <w:rPr>
          <w:rFonts w:ascii="Cambria" w:hAnsi="Cambria"/>
          <w:w w:val="105"/>
          <w:sz w:val="20"/>
        </w:rPr>
        <w:t>Σ</w:t>
      </w:r>
      <w:r>
        <w:rPr>
          <w:rFonts w:ascii="Meiryo" w:hAnsi="Meiryo"/>
          <w:i/>
          <w:w w:val="105"/>
          <w:position w:val="9"/>
          <w:sz w:val="14"/>
        </w:rPr>
        <w:t>−</w:t>
      </w:r>
      <w:r>
        <w:rPr>
          <w:rFonts w:ascii="Verdana" w:hAnsi="Verdana"/>
          <w:w w:val="105"/>
          <w:position w:val="9"/>
          <w:sz w:val="14"/>
        </w:rPr>
        <w:t>1</w:t>
      </w:r>
      <w:r>
        <w:rPr>
          <w:w w:val="105"/>
          <w:sz w:val="20"/>
        </w:rPr>
        <w:t>)</w:t>
      </w:r>
      <w:r>
        <w:rPr>
          <w:rFonts w:ascii="Arial" w:hAnsi="Arial"/>
          <w:i/>
          <w:w w:val="105"/>
          <w:position w:val="-2"/>
          <w:sz w:val="14"/>
        </w:rPr>
        <w:t>m,m</w:t>
      </w:r>
      <w:r>
        <w:rPr>
          <w:w w:val="105"/>
          <w:sz w:val="20"/>
        </w:rPr>
        <w:t>(</w:t>
      </w:r>
      <w:r>
        <w:rPr>
          <w:rFonts w:ascii="Meiryo" w:hAnsi="Meiryo"/>
          <w:b/>
          <w:i/>
          <w:w w:val="105"/>
          <w:sz w:val="20"/>
        </w:rPr>
        <w:t>ξ</w:t>
      </w:r>
      <w:r>
        <w:rPr>
          <w:rFonts w:ascii="Verdana" w:hAnsi="Verdana"/>
          <w:w w:val="105"/>
          <w:position w:val="9"/>
          <w:sz w:val="14"/>
        </w:rPr>
        <w:t>(</w:t>
      </w:r>
      <w:r>
        <w:rPr>
          <w:rFonts w:ascii="Arial" w:hAnsi="Arial"/>
          <w:i/>
          <w:w w:val="105"/>
          <w:position w:val="9"/>
          <w:sz w:val="14"/>
        </w:rPr>
        <w:t>m</w:t>
      </w:r>
      <w:r>
        <w:rPr>
          <w:rFonts w:ascii="Verdana" w:hAnsi="Verdana"/>
          <w:w w:val="105"/>
          <w:position w:val="9"/>
          <w:sz w:val="14"/>
        </w:rPr>
        <w:t xml:space="preserve">) </w:t>
      </w:r>
      <w:r>
        <w:rPr>
          <w:rFonts w:ascii="Meiryo" w:hAnsi="Meiryo"/>
          <w:i/>
          <w:w w:val="105"/>
          <w:sz w:val="20"/>
        </w:rPr>
        <w:t xml:space="preserve">− </w:t>
      </w:r>
      <w:r>
        <w:rPr>
          <w:rFonts w:ascii="Meiryo" w:hAnsi="Meiryo"/>
          <w:b/>
          <w:i/>
          <w:w w:val="105"/>
          <w:sz w:val="20"/>
        </w:rPr>
        <w:t>µ</w:t>
      </w:r>
      <w:r>
        <w:rPr>
          <w:rFonts w:ascii="Verdana" w:hAnsi="Verdana"/>
          <w:w w:val="105"/>
          <w:position w:val="8"/>
          <w:sz w:val="14"/>
        </w:rPr>
        <w:t>(</w:t>
      </w:r>
      <w:r>
        <w:rPr>
          <w:rFonts w:ascii="Arial" w:hAnsi="Arial"/>
          <w:i/>
          <w:w w:val="105"/>
          <w:position w:val="8"/>
          <w:sz w:val="14"/>
        </w:rPr>
        <w:t>m</w:t>
      </w:r>
      <w:r>
        <w:rPr>
          <w:rFonts w:ascii="Verdana" w:hAnsi="Verdana"/>
          <w:w w:val="105"/>
          <w:position w:val="8"/>
          <w:sz w:val="14"/>
        </w:rPr>
        <w:t>)</w:t>
      </w:r>
      <w:r>
        <w:rPr>
          <w:w w:val="105"/>
          <w:sz w:val="20"/>
        </w:rPr>
        <w:t>)</w:t>
      </w:r>
    </w:p>
    <w:p>
      <w:pPr>
        <w:spacing w:before="129" w:line="26" w:lineRule="auto"/>
        <w:ind w:left="1097" w:right="0" w:firstLine="0"/>
        <w:jc w:val="left"/>
        <w:rPr>
          <w:rFonts w:ascii="Bookman Old Style" w:hAnsi="Bookman Old Style"/>
          <w:b w:val="0"/>
          <w:i/>
          <w:sz w:val="20"/>
        </w:rPr>
      </w:pPr>
      <w:r>
        <w:rPr>
          <w:rFonts w:ascii="Meiryo" w:hAnsi="Meiryo"/>
          <w:i/>
          <w:w w:val="96"/>
          <w:sz w:val="20"/>
        </w:rPr>
        <w:t>−</w:t>
      </w:r>
      <w:r>
        <w:rPr>
          <w:rFonts w:ascii="Meiryo" w:hAnsi="Meiryo"/>
          <w:i/>
          <w:spacing w:val="1"/>
          <w:sz w:val="20"/>
        </w:rPr>
        <w:t xml:space="preserve"> </w:t>
      </w:r>
      <w:r>
        <w:rPr>
          <w:rFonts w:ascii="Arial" w:hAnsi="Arial"/>
          <w:spacing w:val="25"/>
          <w:w w:val="232"/>
          <w:position w:val="19"/>
          <w:sz w:val="20"/>
        </w:rPr>
        <w:t>Σ</w:t>
      </w:r>
      <w:r>
        <w:rPr>
          <w:w w:val="103"/>
          <w:sz w:val="20"/>
        </w:rPr>
        <w:t>(</w:t>
      </w:r>
      <w:r>
        <w:rPr>
          <w:rFonts w:ascii="Cambria" w:hAnsi="Cambria"/>
          <w:w w:val="150"/>
          <w:sz w:val="20"/>
        </w:rPr>
        <w:t>Σ</w:t>
      </w:r>
      <w:r>
        <w:rPr>
          <w:rFonts w:ascii="Meiryo" w:hAnsi="Meiryo"/>
          <w:i/>
          <w:w w:val="110"/>
          <w:position w:val="9"/>
          <w:sz w:val="14"/>
        </w:rPr>
        <w:t>−</w:t>
      </w:r>
      <w:r>
        <w:rPr>
          <w:rFonts w:ascii="Verdana" w:hAnsi="Verdana"/>
          <w:spacing w:val="10"/>
          <w:w w:val="89"/>
          <w:position w:val="9"/>
          <w:sz w:val="14"/>
        </w:rPr>
        <w:t>1</w:t>
      </w:r>
      <w:r>
        <w:rPr>
          <w:w w:val="103"/>
          <w:sz w:val="20"/>
        </w:rPr>
        <w:t>)</w:t>
      </w:r>
      <w:r>
        <w:rPr>
          <w:rFonts w:ascii="Arial" w:hAnsi="Arial"/>
          <w:i/>
          <w:w w:val="136"/>
          <w:position w:val="-2"/>
          <w:sz w:val="14"/>
        </w:rPr>
        <w:t>m,j</w:t>
      </w:r>
      <w:r>
        <w:rPr>
          <w:rFonts w:ascii="Arial" w:hAnsi="Arial"/>
          <w:i/>
          <w:spacing w:val="-21"/>
          <w:position w:val="-2"/>
          <w:sz w:val="14"/>
        </w:rPr>
        <w:t xml:space="preserve"> </w:t>
      </w:r>
      <w:r>
        <w:rPr>
          <w:w w:val="103"/>
          <w:sz w:val="20"/>
        </w:rPr>
        <w:t>(</w:t>
      </w:r>
      <w:r>
        <w:rPr>
          <w:rFonts w:ascii="Meiryo" w:hAnsi="Meiryo"/>
          <w:b/>
          <w:i/>
          <w:spacing w:val="6"/>
          <w:w w:val="91"/>
          <w:sz w:val="20"/>
        </w:rPr>
        <w:t>ξ</w:t>
      </w:r>
      <w:r>
        <w:rPr>
          <w:rFonts w:ascii="Verdana" w:hAnsi="Verdana"/>
          <w:w w:val="97"/>
          <w:position w:val="9"/>
          <w:sz w:val="14"/>
        </w:rPr>
        <w:t>(</w:t>
      </w:r>
      <w:r>
        <w:rPr>
          <w:rFonts w:ascii="Arial" w:hAnsi="Arial"/>
          <w:i/>
          <w:spacing w:val="8"/>
          <w:w w:val="211"/>
          <w:position w:val="9"/>
          <w:sz w:val="14"/>
        </w:rPr>
        <w:t>j</w:t>
      </w:r>
      <w:r>
        <w:rPr>
          <w:rFonts w:ascii="Verdana" w:hAnsi="Verdana"/>
          <w:w w:val="97"/>
          <w:position w:val="9"/>
          <w:sz w:val="14"/>
        </w:rPr>
        <w:t>)</w:t>
      </w:r>
      <w:r>
        <w:rPr>
          <w:rFonts w:ascii="Verdana" w:hAnsi="Verdana"/>
          <w:spacing w:val="5"/>
          <w:position w:val="9"/>
          <w:sz w:val="14"/>
        </w:rPr>
        <w:t xml:space="preserve"> </w:t>
      </w:r>
      <w:r>
        <w:rPr>
          <w:rFonts w:ascii="Meiryo" w:hAnsi="Meiryo"/>
          <w:i/>
          <w:w w:val="96"/>
          <w:sz w:val="20"/>
        </w:rPr>
        <w:t>−</w:t>
      </w:r>
      <w:r>
        <w:rPr>
          <w:rFonts w:ascii="Meiryo" w:hAnsi="Meiryo"/>
          <w:i/>
          <w:spacing w:val="-24"/>
          <w:sz w:val="20"/>
        </w:rPr>
        <w:t xml:space="preserve"> </w:t>
      </w:r>
      <w:r>
        <w:rPr>
          <w:rFonts w:ascii="Meiryo" w:hAnsi="Meiryo"/>
          <w:b/>
          <w:i/>
          <w:w w:val="102"/>
          <w:sz w:val="20"/>
        </w:rPr>
        <w:t>µ</w:t>
      </w:r>
      <w:r>
        <w:rPr>
          <w:rFonts w:ascii="Verdana" w:hAnsi="Verdana"/>
          <w:w w:val="97"/>
          <w:position w:val="8"/>
          <w:sz w:val="14"/>
        </w:rPr>
        <w:t>(</w:t>
      </w:r>
      <w:r>
        <w:rPr>
          <w:rFonts w:ascii="Arial" w:hAnsi="Arial"/>
          <w:i/>
          <w:spacing w:val="8"/>
          <w:w w:val="211"/>
          <w:position w:val="8"/>
          <w:sz w:val="14"/>
        </w:rPr>
        <w:t>j</w:t>
      </w:r>
      <w:r>
        <w:rPr>
          <w:rFonts w:ascii="Verdana" w:hAnsi="Verdana"/>
          <w:spacing w:val="10"/>
          <w:w w:val="97"/>
          <w:position w:val="8"/>
          <w:sz w:val="14"/>
        </w:rPr>
        <w:t>)</w:t>
      </w:r>
      <w:r>
        <w:rPr>
          <w:w w:val="103"/>
          <w:sz w:val="20"/>
        </w:rPr>
        <w:t>)</w:t>
      </w:r>
      <w:r>
        <w:rPr>
          <w:rFonts w:ascii="Bookman Old Style" w:hAnsi="Bookman Old Style"/>
          <w:b w:val="0"/>
          <w:i/>
          <w:w w:val="92"/>
          <w:sz w:val="20"/>
        </w:rPr>
        <w:t>,</w:t>
      </w:r>
    </w:p>
    <w:p>
      <w:pPr>
        <w:pStyle w:val="3"/>
        <w:spacing w:before="38" w:line="235" w:lineRule="auto"/>
        <w:ind w:left="111" w:right="947"/>
      </w:pPr>
      <w:r>
        <w:br w:type="column"/>
      </w:r>
      <w:r>
        <w:t xml:space="preserve">exponentiation and multiplying with the correspond- ing stick lengths </w:t>
      </w:r>
      <w:r>
        <w:rPr>
          <w:rFonts w:ascii="Cambria"/>
        </w:rPr>
        <w:t>p</w:t>
      </w:r>
      <w:r>
        <w:rPr>
          <w:rFonts w:ascii="Verdana"/>
          <w:vertAlign w:val="superscript"/>
        </w:rPr>
        <w:t>(</w:t>
      </w:r>
      <w:r>
        <w:rPr>
          <w:rFonts w:ascii="Arial"/>
          <w:i/>
          <w:vertAlign w:val="superscript"/>
        </w:rPr>
        <w:t>i</w:t>
      </w:r>
      <w:r>
        <w:rPr>
          <w:rFonts w:ascii="Verdana"/>
          <w:vertAlign w:val="superscript"/>
        </w:rPr>
        <w:t>)</w:t>
      </w:r>
      <w:r>
        <w:rPr>
          <w:vertAlign w:val="baseline"/>
        </w:rPr>
        <w:t>.</w:t>
      </w:r>
    </w:p>
    <w:p>
      <w:pPr>
        <w:pStyle w:val="3"/>
        <w:spacing w:before="1"/>
        <w:rPr>
          <w:sz w:val="26"/>
        </w:rPr>
      </w:pPr>
    </w:p>
    <w:p>
      <w:pPr>
        <w:pStyle w:val="7"/>
        <w:numPr>
          <w:ilvl w:val="1"/>
          <w:numId w:val="1"/>
        </w:numPr>
        <w:tabs>
          <w:tab w:val="left" w:pos="633"/>
          <w:tab w:val="left" w:pos="634"/>
        </w:tabs>
        <w:spacing w:before="0" w:after="0" w:line="240" w:lineRule="auto"/>
        <w:ind w:left="633" w:right="0" w:hanging="523"/>
        <w:jc w:val="left"/>
        <w:rPr>
          <w:rFonts w:ascii="Cambria"/>
          <w:sz w:val="20"/>
        </w:rPr>
      </w:pPr>
      <w:r>
        <w:rPr>
          <w:rFonts w:ascii="Cambria"/>
          <w:w w:val="135"/>
          <w:sz w:val="20"/>
        </w:rPr>
        <w:t xml:space="preserve">SHARED AND </w:t>
      </w:r>
      <w:r>
        <w:rPr>
          <w:rFonts w:ascii="Cambria"/>
          <w:spacing w:val="-7"/>
          <w:w w:val="135"/>
          <w:sz w:val="20"/>
        </w:rPr>
        <w:t>PRIVATE</w:t>
      </w:r>
      <w:r>
        <w:rPr>
          <w:rFonts w:ascii="Cambria"/>
          <w:spacing w:val="-2"/>
          <w:w w:val="135"/>
          <w:sz w:val="20"/>
        </w:rPr>
        <w:t xml:space="preserve"> </w:t>
      </w:r>
      <w:r>
        <w:rPr>
          <w:rFonts w:ascii="Cambria"/>
          <w:w w:val="135"/>
          <w:sz w:val="20"/>
        </w:rPr>
        <w:t>TOPICS</w:t>
      </w:r>
    </w:p>
    <w:p>
      <w:pPr>
        <w:pStyle w:val="3"/>
        <w:spacing w:before="7"/>
        <w:rPr>
          <w:rFonts w:ascii="Cambria"/>
          <w:sz w:val="17"/>
        </w:rPr>
      </w:pPr>
    </w:p>
    <w:p>
      <w:pPr>
        <w:pStyle w:val="3"/>
        <w:spacing w:line="252" w:lineRule="auto"/>
        <w:ind w:left="111" w:right="996"/>
      </w:pPr>
      <w:r>
        <w:t xml:space="preserve">The key </w:t>
      </w:r>
      <w:r>
        <w:rPr>
          <w:spacing w:val="-3"/>
        </w:rPr>
        <w:t xml:space="preserve">novelty </w:t>
      </w:r>
      <w:r>
        <w:t>of the model is its capability to learn both</w:t>
      </w:r>
      <w:r>
        <w:rPr>
          <w:spacing w:val="-15"/>
        </w:rPr>
        <w:t xml:space="preserve"> </w:t>
      </w:r>
      <w:r>
        <w:t>topics</w:t>
      </w:r>
      <w:r>
        <w:rPr>
          <w:spacing w:val="-14"/>
        </w:rPr>
        <w:t xml:space="preserve"> </w:t>
      </w:r>
      <w:r>
        <w:t>that</w:t>
      </w:r>
      <w:r>
        <w:rPr>
          <w:spacing w:val="-14"/>
        </w:rPr>
        <w:t xml:space="preserve"> </w:t>
      </w:r>
      <w:r>
        <w:t>are</w:t>
      </w:r>
      <w:r>
        <w:rPr>
          <w:spacing w:val="-15"/>
        </w:rPr>
        <w:t xml:space="preserve"> </w:t>
      </w:r>
      <w:r>
        <w:t>shared</w:t>
      </w:r>
      <w:r>
        <w:rPr>
          <w:spacing w:val="-14"/>
        </w:rPr>
        <w:t xml:space="preserve"> </w:t>
      </w:r>
      <w:r>
        <w:t>and</w:t>
      </w:r>
      <w:r>
        <w:rPr>
          <w:spacing w:val="-15"/>
        </w:rPr>
        <w:t xml:space="preserve"> </w:t>
      </w:r>
      <w:r>
        <w:t>that</w:t>
      </w:r>
      <w:r>
        <w:rPr>
          <w:spacing w:val="-14"/>
        </w:rPr>
        <w:t xml:space="preserve"> </w:t>
      </w:r>
      <w:r>
        <w:t>are</w:t>
      </w:r>
      <w:r>
        <w:rPr>
          <w:spacing w:val="-15"/>
        </w:rPr>
        <w:t xml:space="preserve"> </w:t>
      </w:r>
      <w:r>
        <w:t>private</w:t>
      </w:r>
      <w:r>
        <w:rPr>
          <w:spacing w:val="-14"/>
        </w:rPr>
        <w:t xml:space="preserve"> </w:t>
      </w:r>
      <w:r>
        <w:t>to</w:t>
      </w:r>
      <w:r>
        <w:rPr>
          <w:spacing w:val="-14"/>
        </w:rPr>
        <w:t xml:space="preserve"> </w:t>
      </w:r>
      <w:r>
        <w:t>each</w:t>
      </w:r>
    </w:p>
    <w:p>
      <w:pPr>
        <w:spacing w:after="0" w:line="252" w:lineRule="auto"/>
        <w:sectPr>
          <w:type w:val="continuous"/>
          <w:pgSz w:w="12240" w:h="15840"/>
          <w:pgMar w:top="1440" w:right="0" w:bottom="280" w:left="1400" w:header="720" w:footer="720" w:gutter="0"/>
          <w:cols w:equalWidth="0" w:num="2">
            <w:col w:w="4833" w:space="207"/>
            <w:col w:w="5800"/>
          </w:cols>
        </w:sectPr>
      </w:pPr>
    </w:p>
    <w:p>
      <w:pPr>
        <w:pStyle w:val="3"/>
        <w:tabs>
          <w:tab w:val="left" w:pos="4143"/>
        </w:tabs>
        <w:spacing w:line="184" w:lineRule="auto"/>
        <w:ind w:left="287"/>
        <w:jc w:val="center"/>
      </w:pPr>
      <w:r>
        <w:rPr>
          <w:rFonts w:ascii="Arial"/>
          <w:i/>
          <w:w w:val="180"/>
          <w:position w:val="-6"/>
          <w:sz w:val="14"/>
        </w:rPr>
        <w:t xml:space="preserve">j </w:t>
      </w:r>
      <w:r>
        <w:rPr>
          <w:rFonts w:ascii="Arial"/>
          <w:i/>
          <w:spacing w:val="3"/>
          <w:w w:val="180"/>
          <w:position w:val="-6"/>
          <w:sz w:val="14"/>
        </w:rPr>
        <w:t xml:space="preserve"> </w:t>
      </w:r>
      <w:r>
        <w:rPr>
          <w:rFonts w:ascii="Arial"/>
          <w:i/>
          <w:w w:val="105"/>
          <w:position w:val="-6"/>
          <w:sz w:val="14"/>
        </w:rPr>
        <w:t>m</w:t>
      </w:r>
      <w:r>
        <w:rPr>
          <w:rFonts w:ascii="Arial"/>
          <w:i/>
          <w:w w:val="105"/>
          <w:position w:val="-6"/>
          <w:sz w:val="14"/>
        </w:rPr>
        <w:tab/>
      </w:r>
      <w:r>
        <w:t>modality,</w:t>
      </w:r>
      <w:r>
        <w:rPr>
          <w:spacing w:val="-12"/>
        </w:rPr>
        <w:t xml:space="preserve"> </w:t>
      </w:r>
      <w:r>
        <w:t>without</w:t>
      </w:r>
      <w:r>
        <w:rPr>
          <w:spacing w:val="-13"/>
        </w:rPr>
        <w:t xml:space="preserve"> </w:t>
      </w:r>
      <w:r>
        <w:t>needing</w:t>
      </w:r>
      <w:r>
        <w:rPr>
          <w:spacing w:val="-14"/>
        </w:rPr>
        <w:t xml:space="preserve"> </w:t>
      </w:r>
      <w:r>
        <w:t>to</w:t>
      </w:r>
      <w:r>
        <w:rPr>
          <w:spacing w:val="-13"/>
        </w:rPr>
        <w:t xml:space="preserve"> </w:t>
      </w:r>
      <w:r>
        <w:t>specify</w:t>
      </w:r>
      <w:r>
        <w:rPr>
          <w:spacing w:val="-13"/>
        </w:rPr>
        <w:t xml:space="preserve"> </w:t>
      </w:r>
      <w:r>
        <w:t>them</w:t>
      </w:r>
      <w:r>
        <w:rPr>
          <w:spacing w:val="-13"/>
        </w:rPr>
        <w:t xml:space="preserve"> </w:t>
      </w:r>
      <w:r>
        <w:t>in</w:t>
      </w:r>
      <w:r>
        <w:rPr>
          <w:spacing w:val="-13"/>
        </w:rPr>
        <w:t xml:space="preserve"> </w:t>
      </w:r>
      <w:r>
        <w:t>advance.</w:t>
      </w:r>
    </w:p>
    <w:p>
      <w:pPr>
        <w:pStyle w:val="3"/>
        <w:spacing w:line="204" w:lineRule="exact"/>
        <w:ind w:left="5151"/>
      </w:pPr>
      <w:r>
        <w:t>Since</w:t>
      </w:r>
      <w:r>
        <w:rPr>
          <w:spacing w:val="-20"/>
        </w:rPr>
        <w:t xml:space="preserve"> </w:t>
      </w:r>
      <w:r>
        <w:t>the</w:t>
      </w:r>
      <w:r>
        <w:rPr>
          <w:spacing w:val="-19"/>
        </w:rPr>
        <w:t xml:space="preserve"> </w:t>
      </w:r>
      <w:r>
        <w:rPr>
          <w:spacing w:val="-4"/>
        </w:rPr>
        <w:t>way</w:t>
      </w:r>
      <w:r>
        <w:rPr>
          <w:spacing w:val="-19"/>
        </w:rPr>
        <w:t xml:space="preserve"> </w:t>
      </w:r>
      <w:r>
        <w:t>these</w:t>
      </w:r>
      <w:r>
        <w:rPr>
          <w:spacing w:val="-19"/>
        </w:rPr>
        <w:t xml:space="preserve"> </w:t>
      </w:r>
      <w:r>
        <w:t>topics</w:t>
      </w:r>
      <w:r>
        <w:rPr>
          <w:spacing w:val="-19"/>
        </w:rPr>
        <w:t xml:space="preserve"> </w:t>
      </w:r>
      <w:r>
        <w:t>appear</w:t>
      </w:r>
      <w:r>
        <w:rPr>
          <w:spacing w:val="-19"/>
        </w:rPr>
        <w:t xml:space="preserve"> </w:t>
      </w:r>
      <w:r>
        <w:t>is</w:t>
      </w:r>
      <w:r>
        <w:rPr>
          <w:spacing w:val="-19"/>
        </w:rPr>
        <w:t xml:space="preserve"> </w:t>
      </w:r>
      <w:r>
        <w:rPr>
          <w:spacing w:val="-3"/>
        </w:rPr>
        <w:t>by</w:t>
      </w:r>
      <w:r>
        <w:rPr>
          <w:spacing w:val="-19"/>
        </w:rPr>
        <w:t xml:space="preserve"> </w:t>
      </w:r>
      <w:r>
        <w:t>no</w:t>
      </w:r>
      <w:r>
        <w:rPr>
          <w:spacing w:val="-19"/>
        </w:rPr>
        <w:t xml:space="preserve"> </w:t>
      </w:r>
      <w:r>
        <w:t>means</w:t>
      </w:r>
      <w:r>
        <w:rPr>
          <w:spacing w:val="-20"/>
        </w:rPr>
        <w:t xml:space="preserve"> </w:t>
      </w:r>
      <w:r>
        <w:t>trans-</w:t>
      </w:r>
    </w:p>
    <w:p>
      <w:pPr>
        <w:spacing w:after="0" w:line="204" w:lineRule="exact"/>
        <w:sectPr>
          <w:type w:val="continuous"/>
          <w:pgSz w:w="12240" w:h="15840"/>
          <w:pgMar w:top="1440" w:right="0" w:bottom="280" w:left="1400" w:header="720" w:footer="720" w:gutter="0"/>
        </w:sectPr>
      </w:pPr>
    </w:p>
    <w:p>
      <w:pPr>
        <w:pStyle w:val="3"/>
        <w:spacing w:before="25" w:line="168" w:lineRule="auto"/>
        <w:ind w:left="111" w:right="38"/>
        <w:jc w:val="both"/>
      </w:pPr>
      <w:r>
        <w:rPr>
          <w:w w:val="105"/>
        </w:rPr>
        <w:t xml:space="preserve">with </w:t>
      </w:r>
      <w:r>
        <w:rPr>
          <w:w w:val="120"/>
        </w:rPr>
        <w:t>(</w:t>
      </w:r>
      <w:r>
        <w:rPr>
          <w:rFonts w:ascii="Cambria" w:hAnsi="Cambria"/>
          <w:w w:val="120"/>
        </w:rPr>
        <w:t>Σ</w:t>
      </w:r>
      <w:r>
        <w:rPr>
          <w:rFonts w:ascii="Meiryo" w:hAnsi="Meiryo"/>
          <w:i/>
          <w:w w:val="120"/>
          <w:vertAlign w:val="superscript"/>
        </w:rPr>
        <w:t>−</w:t>
      </w:r>
      <w:r>
        <w:rPr>
          <w:rFonts w:ascii="Verdana" w:hAnsi="Verdana"/>
          <w:w w:val="120"/>
          <w:vertAlign w:val="superscript"/>
        </w:rPr>
        <w:t>1</w:t>
      </w:r>
      <w:r>
        <w:rPr>
          <w:w w:val="120"/>
          <w:vertAlign w:val="baseline"/>
        </w:rPr>
        <w:t>)</w:t>
      </w:r>
      <w:r>
        <w:rPr>
          <w:rFonts w:ascii="Arial" w:hAnsi="Arial"/>
          <w:i/>
          <w:w w:val="120"/>
          <w:vertAlign w:val="subscript"/>
        </w:rPr>
        <w:t>i,j</w:t>
      </w:r>
      <w:r>
        <w:rPr>
          <w:rFonts w:ascii="Arial" w:hAnsi="Arial"/>
          <w:i/>
          <w:w w:val="120"/>
          <w:vertAlign w:val="baseline"/>
        </w:rPr>
        <w:t xml:space="preserve"> </w:t>
      </w:r>
      <w:r>
        <w:rPr>
          <w:w w:val="105"/>
          <w:vertAlign w:val="baseline"/>
        </w:rPr>
        <w:t xml:space="preserve">denoting a block of </w:t>
      </w:r>
      <w:r>
        <w:rPr>
          <w:rFonts w:ascii="Cambria" w:hAnsi="Cambria"/>
          <w:w w:val="105"/>
          <w:vertAlign w:val="baseline"/>
        </w:rPr>
        <w:t>Σ</w:t>
      </w:r>
      <w:r>
        <w:rPr>
          <w:rFonts w:ascii="Meiryo" w:hAnsi="Meiryo"/>
          <w:i/>
          <w:w w:val="105"/>
          <w:vertAlign w:val="superscript"/>
        </w:rPr>
        <w:t>−</w:t>
      </w:r>
      <w:r>
        <w:rPr>
          <w:rFonts w:ascii="Verdana" w:hAnsi="Verdana"/>
          <w:w w:val="105"/>
          <w:vertAlign w:val="superscript"/>
        </w:rPr>
        <w:t>1</w:t>
      </w:r>
      <w:r>
        <w:rPr>
          <w:rFonts w:ascii="Verdana" w:hAnsi="Verdana"/>
          <w:w w:val="105"/>
          <w:vertAlign w:val="baseline"/>
        </w:rPr>
        <w:t xml:space="preserve"> </w:t>
      </w:r>
      <w:r>
        <w:rPr>
          <w:w w:val="105"/>
          <w:vertAlign w:val="baseline"/>
        </w:rPr>
        <w:t xml:space="preserve">correspond- ing to modalities </w:t>
      </w:r>
      <w:r>
        <w:rPr>
          <w:rFonts w:ascii="Bookman Old Style" w:hAnsi="Bookman Old Style"/>
          <w:b w:val="0"/>
          <w:i/>
          <w:w w:val="120"/>
          <w:vertAlign w:val="baseline"/>
        </w:rPr>
        <w:t xml:space="preserve">i </w:t>
      </w:r>
      <w:r>
        <w:rPr>
          <w:w w:val="105"/>
          <w:vertAlign w:val="baseline"/>
        </w:rPr>
        <w:t xml:space="preserve">and </w:t>
      </w:r>
      <w:r>
        <w:rPr>
          <w:rFonts w:ascii="Bookman Old Style" w:hAnsi="Bookman Old Style"/>
          <w:b w:val="0"/>
          <w:i/>
          <w:w w:val="120"/>
          <w:vertAlign w:val="baseline"/>
        </w:rPr>
        <w:t>j</w:t>
      </w:r>
      <w:r>
        <w:rPr>
          <w:w w:val="120"/>
          <w:vertAlign w:val="baseline"/>
        </w:rPr>
        <w:t xml:space="preserve">. </w:t>
      </w:r>
      <w:r>
        <w:rPr>
          <w:w w:val="105"/>
          <w:vertAlign w:val="baseline"/>
        </w:rPr>
        <w:t xml:space="preserve">The inverse of </w:t>
      </w:r>
      <w:r>
        <w:rPr>
          <w:rFonts w:ascii="Cambria" w:hAnsi="Cambria"/>
          <w:w w:val="120"/>
          <w:vertAlign w:val="baseline"/>
        </w:rPr>
        <w:t xml:space="preserve">Σ </w:t>
      </w:r>
      <w:r>
        <w:rPr>
          <w:w w:val="105"/>
          <w:vertAlign w:val="baseline"/>
        </w:rPr>
        <w:t>remains</w:t>
      </w:r>
    </w:p>
    <w:p>
      <w:pPr>
        <w:pStyle w:val="3"/>
        <w:spacing w:before="35" w:line="225" w:lineRule="auto"/>
        <w:ind w:left="111" w:right="38"/>
        <w:jc w:val="both"/>
      </w:pPr>
      <w:r>
        <w:t xml:space="preserve">constant during the gradient descent, and hence only needs to be evaluated once for every time the factor </w:t>
      </w:r>
      <w:r>
        <w:rPr>
          <w:rFonts w:ascii="Bookman Old Style" w:hAnsi="Bookman Old Style"/>
          <w:b w:val="0"/>
          <w:i/>
        </w:rPr>
        <w:t>q</w:t>
      </w:r>
      <w:r>
        <w:t>(</w:t>
      </w:r>
      <w:r>
        <w:rPr>
          <w:rFonts w:ascii="Meiryo" w:hAnsi="Meiryo"/>
          <w:b/>
          <w:i/>
        </w:rPr>
        <w:t>ξ</w:t>
      </w:r>
      <w:r>
        <w:t>) is updated.</w:t>
      </w:r>
    </w:p>
    <w:p>
      <w:pPr>
        <w:pStyle w:val="3"/>
        <w:spacing w:before="8" w:line="252" w:lineRule="auto"/>
        <w:ind w:left="111" w:right="1004"/>
        <w:jc w:val="both"/>
      </w:pPr>
      <w:r>
        <w:br w:type="column"/>
      </w:r>
      <w:r>
        <w:t xml:space="preserve">parent in the above formulation, </w:t>
      </w:r>
      <w:r>
        <w:rPr>
          <w:spacing w:val="-3"/>
        </w:rPr>
        <w:t xml:space="preserve">we </w:t>
      </w:r>
      <w:r>
        <w:t>will here discuss the property in more detail. In brief, the distinct na- ture</w:t>
      </w:r>
      <w:r>
        <w:rPr>
          <w:spacing w:val="-5"/>
        </w:rPr>
        <w:t xml:space="preserve"> </w:t>
      </w:r>
      <w:r>
        <w:t>for</w:t>
      </w:r>
      <w:r>
        <w:rPr>
          <w:spacing w:val="-5"/>
        </w:rPr>
        <w:t xml:space="preserve"> </w:t>
      </w:r>
      <w:r>
        <w:t>the</w:t>
      </w:r>
      <w:r>
        <w:rPr>
          <w:spacing w:val="-4"/>
        </w:rPr>
        <w:t xml:space="preserve"> </w:t>
      </w:r>
      <w:r>
        <w:t>topics</w:t>
      </w:r>
      <w:r>
        <w:rPr>
          <w:spacing w:val="-5"/>
        </w:rPr>
        <w:t xml:space="preserve"> </w:t>
      </w:r>
      <w:r>
        <w:t>comes</w:t>
      </w:r>
      <w:r>
        <w:rPr>
          <w:spacing w:val="-4"/>
        </w:rPr>
        <w:t xml:space="preserve"> </w:t>
      </w:r>
      <w:r>
        <w:t>from</w:t>
      </w:r>
      <w:r>
        <w:rPr>
          <w:spacing w:val="-5"/>
        </w:rPr>
        <w:t xml:space="preserve"> </w:t>
      </w:r>
      <w:r>
        <w:t>an</w:t>
      </w:r>
      <w:r>
        <w:rPr>
          <w:spacing w:val="-4"/>
        </w:rPr>
        <w:t xml:space="preserve"> </w:t>
      </w:r>
      <w:r>
        <w:t>interplay</w:t>
      </w:r>
      <w:r>
        <w:rPr>
          <w:spacing w:val="-5"/>
        </w:rPr>
        <w:t xml:space="preserve"> </w:t>
      </w:r>
      <w:r>
        <w:t>of</w:t>
      </w:r>
      <w:r>
        <w:rPr>
          <w:spacing w:val="-4"/>
        </w:rPr>
        <w:t xml:space="preserve"> </w:t>
      </w:r>
      <w:r>
        <w:t>the</w:t>
      </w:r>
      <w:r>
        <w:rPr>
          <w:spacing w:val="-5"/>
        </w:rPr>
        <w:t xml:space="preserve"> </w:t>
      </w:r>
      <w:r>
        <w:t>cor- relations</w:t>
      </w:r>
      <w:r>
        <w:rPr>
          <w:spacing w:val="-26"/>
        </w:rPr>
        <w:t xml:space="preserve"> </w:t>
      </w:r>
      <w:r>
        <w:t>between</w:t>
      </w:r>
      <w:r>
        <w:rPr>
          <w:spacing w:val="-26"/>
        </w:rPr>
        <w:t xml:space="preserve"> </w:t>
      </w:r>
      <w:r>
        <w:t>the</w:t>
      </w:r>
      <w:r>
        <w:rPr>
          <w:spacing w:val="-26"/>
        </w:rPr>
        <w:t xml:space="preserve"> </w:t>
      </w:r>
      <w:r>
        <w:t>topics</w:t>
      </w:r>
      <w:r>
        <w:rPr>
          <w:spacing w:val="-25"/>
        </w:rPr>
        <w:t xml:space="preserve"> </w:t>
      </w:r>
      <w:r>
        <w:t>of</w:t>
      </w:r>
      <w:r>
        <w:rPr>
          <w:spacing w:val="-26"/>
        </w:rPr>
        <w:t xml:space="preserve"> </w:t>
      </w:r>
      <w:r>
        <w:t>different</w:t>
      </w:r>
      <w:r>
        <w:rPr>
          <w:spacing w:val="-26"/>
        </w:rPr>
        <w:t xml:space="preserve"> </w:t>
      </w:r>
      <w:r>
        <w:t>modalities</w:t>
      </w:r>
      <w:r>
        <w:rPr>
          <w:spacing w:val="-26"/>
        </w:rPr>
        <w:t xml:space="preserve"> </w:t>
      </w:r>
      <w:r>
        <w:t>and the</w:t>
      </w:r>
      <w:r>
        <w:rPr>
          <w:spacing w:val="12"/>
        </w:rPr>
        <w:t xml:space="preserve"> </w:t>
      </w:r>
      <w:r>
        <w:t>HDP</w:t>
      </w:r>
      <w:r>
        <w:rPr>
          <w:spacing w:val="12"/>
        </w:rPr>
        <w:t xml:space="preserve"> </w:t>
      </w:r>
      <w:r>
        <w:t>procedure</w:t>
      </w:r>
      <w:r>
        <w:rPr>
          <w:spacing w:val="13"/>
        </w:rPr>
        <w:t xml:space="preserve"> </w:t>
      </w:r>
      <w:r>
        <w:t>that</w:t>
      </w:r>
      <w:r>
        <w:rPr>
          <w:spacing w:val="12"/>
        </w:rPr>
        <w:t xml:space="preserve"> </w:t>
      </w:r>
      <w:r>
        <w:t>turns</w:t>
      </w:r>
      <w:r>
        <w:rPr>
          <w:spacing w:val="12"/>
        </w:rPr>
        <w:t xml:space="preserve"> </w:t>
      </w:r>
      <w:r>
        <w:t>some</w:t>
      </w:r>
      <w:r>
        <w:rPr>
          <w:spacing w:val="13"/>
        </w:rPr>
        <w:t xml:space="preserve"> </w:t>
      </w:r>
      <w:r>
        <w:t>of</w:t>
      </w:r>
      <w:r>
        <w:rPr>
          <w:spacing w:val="12"/>
        </w:rPr>
        <w:t xml:space="preserve"> </w:t>
      </w:r>
      <w:r>
        <w:t>the</w:t>
      </w:r>
      <w:r>
        <w:rPr>
          <w:spacing w:val="13"/>
        </w:rPr>
        <w:t xml:space="preserve"> </w:t>
      </w:r>
      <w:r>
        <w:t>topics</w:t>
      </w:r>
      <w:r>
        <w:rPr>
          <w:spacing w:val="12"/>
        </w:rPr>
        <w:t xml:space="preserve"> </w:t>
      </w:r>
      <w:r>
        <w:t>off</w:t>
      </w:r>
    </w:p>
    <w:p>
      <w:pPr>
        <w:spacing w:after="0" w:line="252" w:lineRule="auto"/>
        <w:jc w:val="both"/>
        <w:sectPr>
          <w:type w:val="continuous"/>
          <w:pgSz w:w="12240" w:h="15840"/>
          <w:pgMar w:top="1440" w:right="0" w:bottom="280" w:left="1400" w:header="720" w:footer="720" w:gutter="0"/>
          <w:cols w:equalWidth="0" w:num="2">
            <w:col w:w="4833" w:space="207"/>
            <w:col w:w="5800"/>
          </w:cols>
        </w:sectPr>
      </w:pPr>
    </w:p>
    <w:p>
      <w:pPr>
        <w:pStyle w:val="3"/>
        <w:spacing w:before="56" w:line="252" w:lineRule="auto"/>
        <w:ind w:left="111" w:right="38"/>
        <w:jc w:val="both"/>
      </w:pPr>
      <w:r>
        <w:t>for</w:t>
      </w:r>
      <w:r>
        <w:rPr>
          <w:spacing w:val="-15"/>
        </w:rPr>
        <w:t xml:space="preserve"> </w:t>
      </w:r>
      <w:r>
        <w:t>each</w:t>
      </w:r>
      <w:r>
        <w:rPr>
          <w:spacing w:val="-14"/>
        </w:rPr>
        <w:t xml:space="preserve"> </w:t>
      </w:r>
      <w:r>
        <w:t>modality.</w:t>
      </w:r>
      <w:r>
        <w:rPr>
          <w:spacing w:val="3"/>
        </w:rPr>
        <w:t xml:space="preserve"> </w:t>
      </w:r>
      <w:r>
        <w:t>In</w:t>
      </w:r>
      <w:r>
        <w:rPr>
          <w:spacing w:val="-14"/>
        </w:rPr>
        <w:t xml:space="preserve"> </w:t>
      </w:r>
      <w:r>
        <w:t>particular,</w:t>
      </w:r>
      <w:r>
        <w:rPr>
          <w:spacing w:val="-13"/>
        </w:rPr>
        <w:t xml:space="preserve"> </w:t>
      </w:r>
      <w:r>
        <w:t>neither</w:t>
      </w:r>
      <w:r>
        <w:rPr>
          <w:spacing w:val="-14"/>
        </w:rPr>
        <w:t xml:space="preserve"> </w:t>
      </w:r>
      <w:r>
        <w:t>of</w:t>
      </w:r>
      <w:r>
        <w:rPr>
          <w:spacing w:val="-15"/>
        </w:rPr>
        <w:t xml:space="preserve"> </w:t>
      </w:r>
      <w:r>
        <w:t>these</w:t>
      </w:r>
      <w:r>
        <w:rPr>
          <w:spacing w:val="-14"/>
        </w:rPr>
        <w:t xml:space="preserve"> </w:t>
      </w:r>
      <w:r>
        <w:t xml:space="preserve">prop- erties alone would </w:t>
      </w:r>
      <w:r>
        <w:rPr>
          <w:spacing w:val="2"/>
        </w:rPr>
        <w:t>be</w:t>
      </w:r>
      <w:r>
        <w:rPr>
          <w:spacing w:val="4"/>
        </w:rPr>
        <w:t xml:space="preserve"> </w:t>
      </w:r>
      <w:r>
        <w:t>sufficient.</w:t>
      </w:r>
    </w:p>
    <w:p>
      <w:pPr>
        <w:pStyle w:val="3"/>
        <w:spacing w:before="160" w:line="187" w:lineRule="auto"/>
        <w:ind w:left="111" w:right="38"/>
        <w:jc w:val="both"/>
      </w:pPr>
      <w:r>
        <w:t>As</w:t>
      </w:r>
      <w:r>
        <w:rPr>
          <w:spacing w:val="-14"/>
        </w:rPr>
        <w:t xml:space="preserve"> </w:t>
      </w:r>
      <w:r>
        <w:t>mentioned</w:t>
      </w:r>
      <w:r>
        <w:rPr>
          <w:spacing w:val="-13"/>
        </w:rPr>
        <w:t xml:space="preserve"> </w:t>
      </w:r>
      <w:r>
        <w:t>already</w:t>
      </w:r>
      <w:r>
        <w:rPr>
          <w:spacing w:val="-14"/>
        </w:rPr>
        <w:t xml:space="preserve"> </w:t>
      </w:r>
      <w:r>
        <w:t>in</w:t>
      </w:r>
      <w:r>
        <w:rPr>
          <w:spacing w:val="-13"/>
        </w:rPr>
        <w:t xml:space="preserve"> </w:t>
      </w:r>
      <w:r>
        <w:t>Section</w:t>
      </w:r>
      <w:r>
        <w:rPr>
          <w:spacing w:val="-13"/>
        </w:rPr>
        <w:t xml:space="preserve"> </w:t>
      </w:r>
      <w:r>
        <w:t>3,</w:t>
      </w:r>
      <w:r>
        <w:rPr>
          <w:spacing w:val="-12"/>
        </w:rPr>
        <w:t xml:space="preserve"> </w:t>
      </w:r>
      <w:r>
        <w:t>merely</w:t>
      </w:r>
      <w:r>
        <w:rPr>
          <w:spacing w:val="-13"/>
        </w:rPr>
        <w:t xml:space="preserve"> </w:t>
      </w:r>
      <w:r>
        <w:t>having</w:t>
      </w:r>
      <w:r>
        <w:rPr>
          <w:spacing w:val="-13"/>
        </w:rPr>
        <w:t xml:space="preserve"> </w:t>
      </w:r>
      <w:r>
        <w:t xml:space="preserve">sep- arate </w:t>
      </w:r>
      <w:r>
        <w:rPr>
          <w:rFonts w:ascii="Meiryo" w:hAnsi="Meiryo"/>
          <w:b/>
          <w:i/>
        </w:rPr>
        <w:t>ξ</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drawn from a single Gaussian is not suffi- cient</w:t>
      </w:r>
      <w:r>
        <w:rPr>
          <w:spacing w:val="-18"/>
          <w:vertAlign w:val="baseline"/>
        </w:rPr>
        <w:t xml:space="preserve"> </w:t>
      </w:r>
      <w:r>
        <w:rPr>
          <w:vertAlign w:val="baseline"/>
        </w:rPr>
        <w:t>for</w:t>
      </w:r>
      <w:r>
        <w:rPr>
          <w:spacing w:val="-17"/>
          <w:vertAlign w:val="baseline"/>
        </w:rPr>
        <w:t xml:space="preserve"> </w:t>
      </w:r>
      <w:r>
        <w:rPr>
          <w:vertAlign w:val="baseline"/>
        </w:rPr>
        <w:t>finding</w:t>
      </w:r>
      <w:r>
        <w:rPr>
          <w:spacing w:val="-17"/>
          <w:vertAlign w:val="baseline"/>
        </w:rPr>
        <w:t xml:space="preserve"> </w:t>
      </w:r>
      <w:r>
        <w:rPr>
          <w:vertAlign w:val="baseline"/>
        </w:rPr>
        <w:t>private</w:t>
      </w:r>
      <w:r>
        <w:rPr>
          <w:spacing w:val="-18"/>
          <w:vertAlign w:val="baseline"/>
        </w:rPr>
        <w:t xml:space="preserve"> </w:t>
      </w:r>
      <w:r>
        <w:rPr>
          <w:vertAlign w:val="baseline"/>
        </w:rPr>
        <w:t>topics.</w:t>
      </w:r>
      <w:r>
        <w:rPr>
          <w:spacing w:val="7"/>
          <w:vertAlign w:val="baseline"/>
        </w:rPr>
        <w:t xml:space="preserve"> </w:t>
      </w:r>
      <w:r>
        <w:rPr>
          <w:spacing w:val="-3"/>
          <w:vertAlign w:val="baseline"/>
        </w:rPr>
        <w:t>At</w:t>
      </w:r>
      <w:r>
        <w:rPr>
          <w:spacing w:val="-18"/>
          <w:vertAlign w:val="baseline"/>
        </w:rPr>
        <w:t xml:space="preserve"> </w:t>
      </w:r>
      <w:r>
        <w:rPr>
          <w:vertAlign w:val="baseline"/>
        </w:rPr>
        <w:t>best,</w:t>
      </w:r>
      <w:r>
        <w:rPr>
          <w:spacing w:val="-14"/>
          <w:vertAlign w:val="baseline"/>
        </w:rPr>
        <w:t xml:space="preserve"> </w:t>
      </w:r>
      <w:r>
        <w:rPr>
          <w:vertAlign w:val="baseline"/>
        </w:rPr>
        <w:t>the</w:t>
      </w:r>
      <w:r>
        <w:rPr>
          <w:spacing w:val="-18"/>
          <w:vertAlign w:val="baseline"/>
        </w:rPr>
        <w:t xml:space="preserve"> </w:t>
      </w:r>
      <w:r>
        <w:rPr>
          <w:vertAlign w:val="baseline"/>
        </w:rPr>
        <w:t>correlation</w:t>
      </w:r>
    </w:p>
    <w:p>
      <w:pPr>
        <w:pStyle w:val="3"/>
        <w:spacing w:before="20" w:line="252" w:lineRule="auto"/>
        <w:ind w:left="111" w:right="38"/>
        <w:jc w:val="both"/>
      </w:pPr>
      <w:r>
        <w:t>structure</w:t>
      </w:r>
      <w:r>
        <w:rPr>
          <w:spacing w:val="-10"/>
        </w:rPr>
        <w:t xml:space="preserve"> </w:t>
      </w:r>
      <w:r>
        <w:t>can</w:t>
      </w:r>
      <w:r>
        <w:rPr>
          <w:spacing w:val="-10"/>
        </w:rPr>
        <w:t xml:space="preserve"> </w:t>
      </w:r>
      <w:r>
        <w:t>specify</w:t>
      </w:r>
      <w:r>
        <w:rPr>
          <w:spacing w:val="-9"/>
        </w:rPr>
        <w:t xml:space="preserve"> </w:t>
      </w:r>
      <w:r>
        <w:t>that</w:t>
      </w:r>
      <w:r>
        <w:rPr>
          <w:spacing w:val="-10"/>
        </w:rPr>
        <w:t xml:space="preserve"> </w:t>
      </w:r>
      <w:r>
        <w:t>the</w:t>
      </w:r>
      <w:r>
        <w:rPr>
          <w:spacing w:val="-9"/>
        </w:rPr>
        <w:t xml:space="preserve"> </w:t>
      </w:r>
      <w:r>
        <w:t>weights</w:t>
      </w:r>
      <w:r>
        <w:rPr>
          <w:spacing w:val="-10"/>
        </w:rPr>
        <w:t xml:space="preserve"> </w:t>
      </w:r>
      <w:r>
        <w:t>will</w:t>
      </w:r>
      <w:r>
        <w:rPr>
          <w:spacing w:val="-10"/>
        </w:rPr>
        <w:t xml:space="preserve"> </w:t>
      </w:r>
      <w:r>
        <w:rPr>
          <w:spacing w:val="2"/>
        </w:rPr>
        <w:t>be</w:t>
      </w:r>
      <w:r>
        <w:rPr>
          <w:spacing w:val="-9"/>
        </w:rPr>
        <w:t xml:space="preserve"> </w:t>
      </w:r>
      <w:r>
        <w:t>indepen- dent</w:t>
      </w:r>
      <w:r>
        <w:rPr>
          <w:spacing w:val="-15"/>
        </w:rPr>
        <w:t xml:space="preserve"> </w:t>
      </w:r>
      <w:r>
        <w:t>for</w:t>
      </w:r>
      <w:r>
        <w:rPr>
          <w:spacing w:val="-15"/>
        </w:rPr>
        <w:t xml:space="preserve"> </w:t>
      </w:r>
      <w:r>
        <w:t>the</w:t>
      </w:r>
      <w:r>
        <w:rPr>
          <w:spacing w:val="-14"/>
        </w:rPr>
        <w:t xml:space="preserve"> </w:t>
      </w:r>
      <w:r>
        <w:t>modalities.</w:t>
      </w:r>
      <w:r>
        <w:rPr>
          <w:spacing w:val="8"/>
        </w:rPr>
        <w:t xml:space="preserve"> </w:t>
      </w:r>
      <w:r>
        <w:t>Next</w:t>
      </w:r>
      <w:r>
        <w:rPr>
          <w:spacing w:val="-15"/>
        </w:rPr>
        <w:t xml:space="preserve"> </w:t>
      </w:r>
      <w:r>
        <w:rPr>
          <w:spacing w:val="-3"/>
        </w:rPr>
        <w:t>we</w:t>
      </w:r>
      <w:r>
        <w:rPr>
          <w:spacing w:val="-14"/>
        </w:rPr>
        <w:t xml:space="preserve"> </w:t>
      </w:r>
      <w:r>
        <w:t>explain</w:t>
      </w:r>
      <w:r>
        <w:rPr>
          <w:spacing w:val="-15"/>
        </w:rPr>
        <w:t xml:space="preserve"> </w:t>
      </w:r>
      <w:r>
        <w:t>how</w:t>
      </w:r>
      <w:r>
        <w:rPr>
          <w:spacing w:val="-14"/>
        </w:rPr>
        <w:t xml:space="preserve"> </w:t>
      </w:r>
      <w:r>
        <w:t>the</w:t>
      </w:r>
      <w:r>
        <w:rPr>
          <w:spacing w:val="-15"/>
        </w:rPr>
        <w:t xml:space="preserve"> </w:t>
      </w:r>
      <w:r>
        <w:t>other key element of the model, separate selection of active topics</w:t>
      </w:r>
      <w:r>
        <w:rPr>
          <w:spacing w:val="-7"/>
        </w:rPr>
        <w:t xml:space="preserve"> </w:t>
      </w:r>
      <w:r>
        <w:t>for</w:t>
      </w:r>
      <w:r>
        <w:rPr>
          <w:spacing w:val="-6"/>
        </w:rPr>
        <w:t xml:space="preserve"> </w:t>
      </w:r>
      <w:r>
        <w:t>each</w:t>
      </w:r>
      <w:r>
        <w:rPr>
          <w:spacing w:val="-7"/>
        </w:rPr>
        <w:t xml:space="preserve"> </w:t>
      </w:r>
      <w:r>
        <w:t>modality,</w:t>
      </w:r>
      <w:r>
        <w:rPr>
          <w:spacing w:val="-6"/>
        </w:rPr>
        <w:t xml:space="preserve"> </w:t>
      </w:r>
      <w:r>
        <w:t>is</w:t>
      </w:r>
      <w:r>
        <w:rPr>
          <w:spacing w:val="-6"/>
        </w:rPr>
        <w:t xml:space="preserve"> </w:t>
      </w:r>
      <w:r>
        <w:t>not</w:t>
      </w:r>
      <w:r>
        <w:rPr>
          <w:spacing w:val="-7"/>
        </w:rPr>
        <w:t xml:space="preserve"> </w:t>
      </w:r>
      <w:r>
        <w:t>sufficient</w:t>
      </w:r>
      <w:r>
        <w:rPr>
          <w:spacing w:val="-6"/>
        </w:rPr>
        <w:t xml:space="preserve"> </w:t>
      </w:r>
      <w:r>
        <w:t>alone</w:t>
      </w:r>
      <w:r>
        <w:rPr>
          <w:spacing w:val="-7"/>
        </w:rPr>
        <w:t xml:space="preserve"> </w:t>
      </w:r>
      <w:r>
        <w:t xml:space="preserve">either. </w:t>
      </w:r>
      <w:r>
        <w:rPr>
          <w:spacing w:val="-9"/>
        </w:rPr>
        <w:t xml:space="preserve">We </w:t>
      </w:r>
      <w:r>
        <w:t xml:space="preserve">do that </w:t>
      </w:r>
      <w:r>
        <w:rPr>
          <w:spacing w:val="-3"/>
        </w:rPr>
        <w:t xml:space="preserve">by </w:t>
      </w:r>
      <w:r>
        <w:t>considering a special case of the</w:t>
      </w:r>
      <w:r>
        <w:rPr>
          <w:spacing w:val="21"/>
        </w:rPr>
        <w:t xml:space="preserve"> </w:t>
      </w:r>
      <w:r>
        <w:t>model</w:t>
      </w:r>
    </w:p>
    <w:p>
      <w:pPr>
        <w:pStyle w:val="3"/>
        <w:spacing w:before="14" w:line="172" w:lineRule="auto"/>
        <w:ind w:left="112" w:right="40"/>
        <w:jc w:val="both"/>
      </w:pPr>
      <w:r>
        <w:t xml:space="preserve">that assumes equal </w:t>
      </w:r>
      <w:r>
        <w:rPr>
          <w:rFonts w:ascii="Meiryo" w:hAnsi="Meiryo"/>
          <w:b/>
          <w:i/>
        </w:rPr>
        <w:t xml:space="preserve">ξ </w:t>
      </w:r>
      <w:r>
        <w:t xml:space="preserve">= </w:t>
      </w:r>
      <w:r>
        <w:rPr>
          <w:rFonts w:ascii="Meiryo" w:hAnsi="Meiryo"/>
          <w:b/>
          <w:i/>
        </w:rPr>
        <w:t>ξ</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 xml:space="preserve">for all views but has sep- arate stick-breaking processes switching some of </w:t>
      </w:r>
      <w:r>
        <w:rPr>
          <w:spacing w:val="5"/>
          <w:vertAlign w:val="baseline"/>
        </w:rPr>
        <w:t xml:space="preserve"> </w:t>
      </w:r>
      <w:r>
        <w:rPr>
          <w:spacing w:val="-4"/>
          <w:vertAlign w:val="baseline"/>
        </w:rPr>
        <w:t>the</w:t>
      </w:r>
    </w:p>
    <w:p>
      <w:pPr>
        <w:pStyle w:val="3"/>
        <w:spacing w:before="24" w:line="252" w:lineRule="auto"/>
        <w:ind w:left="112" w:right="38"/>
        <w:jc w:val="both"/>
      </w:pPr>
      <w:r>
        <w:t>topics off for each of the views. We call this alterna- tive model mmDILN, due to the fact how it imple- mentes multi-modal LDA of Blei and Jordan (2003) with DILN-style component selection.</w:t>
      </w:r>
    </w:p>
    <w:p>
      <w:pPr>
        <w:pStyle w:val="3"/>
        <w:spacing w:before="122" w:line="254" w:lineRule="auto"/>
        <w:ind w:left="111" w:right="38"/>
        <w:jc w:val="both"/>
      </w:pPr>
      <w:r>
        <w:pict>
          <v:shape id="_x0000_s1131" o:spid="_x0000_s1131" o:spt="202" type="#_x0000_t202" style="position:absolute;left:0pt;margin-left:157.1pt;margin-top:26.35pt;height:7pt;width:4.25pt;mso-position-horizontal-relative:page;z-index:-253152256;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20"/>
                      <w:sz w:val="14"/>
                    </w:rPr>
                    <w:t>k</w:t>
                  </w:r>
                </w:p>
              </w:txbxContent>
            </v:textbox>
          </v:shape>
        </w:pict>
      </w:r>
      <w:r>
        <w:rPr>
          <w:spacing w:val="-3"/>
        </w:rPr>
        <w:t xml:space="preserve">Intuitively, </w:t>
      </w:r>
      <w:r>
        <w:t>mmDILN model could find private topics simply</w:t>
      </w:r>
      <w:r>
        <w:rPr>
          <w:spacing w:val="-11"/>
        </w:rPr>
        <w:t xml:space="preserve"> </w:t>
      </w:r>
      <w:r>
        <w:rPr>
          <w:spacing w:val="-3"/>
        </w:rPr>
        <w:t>by</w:t>
      </w:r>
      <w:r>
        <w:rPr>
          <w:spacing w:val="-10"/>
        </w:rPr>
        <w:t xml:space="preserve"> </w:t>
      </w:r>
      <w:r>
        <w:t>setting</w:t>
      </w:r>
      <w:r>
        <w:rPr>
          <w:spacing w:val="-10"/>
        </w:rPr>
        <w:t xml:space="preserve"> </w:t>
      </w:r>
      <w:r>
        <w:rPr>
          <w:rFonts w:ascii="Cambria"/>
        </w:rPr>
        <w:t>p</w:t>
      </w:r>
      <w:r>
        <w:rPr>
          <w:rFonts w:ascii="Verdana"/>
          <w:vertAlign w:val="superscript"/>
        </w:rPr>
        <w:t>(</w:t>
      </w:r>
      <w:r>
        <w:rPr>
          <w:rFonts w:ascii="Arial"/>
          <w:i/>
          <w:vertAlign w:val="superscript"/>
        </w:rPr>
        <w:t>m</w:t>
      </w:r>
      <w:r>
        <w:rPr>
          <w:rFonts w:ascii="Verdana"/>
          <w:vertAlign w:val="superscript"/>
        </w:rPr>
        <w:t>)</w:t>
      </w:r>
      <w:r>
        <w:rPr>
          <w:rFonts w:ascii="Verdana"/>
          <w:spacing w:val="-23"/>
          <w:vertAlign w:val="baseline"/>
        </w:rPr>
        <w:t xml:space="preserve"> </w:t>
      </w:r>
      <w:r>
        <w:rPr>
          <w:vertAlign w:val="baseline"/>
        </w:rPr>
        <w:t>to</w:t>
      </w:r>
      <w:r>
        <w:rPr>
          <w:spacing w:val="-10"/>
          <w:vertAlign w:val="baseline"/>
        </w:rPr>
        <w:t xml:space="preserve"> </w:t>
      </w:r>
      <w:r>
        <w:rPr>
          <w:vertAlign w:val="baseline"/>
        </w:rPr>
        <w:t>small</w:t>
      </w:r>
      <w:r>
        <w:rPr>
          <w:spacing w:val="-10"/>
          <w:vertAlign w:val="baseline"/>
        </w:rPr>
        <w:t xml:space="preserve"> </w:t>
      </w:r>
      <w:r>
        <w:rPr>
          <w:spacing w:val="-3"/>
          <w:vertAlign w:val="baseline"/>
        </w:rPr>
        <w:t>value</w:t>
      </w:r>
      <w:r>
        <w:rPr>
          <w:spacing w:val="-11"/>
          <w:vertAlign w:val="baseline"/>
        </w:rPr>
        <w:t xml:space="preserve"> </w:t>
      </w:r>
      <w:r>
        <w:rPr>
          <w:vertAlign w:val="baseline"/>
        </w:rPr>
        <w:t>for</w:t>
      </w:r>
      <w:r>
        <w:rPr>
          <w:spacing w:val="-10"/>
          <w:vertAlign w:val="baseline"/>
        </w:rPr>
        <w:t xml:space="preserve"> </w:t>
      </w:r>
      <w:r>
        <w:rPr>
          <w:vertAlign w:val="baseline"/>
        </w:rPr>
        <w:t>topics</w:t>
      </w:r>
      <w:r>
        <w:rPr>
          <w:spacing w:val="-10"/>
          <w:vertAlign w:val="baseline"/>
        </w:rPr>
        <w:t xml:space="preserve"> </w:t>
      </w:r>
      <w:r>
        <w:rPr>
          <w:vertAlign w:val="baseline"/>
        </w:rPr>
        <w:t>that</w:t>
      </w:r>
      <w:r>
        <w:rPr>
          <w:spacing w:val="-10"/>
          <w:vertAlign w:val="baseline"/>
        </w:rPr>
        <w:t xml:space="preserve"> </w:t>
      </w:r>
      <w:r>
        <w:rPr>
          <w:vertAlign w:val="baseline"/>
        </w:rPr>
        <w:t>are not</w:t>
      </w:r>
      <w:r>
        <w:rPr>
          <w:spacing w:val="-9"/>
          <w:vertAlign w:val="baseline"/>
        </w:rPr>
        <w:t xml:space="preserve"> </w:t>
      </w:r>
      <w:r>
        <w:rPr>
          <w:vertAlign w:val="baseline"/>
        </w:rPr>
        <w:t>needed</w:t>
      </w:r>
      <w:r>
        <w:rPr>
          <w:spacing w:val="-9"/>
          <w:vertAlign w:val="baseline"/>
        </w:rPr>
        <w:t xml:space="preserve"> </w:t>
      </w:r>
      <w:r>
        <w:rPr>
          <w:vertAlign w:val="baseline"/>
        </w:rPr>
        <w:t>in</w:t>
      </w:r>
      <w:r>
        <w:rPr>
          <w:spacing w:val="-8"/>
          <w:vertAlign w:val="baseline"/>
        </w:rPr>
        <w:t xml:space="preserve"> </w:t>
      </w:r>
      <w:r>
        <w:rPr>
          <w:vertAlign w:val="baseline"/>
        </w:rPr>
        <w:t>that</w:t>
      </w:r>
      <w:r>
        <w:rPr>
          <w:spacing w:val="-9"/>
          <w:vertAlign w:val="baseline"/>
        </w:rPr>
        <w:t xml:space="preserve"> </w:t>
      </w:r>
      <w:r>
        <w:rPr>
          <w:vertAlign w:val="baseline"/>
        </w:rPr>
        <w:t>modality.</w:t>
      </w:r>
      <w:r>
        <w:rPr>
          <w:spacing w:val="11"/>
          <w:vertAlign w:val="baseline"/>
        </w:rPr>
        <w:t xml:space="preserve"> </w:t>
      </w:r>
      <w:r>
        <w:rPr>
          <w:spacing w:val="-3"/>
          <w:vertAlign w:val="baseline"/>
        </w:rPr>
        <w:t>However,</w:t>
      </w:r>
      <w:r>
        <w:rPr>
          <w:spacing w:val="-8"/>
          <w:vertAlign w:val="baseline"/>
        </w:rPr>
        <w:t xml:space="preserve"> </w:t>
      </w:r>
      <w:r>
        <w:rPr>
          <w:vertAlign w:val="baseline"/>
        </w:rPr>
        <w:t>it</w:t>
      </w:r>
      <w:r>
        <w:rPr>
          <w:spacing w:val="-8"/>
          <w:vertAlign w:val="baseline"/>
        </w:rPr>
        <w:t xml:space="preserve"> </w:t>
      </w:r>
      <w:r>
        <w:rPr>
          <w:vertAlign w:val="baseline"/>
        </w:rPr>
        <w:t>cannot</w:t>
      </w:r>
      <w:r>
        <w:rPr>
          <w:spacing w:val="-9"/>
          <w:vertAlign w:val="baseline"/>
        </w:rPr>
        <w:t xml:space="preserve"> </w:t>
      </w:r>
      <w:r>
        <w:rPr>
          <w:vertAlign w:val="baseline"/>
        </w:rPr>
        <w:t>make correct</w:t>
      </w:r>
      <w:r>
        <w:rPr>
          <w:spacing w:val="-10"/>
          <w:vertAlign w:val="baseline"/>
        </w:rPr>
        <w:t xml:space="preserve"> </w:t>
      </w:r>
      <w:r>
        <w:rPr>
          <w:vertAlign w:val="baseline"/>
        </w:rPr>
        <w:t>predictions</w:t>
      </w:r>
      <w:r>
        <w:rPr>
          <w:spacing w:val="-10"/>
          <w:vertAlign w:val="baseline"/>
        </w:rPr>
        <w:t xml:space="preserve"> </w:t>
      </w:r>
      <w:r>
        <w:rPr>
          <w:vertAlign w:val="baseline"/>
        </w:rPr>
        <w:t>from</w:t>
      </w:r>
      <w:r>
        <w:rPr>
          <w:spacing w:val="-10"/>
          <w:vertAlign w:val="baseline"/>
        </w:rPr>
        <w:t xml:space="preserve"> </w:t>
      </w:r>
      <w:r>
        <w:rPr>
          <w:vertAlign w:val="baseline"/>
        </w:rPr>
        <w:t>one</w:t>
      </w:r>
      <w:r>
        <w:rPr>
          <w:spacing w:val="-10"/>
          <w:vertAlign w:val="baseline"/>
        </w:rPr>
        <w:t xml:space="preserve"> </w:t>
      </w:r>
      <w:r>
        <w:rPr>
          <w:vertAlign w:val="baseline"/>
        </w:rPr>
        <w:t>modality</w:t>
      </w:r>
      <w:r>
        <w:rPr>
          <w:spacing w:val="-10"/>
          <w:vertAlign w:val="baseline"/>
        </w:rPr>
        <w:t xml:space="preserve"> </w:t>
      </w:r>
      <w:r>
        <w:rPr>
          <w:vertAlign w:val="baseline"/>
        </w:rPr>
        <w:t>to</w:t>
      </w:r>
      <w:r>
        <w:rPr>
          <w:spacing w:val="-9"/>
          <w:vertAlign w:val="baseline"/>
        </w:rPr>
        <w:t xml:space="preserve"> </w:t>
      </w:r>
      <w:r>
        <w:rPr>
          <w:vertAlign w:val="baseline"/>
        </w:rPr>
        <w:t>another,</w:t>
      </w:r>
      <w:r>
        <w:rPr>
          <w:spacing w:val="-10"/>
          <w:vertAlign w:val="baseline"/>
        </w:rPr>
        <w:t xml:space="preserve"> </w:t>
      </w:r>
      <w:r>
        <w:rPr>
          <w:vertAlign w:val="baseline"/>
        </w:rPr>
        <w:t>and hence</w:t>
      </w:r>
      <w:r>
        <w:rPr>
          <w:spacing w:val="15"/>
          <w:vertAlign w:val="baseline"/>
        </w:rPr>
        <w:t xml:space="preserve"> </w:t>
      </w:r>
      <w:r>
        <w:rPr>
          <w:vertAlign w:val="baseline"/>
        </w:rPr>
        <w:t>fails</w:t>
      </w:r>
      <w:r>
        <w:rPr>
          <w:spacing w:val="14"/>
          <w:vertAlign w:val="baseline"/>
        </w:rPr>
        <w:t xml:space="preserve"> </w:t>
      </w:r>
      <w:r>
        <w:rPr>
          <w:vertAlign w:val="baseline"/>
        </w:rPr>
        <w:t>in</w:t>
      </w:r>
      <w:r>
        <w:rPr>
          <w:spacing w:val="16"/>
          <w:vertAlign w:val="baseline"/>
        </w:rPr>
        <w:t xml:space="preserve"> </w:t>
      </w:r>
      <w:r>
        <w:rPr>
          <w:vertAlign w:val="baseline"/>
        </w:rPr>
        <w:t>achieving</w:t>
      </w:r>
      <w:r>
        <w:rPr>
          <w:spacing w:val="14"/>
          <w:vertAlign w:val="baseline"/>
        </w:rPr>
        <w:t xml:space="preserve"> </w:t>
      </w:r>
      <w:r>
        <w:rPr>
          <w:vertAlign w:val="baseline"/>
        </w:rPr>
        <w:t>one</w:t>
      </w:r>
      <w:r>
        <w:rPr>
          <w:spacing w:val="15"/>
          <w:vertAlign w:val="baseline"/>
        </w:rPr>
        <w:t xml:space="preserve"> </w:t>
      </w:r>
      <w:r>
        <w:rPr>
          <w:vertAlign w:val="baseline"/>
        </w:rPr>
        <w:t>of</w:t>
      </w:r>
      <w:r>
        <w:rPr>
          <w:spacing w:val="16"/>
          <w:vertAlign w:val="baseline"/>
        </w:rPr>
        <w:t xml:space="preserve"> </w:t>
      </w:r>
      <w:r>
        <w:rPr>
          <w:vertAlign w:val="baseline"/>
        </w:rPr>
        <w:t>the</w:t>
      </w:r>
      <w:r>
        <w:rPr>
          <w:spacing w:val="14"/>
          <w:vertAlign w:val="baseline"/>
        </w:rPr>
        <w:t xml:space="preserve"> </w:t>
      </w:r>
      <w:r>
        <w:rPr>
          <w:vertAlign w:val="baseline"/>
        </w:rPr>
        <w:t>primary</w:t>
      </w:r>
      <w:r>
        <w:rPr>
          <w:spacing w:val="16"/>
          <w:vertAlign w:val="baseline"/>
        </w:rPr>
        <w:t xml:space="preserve"> </w:t>
      </w:r>
      <w:r>
        <w:rPr>
          <w:vertAlign w:val="baseline"/>
        </w:rPr>
        <w:t>goals</w:t>
      </w:r>
      <w:r>
        <w:rPr>
          <w:spacing w:val="14"/>
          <w:vertAlign w:val="baseline"/>
        </w:rPr>
        <w:t xml:space="preserve"> </w:t>
      </w:r>
      <w:r>
        <w:rPr>
          <w:vertAlign w:val="baseline"/>
        </w:rPr>
        <w:t>for</w:t>
      </w:r>
    </w:p>
    <w:p>
      <w:pPr>
        <w:pStyle w:val="3"/>
        <w:spacing w:before="9" w:line="224" w:lineRule="exact"/>
        <w:ind w:left="111"/>
        <w:jc w:val="both"/>
      </w:pPr>
      <w:r>
        <w:pict>
          <v:shape id="_x0000_s1132" o:spid="_x0000_s1132" o:spt="202" type="#_x0000_t202" style="position:absolute;left:0pt;margin-left:221.65pt;margin-top:8.25pt;height:7pt;width:4.25pt;mso-position-horizontal-relative:page;z-index:-253151232;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20"/>
                      <w:sz w:val="14"/>
                    </w:rPr>
                    <w:t>k</w:t>
                  </w:r>
                </w:p>
              </w:txbxContent>
            </v:textbox>
          </v:shape>
        </w:pict>
      </w:r>
      <w:r>
        <w:t xml:space="preserve">shared-private factorizations. If </w:t>
      </w:r>
      <w:r>
        <w:rPr>
          <w:rFonts w:ascii="Cambria"/>
        </w:rPr>
        <w:t>p</w:t>
      </w:r>
      <w:r>
        <w:rPr>
          <w:rFonts w:ascii="Verdana"/>
          <w:vertAlign w:val="superscript"/>
        </w:rPr>
        <w:t>(</w:t>
      </w:r>
      <w:r>
        <w:rPr>
          <w:rFonts w:ascii="Arial"/>
          <w:i/>
          <w:vertAlign w:val="superscript"/>
        </w:rPr>
        <w:t>m</w:t>
      </w:r>
      <w:r>
        <w:rPr>
          <w:rFonts w:ascii="Verdana"/>
          <w:vertAlign w:val="superscript"/>
        </w:rPr>
        <w:t>)</w:t>
      </w:r>
      <w:r>
        <w:rPr>
          <w:rFonts w:ascii="Verdana"/>
          <w:spacing w:val="-49"/>
          <w:vertAlign w:val="baseline"/>
        </w:rPr>
        <w:t xml:space="preserve"> </w:t>
      </w:r>
      <w:r>
        <w:rPr>
          <w:vertAlign w:val="baseline"/>
        </w:rPr>
        <w:t>is small then the</w:t>
      </w:r>
    </w:p>
    <w:p>
      <w:pPr>
        <w:pStyle w:val="3"/>
        <w:spacing w:before="62" w:line="156" w:lineRule="auto"/>
        <w:ind w:left="112" w:right="38"/>
        <w:jc w:val="both"/>
      </w:pPr>
      <w:r>
        <w:t xml:space="preserve">model has no information for inferring </w:t>
      </w:r>
      <w:r>
        <w:rPr>
          <w:rFonts w:ascii="Meiryo" w:hAnsi="Meiryo"/>
          <w:b/>
          <w:i/>
          <w:spacing w:val="3"/>
        </w:rPr>
        <w:t>ξ</w:t>
      </w:r>
      <w:r>
        <w:rPr>
          <w:rFonts w:ascii="Arial" w:hAnsi="Arial"/>
          <w:i/>
          <w:spacing w:val="3"/>
          <w:position w:val="-4"/>
          <w:sz w:val="14"/>
        </w:rPr>
        <w:t xml:space="preserve">k </w:t>
      </w:r>
      <w:r>
        <w:t xml:space="preserve">from that view, and hence also all other elements </w:t>
      </w:r>
      <w:r>
        <w:rPr>
          <w:rFonts w:ascii="Meiryo" w:hAnsi="Meiryo"/>
          <w:b/>
          <w:i/>
          <w:spacing w:val="3"/>
        </w:rPr>
        <w:t>ξ</w:t>
      </w:r>
      <w:r>
        <w:rPr>
          <w:rFonts w:ascii="Arial" w:hAnsi="Arial"/>
          <w:i/>
          <w:spacing w:val="3"/>
          <w:position w:val="-4"/>
          <w:sz w:val="14"/>
        </w:rPr>
        <w:t xml:space="preserve">l </w:t>
      </w:r>
      <w:r>
        <w:t xml:space="preserve">that cor- relate with </w:t>
      </w:r>
      <w:r>
        <w:rPr>
          <w:rFonts w:ascii="Meiryo" w:hAnsi="Meiryo"/>
          <w:b/>
          <w:i/>
          <w:spacing w:val="3"/>
        </w:rPr>
        <w:t>ξ</w:t>
      </w:r>
      <w:r>
        <w:rPr>
          <w:rFonts w:ascii="Arial" w:hAnsi="Arial"/>
          <w:i/>
          <w:spacing w:val="3"/>
          <w:position w:val="-4"/>
          <w:sz w:val="14"/>
        </w:rPr>
        <w:t xml:space="preserve">k </w:t>
      </w:r>
      <w:r>
        <w:t xml:space="preserve">will </w:t>
      </w:r>
      <w:r>
        <w:rPr>
          <w:spacing w:val="2"/>
        </w:rPr>
        <w:t xml:space="preserve">be </w:t>
      </w:r>
      <w:r>
        <w:t xml:space="preserve">incorrect. If </w:t>
      </w:r>
      <w:r>
        <w:rPr>
          <w:rFonts w:ascii="Meiryo" w:hAnsi="Meiryo"/>
          <w:b/>
          <w:i/>
          <w:spacing w:val="3"/>
        </w:rPr>
        <w:t>ξ</w:t>
      </w:r>
      <w:r>
        <w:rPr>
          <w:rFonts w:ascii="Arial" w:hAnsi="Arial"/>
          <w:i/>
          <w:spacing w:val="3"/>
          <w:position w:val="-4"/>
          <w:sz w:val="14"/>
        </w:rPr>
        <w:t xml:space="preserve">k </w:t>
      </w:r>
      <w:r>
        <w:t xml:space="preserve">was an impor- tant  topic for the other view,  the predictions will </w:t>
      </w:r>
      <w:r>
        <w:rPr>
          <w:spacing w:val="15"/>
        </w:rPr>
        <w:t xml:space="preserve"> </w:t>
      </w:r>
      <w:r>
        <w:rPr>
          <w:spacing w:val="2"/>
        </w:rPr>
        <w:t>be</w:t>
      </w:r>
    </w:p>
    <w:p>
      <w:pPr>
        <w:pStyle w:val="3"/>
        <w:spacing w:before="64" w:line="187" w:lineRule="auto"/>
        <w:ind w:left="112" w:right="38"/>
        <w:jc w:val="both"/>
      </w:pPr>
      <w:r>
        <w:t xml:space="preserve">severely biased. Our model </w:t>
      </w:r>
      <w:r>
        <w:rPr>
          <w:spacing w:val="-3"/>
        </w:rPr>
        <w:t xml:space="preserve">avoids </w:t>
      </w:r>
      <w:r>
        <w:t xml:space="preserve">this issue </w:t>
      </w:r>
      <w:r>
        <w:rPr>
          <w:spacing w:val="-3"/>
        </w:rPr>
        <w:t xml:space="preserve">by </w:t>
      </w:r>
      <w:r>
        <w:t xml:space="preserve">hav- ing the separate </w:t>
      </w:r>
      <w:r>
        <w:rPr>
          <w:rFonts w:ascii="Meiryo" w:hAnsi="Meiryo"/>
          <w:b/>
          <w:i/>
        </w:rPr>
        <w:t>ξ</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parameters, leading to correct across-modality</w:t>
      </w:r>
      <w:r>
        <w:rPr>
          <w:spacing w:val="-10"/>
          <w:vertAlign w:val="baseline"/>
        </w:rPr>
        <w:t xml:space="preserve"> </w:t>
      </w:r>
      <w:r>
        <w:rPr>
          <w:vertAlign w:val="baseline"/>
        </w:rPr>
        <w:t>predictions</w:t>
      </w:r>
      <w:r>
        <w:rPr>
          <w:spacing w:val="-10"/>
          <w:vertAlign w:val="baseline"/>
        </w:rPr>
        <w:t xml:space="preserve"> </w:t>
      </w:r>
      <w:r>
        <w:rPr>
          <w:vertAlign w:val="baseline"/>
        </w:rPr>
        <w:t>as</w:t>
      </w:r>
      <w:r>
        <w:rPr>
          <w:spacing w:val="-10"/>
          <w:vertAlign w:val="baseline"/>
        </w:rPr>
        <w:t xml:space="preserve"> </w:t>
      </w:r>
      <w:r>
        <w:rPr>
          <w:vertAlign w:val="baseline"/>
        </w:rPr>
        <w:t>described</w:t>
      </w:r>
      <w:r>
        <w:rPr>
          <w:spacing w:val="-10"/>
          <w:vertAlign w:val="baseline"/>
        </w:rPr>
        <w:t xml:space="preserve"> </w:t>
      </w:r>
      <w:r>
        <w:rPr>
          <w:vertAlign w:val="baseline"/>
        </w:rPr>
        <w:t>in</w:t>
      </w:r>
      <w:r>
        <w:rPr>
          <w:spacing w:val="-10"/>
          <w:vertAlign w:val="baseline"/>
        </w:rPr>
        <w:t xml:space="preserve"> </w:t>
      </w:r>
      <w:r>
        <w:rPr>
          <w:vertAlign w:val="baseline"/>
        </w:rPr>
        <w:t>the</w:t>
      </w:r>
      <w:r>
        <w:rPr>
          <w:spacing w:val="-10"/>
          <w:vertAlign w:val="baseline"/>
        </w:rPr>
        <w:t xml:space="preserve"> </w:t>
      </w:r>
      <w:r>
        <w:rPr>
          <w:vertAlign w:val="baseline"/>
        </w:rPr>
        <w:t>previ-</w:t>
      </w:r>
    </w:p>
    <w:p>
      <w:pPr>
        <w:pStyle w:val="3"/>
        <w:spacing w:before="20" w:line="252" w:lineRule="auto"/>
        <w:ind w:left="112" w:right="38"/>
        <w:jc w:val="both"/>
      </w:pPr>
      <w:r>
        <w:t xml:space="preserve">ous section. In the experimental section </w:t>
      </w:r>
      <w:r>
        <w:rPr>
          <w:spacing w:val="-3"/>
        </w:rPr>
        <w:t xml:space="preserve">we </w:t>
      </w:r>
      <w:r>
        <w:t>will em- pirically</w:t>
      </w:r>
      <w:r>
        <w:rPr>
          <w:spacing w:val="-10"/>
        </w:rPr>
        <w:t xml:space="preserve"> </w:t>
      </w:r>
      <w:r>
        <w:t>compare</w:t>
      </w:r>
      <w:r>
        <w:rPr>
          <w:spacing w:val="-10"/>
        </w:rPr>
        <w:t xml:space="preserve"> </w:t>
      </w:r>
      <w:r>
        <w:t>the</w:t>
      </w:r>
      <w:r>
        <w:rPr>
          <w:spacing w:val="-9"/>
        </w:rPr>
        <w:t xml:space="preserve"> </w:t>
      </w:r>
      <w:r>
        <w:t>proposed</w:t>
      </w:r>
      <w:r>
        <w:rPr>
          <w:spacing w:val="-10"/>
        </w:rPr>
        <w:t xml:space="preserve"> </w:t>
      </w:r>
      <w:r>
        <w:t>model</w:t>
      </w:r>
      <w:r>
        <w:rPr>
          <w:spacing w:val="-9"/>
        </w:rPr>
        <w:t xml:space="preserve"> </w:t>
      </w:r>
      <w:r>
        <w:t>with</w:t>
      </w:r>
      <w:r>
        <w:rPr>
          <w:spacing w:val="-10"/>
        </w:rPr>
        <w:t xml:space="preserve"> </w:t>
      </w:r>
      <w:r>
        <w:t xml:space="preserve">mmDILN, demonstrating how mmDILN indeed has very </w:t>
      </w:r>
      <w:r>
        <w:rPr>
          <w:spacing w:val="2"/>
        </w:rPr>
        <w:t xml:space="preserve">poor </w:t>
      </w:r>
      <w:r>
        <w:t>predictive</w:t>
      </w:r>
      <w:r>
        <w:rPr>
          <w:spacing w:val="-18"/>
        </w:rPr>
        <w:t xml:space="preserve"> </w:t>
      </w:r>
      <w:r>
        <w:t>accuracy</w:t>
      </w:r>
      <w:r>
        <w:rPr>
          <w:spacing w:val="-18"/>
        </w:rPr>
        <w:t xml:space="preserve"> </w:t>
      </w:r>
      <w:r>
        <w:t>despite</w:t>
      </w:r>
      <w:r>
        <w:rPr>
          <w:spacing w:val="-17"/>
        </w:rPr>
        <w:t xml:space="preserve"> </w:t>
      </w:r>
      <w:r>
        <w:t>modeling</w:t>
      </w:r>
      <w:r>
        <w:rPr>
          <w:spacing w:val="-18"/>
        </w:rPr>
        <w:t xml:space="preserve"> </w:t>
      </w:r>
      <w:r>
        <w:t>the</w:t>
      </w:r>
      <w:r>
        <w:rPr>
          <w:spacing w:val="-18"/>
        </w:rPr>
        <w:t xml:space="preserve"> </w:t>
      </w:r>
      <w:r>
        <w:t>training</w:t>
      </w:r>
      <w:r>
        <w:rPr>
          <w:spacing w:val="-18"/>
        </w:rPr>
        <w:t xml:space="preserve"> </w:t>
      </w:r>
      <w:r>
        <w:t xml:space="preserve">data almost as well. Hence, even though the structure is in principle sufficient for learning private topics, the model has no practical </w:t>
      </w:r>
      <w:r>
        <w:rPr>
          <w:spacing w:val="-3"/>
        </w:rPr>
        <w:t xml:space="preserve">value </w:t>
      </w:r>
      <w:r>
        <w:t>as a shared-private fac- torization.</w:t>
      </w:r>
    </w:p>
    <w:p>
      <w:pPr>
        <w:pStyle w:val="3"/>
        <w:spacing w:before="123" w:line="252" w:lineRule="auto"/>
        <w:ind w:left="112" w:right="38"/>
        <w:jc w:val="both"/>
      </w:pPr>
      <w:r>
        <w:pict>
          <v:shape id="_x0000_s1133" o:spid="_x0000_s1133" o:spt="202" type="#_x0000_t202" style="position:absolute;left:0pt;margin-left:81.95pt;margin-top:50.3pt;height:7pt;width:4.25pt;mso-position-horizontal-relative:page;z-index:-253150208;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20"/>
                      <w:sz w:val="14"/>
                    </w:rPr>
                    <w:t>k</w:t>
                  </w:r>
                </w:p>
              </w:txbxContent>
            </v:textbox>
          </v:shape>
        </w:pict>
      </w:r>
      <w:r>
        <w:t xml:space="preserve">In order to recognize the nature of each of the topics, </w:t>
      </w:r>
      <w:r>
        <w:rPr>
          <w:spacing w:val="-3"/>
        </w:rPr>
        <w:t xml:space="preserve">we </w:t>
      </w:r>
      <w:r>
        <w:t xml:space="preserve">need to look at both the covariance </w:t>
      </w:r>
      <w:r>
        <w:rPr>
          <w:rFonts w:ascii="Cambria" w:hAnsi="Cambria"/>
          <w:w w:val="120"/>
        </w:rPr>
        <w:t xml:space="preserve">Σ </w:t>
      </w:r>
      <w:r>
        <w:t xml:space="preserve">between the topic weights and the modality-specific stick weights </w:t>
      </w:r>
      <w:r>
        <w:rPr>
          <w:rFonts w:ascii="Cambria" w:hAnsi="Cambria"/>
        </w:rPr>
        <w:t>p</w:t>
      </w:r>
      <w:r>
        <w:rPr>
          <w:rFonts w:ascii="Verdana" w:hAnsi="Verdana"/>
          <w:vertAlign w:val="superscript"/>
        </w:rPr>
        <w:t>(</w:t>
      </w:r>
      <w:r>
        <w:rPr>
          <w:rFonts w:ascii="Arial" w:hAnsi="Arial"/>
          <w:i/>
          <w:vertAlign w:val="superscript"/>
        </w:rPr>
        <w:t>m</w:t>
      </w:r>
      <w:r>
        <w:rPr>
          <w:rFonts w:ascii="Verdana" w:hAnsi="Verdana"/>
          <w:vertAlign w:val="superscript"/>
        </w:rPr>
        <w:t>)</w:t>
      </w:r>
      <w:r>
        <w:rPr>
          <w:vertAlign w:val="baseline"/>
        </w:rPr>
        <w:t xml:space="preserve">. Since the topics can </w:t>
      </w:r>
      <w:r>
        <w:rPr>
          <w:spacing w:val="2"/>
          <w:vertAlign w:val="baseline"/>
        </w:rPr>
        <w:t xml:space="preserve">be </w:t>
      </w:r>
      <w:r>
        <w:rPr>
          <w:vertAlign w:val="baseline"/>
        </w:rPr>
        <w:t xml:space="preserve">(potentially strongly) correlated both within and across modalities, </w:t>
      </w:r>
      <w:r>
        <w:rPr>
          <w:spacing w:val="-3"/>
          <w:vertAlign w:val="baseline"/>
        </w:rPr>
        <w:t xml:space="preserve">we </w:t>
      </w:r>
      <w:r>
        <w:rPr>
          <w:vertAlign w:val="baseline"/>
        </w:rPr>
        <w:t>can identify</w:t>
      </w:r>
      <w:r>
        <w:rPr>
          <w:spacing w:val="-15"/>
          <w:vertAlign w:val="baseline"/>
        </w:rPr>
        <w:t xml:space="preserve"> </w:t>
      </w:r>
      <w:r>
        <w:rPr>
          <w:vertAlign w:val="baseline"/>
        </w:rPr>
        <w:t>private</w:t>
      </w:r>
      <w:r>
        <w:rPr>
          <w:spacing w:val="-14"/>
          <w:vertAlign w:val="baseline"/>
        </w:rPr>
        <w:t xml:space="preserve"> </w:t>
      </w:r>
      <w:r>
        <w:rPr>
          <w:vertAlign w:val="baseline"/>
        </w:rPr>
        <w:t>topics</w:t>
      </w:r>
      <w:r>
        <w:rPr>
          <w:spacing w:val="-15"/>
          <w:vertAlign w:val="baseline"/>
        </w:rPr>
        <w:t xml:space="preserve"> </w:t>
      </w:r>
      <w:r>
        <w:rPr>
          <w:vertAlign w:val="baseline"/>
        </w:rPr>
        <w:t>only</w:t>
      </w:r>
      <w:r>
        <w:rPr>
          <w:spacing w:val="-14"/>
          <w:vertAlign w:val="baseline"/>
        </w:rPr>
        <w:t xml:space="preserve"> </w:t>
      </w:r>
      <w:r>
        <w:rPr>
          <w:spacing w:val="-3"/>
          <w:vertAlign w:val="baseline"/>
        </w:rPr>
        <w:t>by</w:t>
      </w:r>
      <w:r>
        <w:rPr>
          <w:spacing w:val="-15"/>
          <w:vertAlign w:val="baseline"/>
        </w:rPr>
        <w:t xml:space="preserve"> </w:t>
      </w:r>
      <w:r>
        <w:rPr>
          <w:vertAlign w:val="baseline"/>
        </w:rPr>
        <w:t>searching</w:t>
      </w:r>
      <w:r>
        <w:rPr>
          <w:spacing w:val="-14"/>
          <w:vertAlign w:val="baseline"/>
        </w:rPr>
        <w:t xml:space="preserve"> </w:t>
      </w:r>
      <w:r>
        <w:rPr>
          <w:vertAlign w:val="baseline"/>
        </w:rPr>
        <w:t>for</w:t>
      </w:r>
      <w:r>
        <w:rPr>
          <w:spacing w:val="-14"/>
          <w:vertAlign w:val="baseline"/>
        </w:rPr>
        <w:t xml:space="preserve"> </w:t>
      </w:r>
      <w:r>
        <w:rPr>
          <w:vertAlign w:val="baseline"/>
        </w:rPr>
        <w:t>topics</w:t>
      </w:r>
      <w:r>
        <w:rPr>
          <w:spacing w:val="-15"/>
          <w:vertAlign w:val="baseline"/>
        </w:rPr>
        <w:t xml:space="preserve"> </w:t>
      </w:r>
      <w:r>
        <w:rPr>
          <w:vertAlign w:val="baseline"/>
        </w:rPr>
        <w:t xml:space="preserve">that do not correlate with any topic that would </w:t>
      </w:r>
      <w:r>
        <w:rPr>
          <w:spacing w:val="2"/>
          <w:vertAlign w:val="baseline"/>
        </w:rPr>
        <w:t xml:space="preserve">be </w:t>
      </w:r>
      <w:r>
        <w:rPr>
          <w:vertAlign w:val="baseline"/>
        </w:rPr>
        <w:t xml:space="preserve">active in any other modality. In the experiments </w:t>
      </w:r>
      <w:r>
        <w:rPr>
          <w:spacing w:val="-3"/>
          <w:vertAlign w:val="baseline"/>
        </w:rPr>
        <w:t>we</w:t>
      </w:r>
      <w:r>
        <w:rPr>
          <w:spacing w:val="-16"/>
          <w:vertAlign w:val="baseline"/>
        </w:rPr>
        <w:t xml:space="preserve"> </w:t>
      </w:r>
      <w:r>
        <w:rPr>
          <w:vertAlign w:val="baseline"/>
        </w:rPr>
        <w:t xml:space="preserve">demon- strate how the topics can </w:t>
      </w:r>
      <w:r>
        <w:rPr>
          <w:spacing w:val="2"/>
          <w:vertAlign w:val="baseline"/>
        </w:rPr>
        <w:t xml:space="preserve">be </w:t>
      </w:r>
      <w:r>
        <w:rPr>
          <w:vertAlign w:val="baseline"/>
        </w:rPr>
        <w:t>ranked according to how strongly</w:t>
      </w:r>
      <w:r>
        <w:rPr>
          <w:spacing w:val="-9"/>
          <w:vertAlign w:val="baseline"/>
        </w:rPr>
        <w:t xml:space="preserve"> </w:t>
      </w:r>
      <w:r>
        <w:rPr>
          <w:vertAlign w:val="baseline"/>
        </w:rPr>
        <w:t>they</w:t>
      </w:r>
      <w:r>
        <w:rPr>
          <w:spacing w:val="-9"/>
          <w:vertAlign w:val="baseline"/>
        </w:rPr>
        <w:t xml:space="preserve"> </w:t>
      </w:r>
      <w:r>
        <w:rPr>
          <w:vertAlign w:val="baseline"/>
        </w:rPr>
        <w:t>are</w:t>
      </w:r>
      <w:r>
        <w:rPr>
          <w:spacing w:val="-8"/>
          <w:vertAlign w:val="baseline"/>
        </w:rPr>
        <w:t xml:space="preserve"> </w:t>
      </w:r>
      <w:r>
        <w:rPr>
          <w:vertAlign w:val="baseline"/>
        </w:rPr>
        <w:t>shared</w:t>
      </w:r>
      <w:r>
        <w:rPr>
          <w:spacing w:val="-8"/>
          <w:vertAlign w:val="baseline"/>
        </w:rPr>
        <w:t xml:space="preserve"> </w:t>
      </w:r>
      <w:r>
        <w:rPr>
          <w:vertAlign w:val="baseline"/>
        </w:rPr>
        <w:t>with</w:t>
      </w:r>
      <w:r>
        <w:rPr>
          <w:spacing w:val="-8"/>
          <w:vertAlign w:val="baseline"/>
        </w:rPr>
        <w:t xml:space="preserve"> </w:t>
      </w:r>
      <w:r>
        <w:rPr>
          <w:vertAlign w:val="baseline"/>
        </w:rPr>
        <w:t>another</w:t>
      </w:r>
      <w:r>
        <w:rPr>
          <w:spacing w:val="-9"/>
          <w:vertAlign w:val="baseline"/>
        </w:rPr>
        <w:t xml:space="preserve"> </w:t>
      </w:r>
      <w:r>
        <w:rPr>
          <w:vertAlign w:val="baseline"/>
        </w:rPr>
        <w:t>modality,</w:t>
      </w:r>
      <w:r>
        <w:rPr>
          <w:spacing w:val="-7"/>
          <w:vertAlign w:val="baseline"/>
        </w:rPr>
        <w:t xml:space="preserve"> </w:t>
      </w:r>
      <w:r>
        <w:rPr>
          <w:spacing w:val="-3"/>
          <w:vertAlign w:val="baseline"/>
        </w:rPr>
        <w:t>by</w:t>
      </w:r>
      <w:r>
        <w:rPr>
          <w:spacing w:val="-9"/>
          <w:vertAlign w:val="baseline"/>
        </w:rPr>
        <w:t xml:space="preserve"> </w:t>
      </w:r>
      <w:r>
        <w:rPr>
          <w:vertAlign w:val="baseline"/>
        </w:rPr>
        <w:t>in- specting the elements of</w:t>
      </w:r>
      <w:r>
        <w:rPr>
          <w:spacing w:val="20"/>
          <w:vertAlign w:val="baseline"/>
        </w:rPr>
        <w:t xml:space="preserve"> </w:t>
      </w:r>
      <w:r>
        <w:rPr>
          <w:rFonts w:ascii="Cambria" w:hAnsi="Cambria"/>
          <w:vertAlign w:val="baseline"/>
        </w:rPr>
        <w:t>Σ</w:t>
      </w:r>
      <w:r>
        <w:rPr>
          <w:vertAlign w:val="baseline"/>
        </w:rPr>
        <w:t>.</w:t>
      </w:r>
    </w:p>
    <w:p>
      <w:pPr>
        <w:pStyle w:val="3"/>
      </w:pPr>
    </w:p>
    <w:p>
      <w:pPr>
        <w:pStyle w:val="2"/>
        <w:numPr>
          <w:ilvl w:val="0"/>
          <w:numId w:val="1"/>
        </w:numPr>
        <w:tabs>
          <w:tab w:val="left" w:pos="515"/>
          <w:tab w:val="left" w:pos="516"/>
        </w:tabs>
        <w:spacing w:before="156" w:after="0" w:line="240" w:lineRule="auto"/>
        <w:ind w:left="515" w:right="0" w:hanging="404"/>
        <w:jc w:val="left"/>
      </w:pPr>
      <w:r>
        <w:rPr>
          <w:spacing w:val="-4"/>
          <w:w w:val="105"/>
        </w:rPr>
        <w:t>RELATED</w:t>
      </w:r>
      <w:r>
        <w:rPr>
          <w:spacing w:val="24"/>
          <w:w w:val="105"/>
        </w:rPr>
        <w:t xml:space="preserve"> </w:t>
      </w:r>
      <w:r>
        <w:rPr>
          <w:w w:val="105"/>
        </w:rPr>
        <w:t>WORK</w:t>
      </w:r>
    </w:p>
    <w:p>
      <w:pPr>
        <w:pStyle w:val="3"/>
        <w:spacing w:before="10"/>
        <w:rPr>
          <w:b/>
          <w:sz w:val="26"/>
        </w:rPr>
      </w:pPr>
    </w:p>
    <w:p>
      <w:pPr>
        <w:pStyle w:val="3"/>
        <w:spacing w:before="1" w:line="252" w:lineRule="auto"/>
        <w:ind w:left="112" w:right="39"/>
        <w:jc w:val="both"/>
      </w:pPr>
      <w:r>
        <w:t>In</w:t>
      </w:r>
      <w:r>
        <w:rPr>
          <w:spacing w:val="-17"/>
        </w:rPr>
        <w:t xml:space="preserve"> </w:t>
      </w:r>
      <w:r>
        <w:t>this</w:t>
      </w:r>
      <w:r>
        <w:rPr>
          <w:spacing w:val="-16"/>
        </w:rPr>
        <w:t xml:space="preserve"> </w:t>
      </w:r>
      <w:r>
        <w:t>section</w:t>
      </w:r>
      <w:r>
        <w:rPr>
          <w:spacing w:val="-17"/>
        </w:rPr>
        <w:t xml:space="preserve"> </w:t>
      </w:r>
      <w:r>
        <w:rPr>
          <w:spacing w:val="-3"/>
        </w:rPr>
        <w:t>we</w:t>
      </w:r>
      <w:r>
        <w:rPr>
          <w:spacing w:val="-16"/>
        </w:rPr>
        <w:t xml:space="preserve"> </w:t>
      </w:r>
      <w:r>
        <w:t>relate</w:t>
      </w:r>
      <w:r>
        <w:rPr>
          <w:spacing w:val="-16"/>
        </w:rPr>
        <w:t xml:space="preserve"> </w:t>
      </w:r>
      <w:r>
        <w:t>the</w:t>
      </w:r>
      <w:r>
        <w:rPr>
          <w:spacing w:val="-17"/>
        </w:rPr>
        <w:t xml:space="preserve"> </w:t>
      </w:r>
      <w:r>
        <w:t>model</w:t>
      </w:r>
      <w:r>
        <w:rPr>
          <w:spacing w:val="-17"/>
        </w:rPr>
        <w:t xml:space="preserve"> </w:t>
      </w:r>
      <w:r>
        <w:t>to</w:t>
      </w:r>
      <w:r>
        <w:rPr>
          <w:spacing w:val="-16"/>
        </w:rPr>
        <w:t xml:space="preserve"> </w:t>
      </w:r>
      <w:r>
        <w:t>other</w:t>
      </w:r>
      <w:r>
        <w:rPr>
          <w:spacing w:val="-17"/>
        </w:rPr>
        <w:t xml:space="preserve"> </w:t>
      </w:r>
      <w:r>
        <w:t>approaches for modeling multi-modal count</w:t>
      </w:r>
      <w:r>
        <w:rPr>
          <w:spacing w:val="4"/>
        </w:rPr>
        <w:t xml:space="preserve"> </w:t>
      </w:r>
      <w:r>
        <w:t>data.</w:t>
      </w:r>
    </w:p>
    <w:p>
      <w:pPr>
        <w:pStyle w:val="7"/>
        <w:numPr>
          <w:ilvl w:val="1"/>
          <w:numId w:val="1"/>
        </w:numPr>
        <w:tabs>
          <w:tab w:val="left" w:pos="633"/>
          <w:tab w:val="left" w:pos="634"/>
        </w:tabs>
        <w:spacing w:before="49" w:after="0" w:line="240" w:lineRule="auto"/>
        <w:ind w:left="633" w:right="0" w:hanging="522"/>
        <w:jc w:val="left"/>
        <w:rPr>
          <w:rFonts w:ascii="Cambria"/>
          <w:sz w:val="20"/>
        </w:rPr>
      </w:pPr>
      <w:r>
        <w:rPr>
          <w:rFonts w:ascii="Cambria"/>
          <w:w w:val="132"/>
          <w:sz w:val="20"/>
        </w:rPr>
        <w:br w:type="column"/>
      </w:r>
      <w:r>
        <w:rPr>
          <w:rFonts w:ascii="Cambria"/>
          <w:spacing w:val="-3"/>
          <w:w w:val="135"/>
          <w:sz w:val="20"/>
        </w:rPr>
        <w:t xml:space="preserve">MULTI-MODAL </w:t>
      </w:r>
      <w:r>
        <w:rPr>
          <w:rFonts w:ascii="Cambria"/>
          <w:w w:val="135"/>
          <w:sz w:val="20"/>
        </w:rPr>
        <w:t>TOPIC</w:t>
      </w:r>
      <w:r>
        <w:rPr>
          <w:rFonts w:ascii="Cambria"/>
          <w:spacing w:val="-25"/>
          <w:w w:val="135"/>
          <w:sz w:val="20"/>
        </w:rPr>
        <w:t xml:space="preserve"> </w:t>
      </w:r>
      <w:r>
        <w:rPr>
          <w:rFonts w:ascii="Cambria"/>
          <w:w w:val="135"/>
          <w:sz w:val="20"/>
        </w:rPr>
        <w:t>MODELS</w:t>
      </w:r>
    </w:p>
    <w:p>
      <w:pPr>
        <w:pStyle w:val="3"/>
        <w:spacing w:before="8"/>
        <w:rPr>
          <w:rFonts w:ascii="Cambria"/>
          <w:sz w:val="17"/>
        </w:rPr>
      </w:pPr>
    </w:p>
    <w:p>
      <w:pPr>
        <w:pStyle w:val="3"/>
        <w:spacing w:line="252" w:lineRule="auto"/>
        <w:ind w:left="112" w:right="1004"/>
        <w:jc w:val="both"/>
      </w:pPr>
      <w:r>
        <w:t xml:space="preserve">The multi-modal extension of LDA (mmLDA) </w:t>
      </w:r>
      <w:r>
        <w:rPr>
          <w:spacing w:val="-3"/>
        </w:rPr>
        <w:t xml:space="preserve">by </w:t>
      </w:r>
      <w:r>
        <w:t xml:space="preserve">Blei and Jordan (2003) and its non-parametric </w:t>
      </w:r>
      <w:r>
        <w:rPr>
          <w:spacing w:val="-3"/>
        </w:rPr>
        <w:t xml:space="preserve">version </w:t>
      </w:r>
      <w:r>
        <w:t xml:space="preserve">mmHDP </w:t>
      </w:r>
      <w:r>
        <w:rPr>
          <w:spacing w:val="-3"/>
        </w:rPr>
        <w:t xml:space="preserve">by (Yakhnenko </w:t>
      </w:r>
      <w:r>
        <w:t xml:space="preserve">and </w:t>
      </w:r>
      <w:r>
        <w:rPr>
          <w:spacing w:val="-5"/>
        </w:rPr>
        <w:t xml:space="preserve">Hovavar, </w:t>
      </w:r>
      <w:r>
        <w:t>2009) assume all</w:t>
      </w:r>
      <w:r>
        <w:rPr>
          <w:spacing w:val="-17"/>
        </w:rPr>
        <w:t xml:space="preserve"> </w:t>
      </w:r>
      <w:r>
        <w:t>modalities</w:t>
      </w:r>
      <w:r>
        <w:rPr>
          <w:spacing w:val="-16"/>
        </w:rPr>
        <w:t xml:space="preserve"> </w:t>
      </w:r>
      <w:r>
        <w:t>to</w:t>
      </w:r>
      <w:r>
        <w:rPr>
          <w:spacing w:val="-16"/>
        </w:rPr>
        <w:t xml:space="preserve"> </w:t>
      </w:r>
      <w:r>
        <w:t>share</w:t>
      </w:r>
      <w:r>
        <w:rPr>
          <w:spacing w:val="-17"/>
        </w:rPr>
        <w:t xml:space="preserve"> </w:t>
      </w:r>
      <w:r>
        <w:t>the</w:t>
      </w:r>
      <w:r>
        <w:rPr>
          <w:spacing w:val="-16"/>
        </w:rPr>
        <w:t xml:space="preserve"> </w:t>
      </w:r>
      <w:r>
        <w:t>same</w:t>
      </w:r>
      <w:r>
        <w:rPr>
          <w:spacing w:val="-16"/>
        </w:rPr>
        <w:t xml:space="preserve"> </w:t>
      </w:r>
      <w:r>
        <w:t>topic</w:t>
      </w:r>
      <w:r>
        <w:rPr>
          <w:spacing w:val="-17"/>
        </w:rPr>
        <w:t xml:space="preserve"> </w:t>
      </w:r>
      <w:r>
        <w:t>proportions,</w:t>
      </w:r>
      <w:r>
        <w:rPr>
          <w:spacing w:val="-15"/>
        </w:rPr>
        <w:t xml:space="preserve"> </w:t>
      </w:r>
      <w:r>
        <w:t>and essentially</w:t>
      </w:r>
      <w:r>
        <w:rPr>
          <w:spacing w:val="-13"/>
        </w:rPr>
        <w:t xml:space="preserve"> </w:t>
      </w:r>
      <w:r>
        <w:t>extend</w:t>
      </w:r>
      <w:r>
        <w:rPr>
          <w:spacing w:val="-13"/>
        </w:rPr>
        <w:t xml:space="preserve"> </w:t>
      </w:r>
      <w:r>
        <w:t>LDA</w:t>
      </w:r>
      <w:r>
        <w:rPr>
          <w:spacing w:val="-13"/>
        </w:rPr>
        <w:t xml:space="preserve"> </w:t>
      </w:r>
      <w:r>
        <w:t>only</w:t>
      </w:r>
      <w:r>
        <w:rPr>
          <w:spacing w:val="-13"/>
        </w:rPr>
        <w:t xml:space="preserve"> </w:t>
      </w:r>
      <w:r>
        <w:rPr>
          <w:spacing w:val="-3"/>
        </w:rPr>
        <w:t>by</w:t>
      </w:r>
      <w:r>
        <w:rPr>
          <w:spacing w:val="-13"/>
        </w:rPr>
        <w:t xml:space="preserve"> </w:t>
      </w:r>
      <w:r>
        <w:t>having</w:t>
      </w:r>
      <w:r>
        <w:rPr>
          <w:spacing w:val="-13"/>
        </w:rPr>
        <w:t xml:space="preserve"> </w:t>
      </w:r>
      <w:r>
        <w:t>separate</w:t>
      </w:r>
      <w:r>
        <w:rPr>
          <w:spacing w:val="-13"/>
        </w:rPr>
        <w:t xml:space="preserve"> </w:t>
      </w:r>
      <w:r>
        <w:t>dictio- naries</w:t>
      </w:r>
      <w:r>
        <w:rPr>
          <w:spacing w:val="-6"/>
        </w:rPr>
        <w:t xml:space="preserve"> </w:t>
      </w:r>
      <w:r>
        <w:t>for</w:t>
      </w:r>
      <w:r>
        <w:rPr>
          <w:spacing w:val="-6"/>
        </w:rPr>
        <w:t xml:space="preserve"> </w:t>
      </w:r>
      <w:r>
        <w:t>each</w:t>
      </w:r>
      <w:r>
        <w:rPr>
          <w:spacing w:val="-6"/>
        </w:rPr>
        <w:t xml:space="preserve"> </w:t>
      </w:r>
      <w:r>
        <w:t>modality</w:t>
      </w:r>
      <w:r>
        <w:rPr>
          <w:spacing w:val="-5"/>
        </w:rPr>
        <w:t xml:space="preserve"> </w:t>
      </w:r>
      <w:r>
        <w:t>and</w:t>
      </w:r>
      <w:r>
        <w:rPr>
          <w:spacing w:val="-7"/>
        </w:rPr>
        <w:t xml:space="preserve"> </w:t>
      </w:r>
      <w:r>
        <w:t>generating</w:t>
      </w:r>
      <w:r>
        <w:rPr>
          <w:spacing w:val="-6"/>
        </w:rPr>
        <w:t xml:space="preserve"> </w:t>
      </w:r>
      <w:r>
        <w:t>the</w:t>
      </w:r>
      <w:r>
        <w:rPr>
          <w:spacing w:val="-6"/>
        </w:rPr>
        <w:t xml:space="preserve"> </w:t>
      </w:r>
      <w:r>
        <w:t>words</w:t>
      </w:r>
      <w:r>
        <w:rPr>
          <w:spacing w:val="-6"/>
        </w:rPr>
        <w:t xml:space="preserve"> </w:t>
      </w:r>
      <w:r>
        <w:t>for the</w:t>
      </w:r>
      <w:r>
        <w:rPr>
          <w:spacing w:val="-10"/>
        </w:rPr>
        <w:t xml:space="preserve"> </w:t>
      </w:r>
      <w:r>
        <w:t>domains</w:t>
      </w:r>
      <w:r>
        <w:rPr>
          <w:spacing w:val="-9"/>
        </w:rPr>
        <w:t xml:space="preserve"> </w:t>
      </w:r>
      <w:r>
        <w:t>independently.</w:t>
      </w:r>
      <w:r>
        <w:rPr>
          <w:spacing w:val="6"/>
        </w:rPr>
        <w:t xml:space="preserve"> </w:t>
      </w:r>
      <w:r>
        <w:rPr>
          <w:spacing w:val="-6"/>
        </w:rPr>
        <w:t>For</w:t>
      </w:r>
      <w:r>
        <w:rPr>
          <w:spacing w:val="-9"/>
        </w:rPr>
        <w:t xml:space="preserve"> </w:t>
      </w:r>
      <w:r>
        <w:t>many</w:t>
      </w:r>
      <w:r>
        <w:rPr>
          <w:spacing w:val="-9"/>
        </w:rPr>
        <w:t xml:space="preserve"> </w:t>
      </w:r>
      <w:r>
        <w:t>real</w:t>
      </w:r>
      <w:r>
        <w:rPr>
          <w:spacing w:val="-10"/>
        </w:rPr>
        <w:t xml:space="preserve"> </w:t>
      </w:r>
      <w:r>
        <w:t>world</w:t>
      </w:r>
      <w:r>
        <w:rPr>
          <w:spacing w:val="-9"/>
        </w:rPr>
        <w:t xml:space="preserve"> </w:t>
      </w:r>
      <w:r>
        <w:t>data sets the assumption of identical topic proportions is too</w:t>
      </w:r>
      <w:r>
        <w:rPr>
          <w:spacing w:val="-9"/>
        </w:rPr>
        <w:t xml:space="preserve"> </w:t>
      </w:r>
      <w:r>
        <w:t>strong,</w:t>
      </w:r>
      <w:r>
        <w:rPr>
          <w:spacing w:val="-8"/>
        </w:rPr>
        <w:t xml:space="preserve"> </w:t>
      </w:r>
      <w:r>
        <w:t>and</w:t>
      </w:r>
      <w:r>
        <w:rPr>
          <w:spacing w:val="-8"/>
        </w:rPr>
        <w:t xml:space="preserve"> </w:t>
      </w:r>
      <w:r>
        <w:t>the</w:t>
      </w:r>
      <w:r>
        <w:rPr>
          <w:spacing w:val="-9"/>
        </w:rPr>
        <w:t xml:space="preserve"> </w:t>
      </w:r>
      <w:r>
        <w:t>model</w:t>
      </w:r>
      <w:r>
        <w:rPr>
          <w:spacing w:val="-8"/>
        </w:rPr>
        <w:t xml:space="preserve"> </w:t>
      </w:r>
      <w:r>
        <w:t>tries</w:t>
      </w:r>
      <w:r>
        <w:rPr>
          <w:spacing w:val="-9"/>
        </w:rPr>
        <w:t xml:space="preserve"> </w:t>
      </w:r>
      <w:r>
        <w:t>to</w:t>
      </w:r>
      <w:r>
        <w:rPr>
          <w:spacing w:val="-8"/>
        </w:rPr>
        <w:t xml:space="preserve"> </w:t>
      </w:r>
      <w:r>
        <w:t>enforce</w:t>
      </w:r>
      <w:r>
        <w:rPr>
          <w:spacing w:val="-9"/>
        </w:rPr>
        <w:t xml:space="preserve"> </w:t>
      </w:r>
      <w:r>
        <w:t xml:space="preserve">correlations even when they do not exist. While the assumption may help in picking up topics that would </w:t>
      </w:r>
      <w:r>
        <w:rPr>
          <w:spacing w:val="2"/>
        </w:rPr>
        <w:t xml:space="preserve">be </w:t>
      </w:r>
      <w:r>
        <w:t>weak in either modality alone, it makes identifying the true correlations almost</w:t>
      </w:r>
      <w:r>
        <w:rPr>
          <w:spacing w:val="28"/>
        </w:rPr>
        <w:t xml:space="preserve"> </w:t>
      </w:r>
      <w:r>
        <w:t>impossible.</w:t>
      </w:r>
    </w:p>
    <w:p>
      <w:pPr>
        <w:pStyle w:val="3"/>
        <w:spacing w:before="126" w:line="252" w:lineRule="auto"/>
        <w:ind w:left="112" w:right="1004"/>
        <w:jc w:val="both"/>
      </w:pPr>
      <w:r>
        <w:t>Such</w:t>
      </w:r>
      <w:r>
        <w:rPr>
          <w:spacing w:val="-24"/>
        </w:rPr>
        <w:t xml:space="preserve"> </w:t>
      </w:r>
      <w:r>
        <w:t>models</w:t>
      </w:r>
      <w:r>
        <w:rPr>
          <w:spacing w:val="-24"/>
        </w:rPr>
        <w:t xml:space="preserve"> </w:t>
      </w:r>
      <w:r>
        <w:t>fail</w:t>
      </w:r>
      <w:r>
        <w:rPr>
          <w:spacing w:val="-23"/>
        </w:rPr>
        <w:t xml:space="preserve"> </w:t>
      </w:r>
      <w:r>
        <w:t>especially</w:t>
      </w:r>
      <w:r>
        <w:rPr>
          <w:spacing w:val="-24"/>
        </w:rPr>
        <w:t xml:space="preserve"> </w:t>
      </w:r>
      <w:r>
        <w:t>when</w:t>
      </w:r>
      <w:r>
        <w:rPr>
          <w:spacing w:val="-23"/>
        </w:rPr>
        <w:t xml:space="preserve"> </w:t>
      </w:r>
      <w:r>
        <w:t>modeling</w:t>
      </w:r>
      <w:r>
        <w:rPr>
          <w:spacing w:val="-24"/>
        </w:rPr>
        <w:t xml:space="preserve"> </w:t>
      </w:r>
      <w:r>
        <w:t>data</w:t>
      </w:r>
      <w:r>
        <w:rPr>
          <w:spacing w:val="-23"/>
        </w:rPr>
        <w:t xml:space="preserve"> </w:t>
      </w:r>
      <w:r>
        <w:t xml:space="preserve">having strong private topics in one </w:t>
      </w:r>
      <w:r>
        <w:rPr>
          <w:spacing w:val="-3"/>
        </w:rPr>
        <w:t xml:space="preserve">modality. </w:t>
      </w:r>
      <w:r>
        <w:t xml:space="preserve">Since the topic proportions are shared, the topic must </w:t>
      </w:r>
      <w:r>
        <w:rPr>
          <w:spacing w:val="2"/>
        </w:rPr>
        <w:t xml:space="preserve">be </w:t>
      </w:r>
      <w:r>
        <w:t>present in other</w:t>
      </w:r>
      <w:r>
        <w:rPr>
          <w:spacing w:val="-21"/>
        </w:rPr>
        <w:t xml:space="preserve"> </w:t>
      </w:r>
      <w:r>
        <w:t>modalities</w:t>
      </w:r>
      <w:r>
        <w:rPr>
          <w:spacing w:val="-19"/>
        </w:rPr>
        <w:t xml:space="preserve"> </w:t>
      </w:r>
      <w:r>
        <w:t>as</w:t>
      </w:r>
      <w:r>
        <w:rPr>
          <w:spacing w:val="-20"/>
        </w:rPr>
        <w:t xml:space="preserve"> </w:t>
      </w:r>
      <w:r>
        <w:t>well</w:t>
      </w:r>
      <w:r>
        <w:rPr>
          <w:spacing w:val="-20"/>
        </w:rPr>
        <w:t xml:space="preserve"> </w:t>
      </w:r>
      <w:r>
        <w:t>and</w:t>
      </w:r>
      <w:r>
        <w:rPr>
          <w:spacing w:val="-20"/>
        </w:rPr>
        <w:t xml:space="preserve"> </w:t>
      </w:r>
      <w:r>
        <w:t>becomes</w:t>
      </w:r>
      <w:r>
        <w:rPr>
          <w:spacing w:val="-20"/>
        </w:rPr>
        <w:t xml:space="preserve"> </w:t>
      </w:r>
      <w:r>
        <w:t>associated</w:t>
      </w:r>
      <w:r>
        <w:rPr>
          <w:spacing w:val="-20"/>
        </w:rPr>
        <w:t xml:space="preserve"> </w:t>
      </w:r>
      <w:r>
        <w:t>with</w:t>
      </w:r>
      <w:r>
        <w:rPr>
          <w:spacing w:val="-19"/>
        </w:rPr>
        <w:t xml:space="preserve"> </w:t>
      </w:r>
      <w:r>
        <w:t>a dictionary that merely replicates the overall distribu- tion</w:t>
      </w:r>
      <w:r>
        <w:rPr>
          <w:spacing w:val="-14"/>
        </w:rPr>
        <w:t xml:space="preserve"> </w:t>
      </w:r>
      <w:r>
        <w:t>of</w:t>
      </w:r>
      <w:r>
        <w:rPr>
          <w:spacing w:val="-14"/>
        </w:rPr>
        <w:t xml:space="preserve"> </w:t>
      </w:r>
      <w:r>
        <w:t>the</w:t>
      </w:r>
      <w:r>
        <w:rPr>
          <w:spacing w:val="-14"/>
        </w:rPr>
        <w:t xml:space="preserve"> </w:t>
      </w:r>
      <w:r>
        <w:t>words.</w:t>
      </w:r>
      <w:r>
        <w:rPr>
          <w:spacing w:val="6"/>
        </w:rPr>
        <w:t xml:space="preserve"> </w:t>
      </w:r>
      <w:r>
        <w:t>Such</w:t>
      </w:r>
      <w:r>
        <w:rPr>
          <w:spacing w:val="-13"/>
        </w:rPr>
        <w:t xml:space="preserve"> </w:t>
      </w:r>
      <w:r>
        <w:t>topics</w:t>
      </w:r>
      <w:r>
        <w:rPr>
          <w:spacing w:val="-14"/>
        </w:rPr>
        <w:t xml:space="preserve"> </w:t>
      </w:r>
      <w:r>
        <w:t>are</w:t>
      </w:r>
      <w:r>
        <w:rPr>
          <w:spacing w:val="-14"/>
        </w:rPr>
        <w:t xml:space="preserve"> </w:t>
      </w:r>
      <w:r>
        <w:t>particularly</w:t>
      </w:r>
      <w:r>
        <w:rPr>
          <w:spacing w:val="-14"/>
        </w:rPr>
        <w:t xml:space="preserve"> </w:t>
      </w:r>
      <w:r>
        <w:t xml:space="preserve">harmful for prediction tasks. When the dictionary of a topic matches that of the background word distribution, it will </w:t>
      </w:r>
      <w:r>
        <w:rPr>
          <w:spacing w:val="2"/>
        </w:rPr>
        <w:t xml:space="preserve">be </w:t>
      </w:r>
      <w:r>
        <w:t xml:space="preserve">present in every document in that modality. </w:t>
      </w:r>
      <w:r>
        <w:rPr>
          <w:spacing w:val="-6"/>
        </w:rPr>
        <w:t xml:space="preserve">For </w:t>
      </w:r>
      <w:r>
        <w:t xml:space="preserve">example, when predicting text from images </w:t>
      </w:r>
      <w:r>
        <w:rPr>
          <w:spacing w:val="-3"/>
        </w:rPr>
        <w:t xml:space="preserve">we </w:t>
      </w:r>
      <w:r>
        <w:t>could</w:t>
      </w:r>
      <w:r>
        <w:rPr>
          <w:spacing w:val="-9"/>
        </w:rPr>
        <w:t xml:space="preserve"> </w:t>
      </w:r>
      <w:r>
        <w:t>learn</w:t>
      </w:r>
      <w:r>
        <w:rPr>
          <w:spacing w:val="-9"/>
        </w:rPr>
        <w:t xml:space="preserve"> </w:t>
      </w:r>
      <w:r>
        <w:t>to</w:t>
      </w:r>
      <w:r>
        <w:rPr>
          <w:spacing w:val="-8"/>
        </w:rPr>
        <w:t xml:space="preserve"> </w:t>
      </w:r>
      <w:r>
        <w:t>associate</w:t>
      </w:r>
      <w:r>
        <w:rPr>
          <w:spacing w:val="-9"/>
        </w:rPr>
        <w:t xml:space="preserve"> </w:t>
      </w:r>
      <w:r>
        <w:t>politics</w:t>
      </w:r>
      <w:r>
        <w:rPr>
          <w:spacing w:val="-9"/>
        </w:rPr>
        <w:t xml:space="preserve"> </w:t>
      </w:r>
      <w:r>
        <w:t>(a</w:t>
      </w:r>
      <w:r>
        <w:rPr>
          <w:spacing w:val="-8"/>
        </w:rPr>
        <w:t xml:space="preserve"> </w:t>
      </w:r>
      <w:r>
        <w:t>strong</w:t>
      </w:r>
      <w:r>
        <w:rPr>
          <w:spacing w:val="-9"/>
        </w:rPr>
        <w:t xml:space="preserve"> </w:t>
      </w:r>
      <w:r>
        <w:t>topic</w:t>
      </w:r>
      <w:r>
        <w:rPr>
          <w:spacing w:val="-9"/>
        </w:rPr>
        <w:t xml:space="preserve"> </w:t>
      </w:r>
      <w:r>
        <w:t>private to the text modality) with the overall visual word dis- tribution, resulting in all of the predictions including terms from the politics</w:t>
      </w:r>
      <w:r>
        <w:rPr>
          <w:spacing w:val="14"/>
        </w:rPr>
        <w:t xml:space="preserve"> </w:t>
      </w:r>
      <w:r>
        <w:t>topic.</w:t>
      </w:r>
    </w:p>
    <w:p>
      <w:pPr>
        <w:pStyle w:val="3"/>
        <w:spacing w:before="138" w:line="225" w:lineRule="auto"/>
        <w:ind w:left="112" w:right="1005"/>
        <w:jc w:val="both"/>
      </w:pPr>
      <w:r>
        <w:t>Salomatin</w:t>
      </w:r>
      <w:r>
        <w:rPr>
          <w:spacing w:val="-10"/>
        </w:rPr>
        <w:t xml:space="preserve"> </w:t>
      </w:r>
      <w:r>
        <w:t>et</w:t>
      </w:r>
      <w:r>
        <w:rPr>
          <w:spacing w:val="-9"/>
        </w:rPr>
        <w:t xml:space="preserve"> </w:t>
      </w:r>
      <w:r>
        <w:t>al.</w:t>
      </w:r>
      <w:r>
        <w:rPr>
          <w:spacing w:val="-9"/>
        </w:rPr>
        <w:t xml:space="preserve"> </w:t>
      </w:r>
      <w:r>
        <w:t>(2009)</w:t>
      </w:r>
      <w:r>
        <w:rPr>
          <w:spacing w:val="-9"/>
        </w:rPr>
        <w:t xml:space="preserve"> </w:t>
      </w:r>
      <w:r>
        <w:t>took</w:t>
      </w:r>
      <w:r>
        <w:rPr>
          <w:spacing w:val="-10"/>
        </w:rPr>
        <w:t xml:space="preserve"> </w:t>
      </w:r>
      <w:r>
        <w:t>a</w:t>
      </w:r>
      <w:r>
        <w:rPr>
          <w:spacing w:val="-9"/>
        </w:rPr>
        <w:t xml:space="preserve"> </w:t>
      </w:r>
      <w:r>
        <w:t>step</w:t>
      </w:r>
      <w:r>
        <w:rPr>
          <w:spacing w:val="-9"/>
        </w:rPr>
        <w:t xml:space="preserve"> </w:t>
      </w:r>
      <w:r>
        <w:t>towards</w:t>
      </w:r>
      <w:r>
        <w:rPr>
          <w:spacing w:val="-9"/>
        </w:rPr>
        <w:t xml:space="preserve"> </w:t>
      </w:r>
      <w:r>
        <w:t>our</w:t>
      </w:r>
      <w:r>
        <w:rPr>
          <w:spacing w:val="-10"/>
        </w:rPr>
        <w:t xml:space="preserve"> </w:t>
      </w:r>
      <w:r>
        <w:t xml:space="preserve">model with their multi-field CTM. It extends CTM </w:t>
      </w:r>
      <w:r>
        <w:rPr>
          <w:spacing w:val="-3"/>
        </w:rPr>
        <w:t xml:space="preserve">by </w:t>
      </w:r>
      <w:r>
        <w:t xml:space="preserve">in- troducing  separate </w:t>
      </w:r>
      <w:r>
        <w:rPr>
          <w:rFonts w:ascii="Meiryo" w:hAnsi="Meiryo"/>
          <w:b/>
          <w:i/>
        </w:rPr>
        <w:t>ξ</w:t>
      </w:r>
      <w:r>
        <w:rPr>
          <w:rFonts w:ascii="Verdana" w:hAnsi="Verdana"/>
          <w:vertAlign w:val="superscript"/>
        </w:rPr>
        <w:t>(</w:t>
      </w:r>
      <w:r>
        <w:rPr>
          <w:rFonts w:ascii="Arial" w:hAnsi="Arial"/>
          <w:i/>
          <w:vertAlign w:val="superscript"/>
        </w:rPr>
        <w:t>m</w:t>
      </w:r>
      <w:r>
        <w:rPr>
          <w:rFonts w:ascii="Verdana" w:hAnsi="Verdana"/>
          <w:vertAlign w:val="superscript"/>
        </w:rPr>
        <w:t>)</w:t>
      </w:r>
      <w:r>
        <w:rPr>
          <w:rFonts w:ascii="Verdana" w:hAnsi="Verdana"/>
          <w:vertAlign w:val="baseline"/>
        </w:rPr>
        <w:t xml:space="preserve"> </w:t>
      </w:r>
      <w:r>
        <w:rPr>
          <w:vertAlign w:val="baseline"/>
        </w:rPr>
        <w:t>for  each  modality,</w:t>
      </w:r>
      <w:r>
        <w:rPr>
          <w:spacing w:val="-25"/>
          <w:vertAlign w:val="baseline"/>
        </w:rPr>
        <w:t xml:space="preserve"> </w:t>
      </w:r>
      <w:r>
        <w:rPr>
          <w:vertAlign w:val="baseline"/>
        </w:rPr>
        <w:t>similarly</w:t>
      </w:r>
    </w:p>
    <w:p>
      <w:pPr>
        <w:pStyle w:val="3"/>
        <w:spacing w:line="142" w:lineRule="exact"/>
        <w:ind w:left="112"/>
        <w:jc w:val="both"/>
      </w:pPr>
      <w:r>
        <w:t xml:space="preserve">to our model.  </w:t>
      </w:r>
      <w:r>
        <w:rPr>
          <w:spacing w:val="-3"/>
        </w:rPr>
        <w:t xml:space="preserve">However,  </w:t>
      </w:r>
      <w:r>
        <w:t>as described in the</w:t>
      </w:r>
      <w:r>
        <w:rPr>
          <w:spacing w:val="24"/>
        </w:rPr>
        <w:t xml:space="preserve"> </w:t>
      </w:r>
      <w:r>
        <w:t>previous</w:t>
      </w:r>
    </w:p>
    <w:p>
      <w:pPr>
        <w:pStyle w:val="3"/>
        <w:spacing w:before="12" w:line="252" w:lineRule="auto"/>
        <w:ind w:left="112" w:right="1005"/>
        <w:jc w:val="both"/>
      </w:pPr>
      <w:r>
        <w:t>section</w:t>
      </w:r>
      <w:r>
        <w:rPr>
          <w:spacing w:val="-5"/>
        </w:rPr>
        <w:t xml:space="preserve"> </w:t>
      </w:r>
      <w:r>
        <w:t>the</w:t>
      </w:r>
      <w:r>
        <w:rPr>
          <w:spacing w:val="-5"/>
        </w:rPr>
        <w:t xml:space="preserve"> </w:t>
      </w:r>
      <w:r>
        <w:t>separate</w:t>
      </w:r>
      <w:r>
        <w:rPr>
          <w:spacing w:val="-5"/>
        </w:rPr>
        <w:t xml:space="preserve"> </w:t>
      </w:r>
      <w:r>
        <w:t>topic</w:t>
      </w:r>
      <w:r>
        <w:rPr>
          <w:spacing w:val="-5"/>
        </w:rPr>
        <w:t xml:space="preserve"> </w:t>
      </w:r>
      <w:r>
        <w:t>proportions</w:t>
      </w:r>
      <w:r>
        <w:rPr>
          <w:spacing w:val="-5"/>
        </w:rPr>
        <w:t xml:space="preserve"> </w:t>
      </w:r>
      <w:r>
        <w:t>are</w:t>
      </w:r>
      <w:r>
        <w:rPr>
          <w:spacing w:val="-4"/>
        </w:rPr>
        <w:t xml:space="preserve"> </w:t>
      </w:r>
      <w:r>
        <w:t>not</w:t>
      </w:r>
      <w:r>
        <w:rPr>
          <w:spacing w:val="-5"/>
        </w:rPr>
        <w:t xml:space="preserve"> </w:t>
      </w:r>
      <w:r>
        <w:t>yet</w:t>
      </w:r>
      <w:r>
        <w:rPr>
          <w:spacing w:val="-5"/>
        </w:rPr>
        <w:t xml:space="preserve"> </w:t>
      </w:r>
      <w:r>
        <w:t>suf- ficient for separating the shared topics from private ones.</w:t>
      </w:r>
    </w:p>
    <w:p>
      <w:pPr>
        <w:pStyle w:val="3"/>
        <w:spacing w:before="5"/>
        <w:rPr>
          <w:sz w:val="25"/>
        </w:rPr>
      </w:pPr>
    </w:p>
    <w:p>
      <w:pPr>
        <w:pStyle w:val="7"/>
        <w:numPr>
          <w:ilvl w:val="1"/>
          <w:numId w:val="1"/>
        </w:numPr>
        <w:tabs>
          <w:tab w:val="left" w:pos="633"/>
          <w:tab w:val="left" w:pos="634"/>
        </w:tabs>
        <w:spacing w:before="0" w:after="0" w:line="240" w:lineRule="auto"/>
        <w:ind w:left="633" w:right="0" w:hanging="522"/>
        <w:jc w:val="left"/>
        <w:rPr>
          <w:rFonts w:ascii="Cambria"/>
          <w:sz w:val="20"/>
        </w:rPr>
      </w:pPr>
      <w:r>
        <w:rPr>
          <w:rFonts w:ascii="Cambria"/>
          <w:w w:val="135"/>
          <w:sz w:val="20"/>
        </w:rPr>
        <w:t>CONDITIONAL TOPIC</w:t>
      </w:r>
      <w:r>
        <w:rPr>
          <w:rFonts w:ascii="Cambria"/>
          <w:spacing w:val="30"/>
          <w:w w:val="135"/>
          <w:sz w:val="20"/>
        </w:rPr>
        <w:t xml:space="preserve"> </w:t>
      </w:r>
      <w:r>
        <w:rPr>
          <w:rFonts w:ascii="Cambria"/>
          <w:w w:val="135"/>
          <w:sz w:val="20"/>
        </w:rPr>
        <w:t>MODELS</w:t>
      </w:r>
    </w:p>
    <w:p>
      <w:pPr>
        <w:pStyle w:val="3"/>
        <w:spacing w:before="8"/>
        <w:rPr>
          <w:rFonts w:ascii="Cambria"/>
          <w:sz w:val="17"/>
        </w:rPr>
      </w:pPr>
    </w:p>
    <w:p>
      <w:pPr>
        <w:pStyle w:val="3"/>
        <w:spacing w:line="252" w:lineRule="auto"/>
        <w:ind w:left="112" w:right="1004"/>
        <w:jc w:val="both"/>
      </w:pPr>
      <w:r>
        <w:t>Lots of recent work on multi-modal topic modeling framework has focused on building conditional mod- els,</w:t>
      </w:r>
      <w:r>
        <w:rPr>
          <w:spacing w:val="-21"/>
        </w:rPr>
        <w:t xml:space="preserve"> </w:t>
      </w:r>
      <w:r>
        <w:t>largely</w:t>
      </w:r>
      <w:r>
        <w:rPr>
          <w:spacing w:val="-22"/>
        </w:rPr>
        <w:t xml:space="preserve"> </w:t>
      </w:r>
      <w:r>
        <w:t>for</w:t>
      </w:r>
      <w:r>
        <w:rPr>
          <w:spacing w:val="-23"/>
        </w:rPr>
        <w:t xml:space="preserve"> </w:t>
      </w:r>
      <w:r>
        <w:t>image</w:t>
      </w:r>
      <w:r>
        <w:rPr>
          <w:spacing w:val="-22"/>
        </w:rPr>
        <w:t xml:space="preserve"> </w:t>
      </w:r>
      <w:r>
        <w:t>annotation</w:t>
      </w:r>
      <w:r>
        <w:rPr>
          <w:spacing w:val="-23"/>
        </w:rPr>
        <w:t xml:space="preserve"> </w:t>
      </w:r>
      <w:r>
        <w:t>task.</w:t>
      </w:r>
      <w:r>
        <w:rPr>
          <w:spacing w:val="-5"/>
        </w:rPr>
        <w:t xml:space="preserve"> </w:t>
      </w:r>
      <w:r>
        <w:t>Correspondence LDA (corrLDA) proposed simultaneously to mmLDA in</w:t>
      </w:r>
      <w:r>
        <w:rPr>
          <w:spacing w:val="-18"/>
        </w:rPr>
        <w:t xml:space="preserve"> </w:t>
      </w:r>
      <w:r>
        <w:t>(Blei</w:t>
      </w:r>
      <w:r>
        <w:rPr>
          <w:spacing w:val="-18"/>
        </w:rPr>
        <w:t xml:space="preserve"> </w:t>
      </w:r>
      <w:r>
        <w:t>and</w:t>
      </w:r>
      <w:r>
        <w:rPr>
          <w:spacing w:val="-17"/>
        </w:rPr>
        <w:t xml:space="preserve"> </w:t>
      </w:r>
      <w:r>
        <w:t>Jordan,</w:t>
      </w:r>
      <w:r>
        <w:rPr>
          <w:spacing w:val="-18"/>
        </w:rPr>
        <w:t xml:space="preserve"> </w:t>
      </w:r>
      <w:r>
        <w:t>2003)</w:t>
      </w:r>
      <w:r>
        <w:rPr>
          <w:spacing w:val="-17"/>
        </w:rPr>
        <w:t xml:space="preserve"> </w:t>
      </w:r>
      <w:r>
        <w:t>is</w:t>
      </w:r>
      <w:r>
        <w:rPr>
          <w:spacing w:val="-18"/>
        </w:rPr>
        <w:t xml:space="preserve"> </w:t>
      </w:r>
      <w:r>
        <w:t>a</w:t>
      </w:r>
      <w:r>
        <w:rPr>
          <w:spacing w:val="-18"/>
        </w:rPr>
        <w:t xml:space="preserve"> </w:t>
      </w:r>
      <w:r>
        <w:t>prominent</w:t>
      </w:r>
      <w:r>
        <w:rPr>
          <w:spacing w:val="-17"/>
        </w:rPr>
        <w:t xml:space="preserve"> </w:t>
      </w:r>
      <w:r>
        <w:t>example,</w:t>
      </w:r>
      <w:r>
        <w:rPr>
          <w:spacing w:val="-17"/>
        </w:rPr>
        <w:t xml:space="preserve"> </w:t>
      </w:r>
      <w:r>
        <w:t xml:space="preserve">as- suming that the image is generated first and the </w:t>
      </w:r>
      <w:r>
        <w:rPr>
          <w:spacing w:val="-3"/>
        </w:rPr>
        <w:t xml:space="preserve">text </w:t>
      </w:r>
      <w:r>
        <w:t>depends on the image content. Both modalities are assumed to share the same topic weights. While such models</w:t>
      </w:r>
      <w:r>
        <w:rPr>
          <w:spacing w:val="-21"/>
        </w:rPr>
        <w:t xml:space="preserve"> </w:t>
      </w:r>
      <w:r>
        <w:t>are</w:t>
      </w:r>
      <w:r>
        <w:rPr>
          <w:spacing w:val="-20"/>
        </w:rPr>
        <w:t xml:space="preserve"> </w:t>
      </w:r>
      <w:r>
        <w:t>very</w:t>
      </w:r>
      <w:r>
        <w:rPr>
          <w:spacing w:val="-21"/>
        </w:rPr>
        <w:t xml:space="preserve"> </w:t>
      </w:r>
      <w:r>
        <w:t>useful</w:t>
      </w:r>
      <w:r>
        <w:rPr>
          <w:spacing w:val="-20"/>
        </w:rPr>
        <w:t xml:space="preserve"> </w:t>
      </w:r>
      <w:r>
        <w:t>for</w:t>
      </w:r>
      <w:r>
        <w:rPr>
          <w:spacing w:val="-21"/>
        </w:rPr>
        <w:t xml:space="preserve"> </w:t>
      </w:r>
      <w:r>
        <w:t>modeling</w:t>
      </w:r>
      <w:r>
        <w:rPr>
          <w:spacing w:val="-20"/>
        </w:rPr>
        <w:t xml:space="preserve"> </w:t>
      </w:r>
      <w:r>
        <w:t>the</w:t>
      </w:r>
      <w:r>
        <w:rPr>
          <w:spacing w:val="-21"/>
        </w:rPr>
        <w:t xml:space="preserve"> </w:t>
      </w:r>
      <w:r>
        <w:t>conditional</w:t>
      </w:r>
      <w:r>
        <w:rPr>
          <w:spacing w:val="-20"/>
        </w:rPr>
        <w:t xml:space="preserve"> </w:t>
      </w:r>
      <w:r>
        <w:t>re- lationship, they do not treat the modalities symmet- rically as in our model. Recently Puttividhya et al. (2011) proposed an extension of corrLDA, replacing the</w:t>
      </w:r>
      <w:r>
        <w:rPr>
          <w:spacing w:val="-24"/>
        </w:rPr>
        <w:t xml:space="preserve"> </w:t>
      </w:r>
      <w:r>
        <w:t>identical</w:t>
      </w:r>
      <w:r>
        <w:rPr>
          <w:spacing w:val="-24"/>
        </w:rPr>
        <w:t xml:space="preserve"> </w:t>
      </w:r>
      <w:r>
        <w:t>topic</w:t>
      </w:r>
      <w:r>
        <w:rPr>
          <w:spacing w:val="-24"/>
        </w:rPr>
        <w:t xml:space="preserve"> </w:t>
      </w:r>
      <w:r>
        <w:t>distributions</w:t>
      </w:r>
      <w:r>
        <w:rPr>
          <w:spacing w:val="-23"/>
        </w:rPr>
        <w:t xml:space="preserve"> </w:t>
      </w:r>
      <w:r>
        <w:t>with</w:t>
      </w:r>
      <w:r>
        <w:rPr>
          <w:spacing w:val="-24"/>
        </w:rPr>
        <w:t xml:space="preserve"> </w:t>
      </w:r>
      <w:r>
        <w:t>a</w:t>
      </w:r>
      <w:r>
        <w:rPr>
          <w:spacing w:val="-24"/>
        </w:rPr>
        <w:t xml:space="preserve"> </w:t>
      </w:r>
      <w:r>
        <w:t>regression</w:t>
      </w:r>
      <w:r>
        <w:rPr>
          <w:spacing w:val="-24"/>
        </w:rPr>
        <w:t xml:space="preserve"> </w:t>
      </w:r>
      <w:r>
        <w:t>mod- ule</w:t>
      </w:r>
      <w:r>
        <w:rPr>
          <w:spacing w:val="-11"/>
        </w:rPr>
        <w:t xml:space="preserve"> </w:t>
      </w:r>
      <w:r>
        <w:t>from</w:t>
      </w:r>
      <w:r>
        <w:rPr>
          <w:spacing w:val="-11"/>
        </w:rPr>
        <w:t xml:space="preserve"> </w:t>
      </w:r>
      <w:r>
        <w:t>image</w:t>
      </w:r>
      <w:r>
        <w:rPr>
          <w:spacing w:val="-11"/>
        </w:rPr>
        <w:t xml:space="preserve"> </w:t>
      </w:r>
      <w:r>
        <w:t>topics</w:t>
      </w:r>
      <w:r>
        <w:rPr>
          <w:spacing w:val="-11"/>
        </w:rPr>
        <w:t xml:space="preserve"> </w:t>
      </w:r>
      <w:r>
        <w:t>to</w:t>
      </w:r>
      <w:r>
        <w:rPr>
          <w:spacing w:val="-11"/>
        </w:rPr>
        <w:t xml:space="preserve"> </w:t>
      </w:r>
      <w:r>
        <w:t>the</w:t>
      </w:r>
      <w:r>
        <w:rPr>
          <w:spacing w:val="-11"/>
        </w:rPr>
        <w:t xml:space="preserve"> </w:t>
      </w:r>
      <w:r>
        <w:t>textual</w:t>
      </w:r>
      <w:r>
        <w:rPr>
          <w:spacing w:val="-11"/>
        </w:rPr>
        <w:t xml:space="preserve"> </w:t>
      </w:r>
      <w:r>
        <w:t>annotation</w:t>
      </w:r>
      <w:r>
        <w:rPr>
          <w:spacing w:val="-11"/>
        </w:rPr>
        <w:t xml:space="preserve"> </w:t>
      </w:r>
      <w:r>
        <w:t>topics. The added flexibility results in better predictive per- formance,</w:t>
      </w:r>
      <w:r>
        <w:rPr>
          <w:spacing w:val="28"/>
        </w:rPr>
        <w:t xml:space="preserve"> </w:t>
      </w:r>
      <w:r>
        <w:t>but</w:t>
      </w:r>
      <w:r>
        <w:rPr>
          <w:spacing w:val="22"/>
        </w:rPr>
        <w:t xml:space="preserve"> </w:t>
      </w:r>
      <w:r>
        <w:t>the</w:t>
      </w:r>
      <w:r>
        <w:rPr>
          <w:spacing w:val="23"/>
        </w:rPr>
        <w:t xml:space="preserve"> </w:t>
      </w:r>
      <w:r>
        <w:t>model</w:t>
      </w:r>
      <w:r>
        <w:rPr>
          <w:spacing w:val="22"/>
        </w:rPr>
        <w:t xml:space="preserve"> </w:t>
      </w:r>
      <w:r>
        <w:t>remains</w:t>
      </w:r>
      <w:r>
        <w:rPr>
          <w:spacing w:val="23"/>
        </w:rPr>
        <w:t xml:space="preserve"> </w:t>
      </w:r>
      <w:r>
        <w:t>a</w:t>
      </w:r>
      <w:r>
        <w:rPr>
          <w:spacing w:val="23"/>
        </w:rPr>
        <w:t xml:space="preserve"> </w:t>
      </w:r>
      <w:r>
        <w:t>directional</w:t>
      </w:r>
      <w:r>
        <w:rPr>
          <w:spacing w:val="22"/>
        </w:rPr>
        <w:t xml:space="preserve"> </w:t>
      </w:r>
      <w:r>
        <w:t>one,</w:t>
      </w:r>
    </w:p>
    <w:p>
      <w:pPr>
        <w:spacing w:after="0" w:line="252" w:lineRule="auto"/>
        <w:jc w:val="both"/>
        <w:sectPr>
          <w:pgSz w:w="12240" w:h="15840"/>
          <w:pgMar w:top="1400" w:right="0" w:bottom="280" w:left="1400" w:header="720" w:footer="720" w:gutter="0"/>
          <w:cols w:equalWidth="0" w:num="2">
            <w:col w:w="4834" w:space="206"/>
            <w:col w:w="5800"/>
          </w:cols>
        </w:sectPr>
      </w:pPr>
    </w:p>
    <w:p>
      <w:pPr>
        <w:pStyle w:val="3"/>
        <w:spacing w:before="43" w:line="240" w:lineRule="atLeast"/>
        <w:ind w:left="111" w:right="38"/>
        <w:jc w:val="both"/>
      </w:pPr>
      <w:r>
        <w:pict>
          <v:line id="_x0000_s1134" o:spid="_x0000_s1134" o:spt="20" style="position:absolute;left:0pt;margin-left:427.35pt;margin-top:100.45pt;height:0pt;width:93.55pt;mso-position-horizontal-relative:page;z-index:-253148160;mso-width-relative:page;mso-height-relative:page;" stroked="t" coordsize="21600,21600">
            <v:path arrowok="t"/>
            <v:fill focussize="0,0"/>
            <v:stroke weight="0.398031496062992pt" color="#000000"/>
            <v:imagedata o:title=""/>
            <o:lock v:ext="edit"/>
          </v:line>
        </w:pict>
      </w:r>
      <w:r>
        <w:pict>
          <v:shape id="_x0000_s1135" o:spid="_x0000_s1135" o:spt="202" type="#_x0000_t202" style="position:absolute;left:0pt;margin-left:441pt;margin-top:97.1pt;height:37.2pt;width:10.55pt;mso-position-horizontal-relative:page;z-index:-253145088;mso-width-relative:page;mso-height-relative:page;" filled="f" stroked="f" coordsize="21600,21600">
            <v:path/>
            <v:fill on="f" focussize="0,0"/>
            <v:stroke on="f" joinstyle="miter"/>
            <v:imagedata o:title=""/>
            <o:lock v:ext="edit"/>
            <v:textbox inset="0mm,0mm,0mm,0mm">
              <w:txbxContent>
                <w:p>
                  <w:pPr>
                    <w:pStyle w:val="3"/>
                    <w:spacing w:line="196" w:lineRule="exact"/>
                    <w:rPr>
                      <w:rFonts w:ascii="Arial" w:hAnsi="Arial"/>
                    </w:rPr>
                  </w:pPr>
                  <w:r>
                    <w:rPr>
                      <w:rFonts w:ascii="Arial" w:hAnsi="Arial"/>
                      <w:w w:val="170"/>
                    </w:rPr>
                    <w:t>Σ</w:t>
                  </w:r>
                </w:p>
              </w:txbxContent>
            </v:textbox>
          </v:shape>
        </w:pict>
      </w:r>
      <w:r>
        <w:t xml:space="preserve">in contrast to our model that generates all modalities with equal importance. </w:t>
      </w:r>
      <w:r>
        <w:rPr>
          <w:spacing w:val="-6"/>
        </w:rPr>
        <w:t xml:space="preserve">For </w:t>
      </w:r>
      <w:r>
        <w:t xml:space="preserve">applications treating only </w:t>
      </w:r>
      <w:r>
        <w:rPr>
          <w:spacing w:val="-4"/>
        </w:rPr>
        <w:t xml:space="preserve">two </w:t>
      </w:r>
      <w:r>
        <w:t xml:space="preserve">modalities and having a specific task that makes one of them more important </w:t>
      </w:r>
      <w:r>
        <w:rPr>
          <w:spacing w:val="-5"/>
        </w:rPr>
        <w:t xml:space="preserve">(say, </w:t>
      </w:r>
      <w:r>
        <w:t>image annotation) the</w:t>
      </w:r>
      <w:r>
        <w:rPr>
          <w:spacing w:val="-18"/>
        </w:rPr>
        <w:t xml:space="preserve"> </w:t>
      </w:r>
      <w:r>
        <w:t>conditional</w:t>
      </w:r>
      <w:r>
        <w:rPr>
          <w:spacing w:val="-18"/>
        </w:rPr>
        <w:t xml:space="preserve"> </w:t>
      </w:r>
      <w:r>
        <w:t>models</w:t>
      </w:r>
      <w:r>
        <w:rPr>
          <w:spacing w:val="-17"/>
        </w:rPr>
        <w:t xml:space="preserve"> </w:t>
      </w:r>
      <w:r>
        <w:t>often</w:t>
      </w:r>
      <w:r>
        <w:rPr>
          <w:spacing w:val="-18"/>
        </w:rPr>
        <w:t xml:space="preserve"> </w:t>
      </w:r>
      <w:r>
        <w:t>work</w:t>
      </w:r>
      <w:r>
        <w:rPr>
          <w:spacing w:val="-17"/>
        </w:rPr>
        <w:t xml:space="preserve"> </w:t>
      </w:r>
      <w:r>
        <w:t xml:space="preserve">well. </w:t>
      </w:r>
      <w:r>
        <w:rPr>
          <w:spacing w:val="-3"/>
        </w:rPr>
        <w:t>However,</w:t>
      </w:r>
      <w:r>
        <w:rPr>
          <w:spacing w:val="-15"/>
        </w:rPr>
        <w:t xml:space="preserve"> </w:t>
      </w:r>
      <w:r>
        <w:t>they do</w:t>
      </w:r>
      <w:r>
        <w:rPr>
          <w:spacing w:val="-11"/>
        </w:rPr>
        <w:t xml:space="preserve"> </w:t>
      </w:r>
      <w:r>
        <w:t>not</w:t>
      </w:r>
      <w:r>
        <w:rPr>
          <w:spacing w:val="-10"/>
        </w:rPr>
        <w:t xml:space="preserve"> </w:t>
      </w:r>
      <w:r>
        <w:t>easily</w:t>
      </w:r>
      <w:r>
        <w:rPr>
          <w:spacing w:val="-11"/>
        </w:rPr>
        <w:t xml:space="preserve"> </w:t>
      </w:r>
      <w:r>
        <w:t>generalize</w:t>
      </w:r>
      <w:r>
        <w:rPr>
          <w:spacing w:val="-10"/>
        </w:rPr>
        <w:t xml:space="preserve"> </w:t>
      </w:r>
      <w:r>
        <w:t>to</w:t>
      </w:r>
      <w:r>
        <w:rPr>
          <w:spacing w:val="-11"/>
        </w:rPr>
        <w:t xml:space="preserve"> </w:t>
      </w:r>
      <w:r>
        <w:t>multiple</w:t>
      </w:r>
      <w:r>
        <w:rPr>
          <w:spacing w:val="-10"/>
        </w:rPr>
        <w:t xml:space="preserve"> </w:t>
      </w:r>
      <w:r>
        <w:t>modalities</w:t>
      </w:r>
      <w:r>
        <w:rPr>
          <w:spacing w:val="-11"/>
        </w:rPr>
        <w:t xml:space="preserve"> </w:t>
      </w:r>
      <w:r>
        <w:t>and</w:t>
      </w:r>
      <w:r>
        <w:rPr>
          <w:spacing w:val="-10"/>
        </w:rPr>
        <w:t xml:space="preserve"> </w:t>
      </w:r>
      <w:r>
        <w:t>are not flexible in terms of the eventual</w:t>
      </w:r>
      <w:r>
        <w:rPr>
          <w:spacing w:val="6"/>
        </w:rPr>
        <w:t xml:space="preserve"> </w:t>
      </w:r>
      <w:r>
        <w:t>application.</w:t>
      </w:r>
    </w:p>
    <w:p>
      <w:pPr>
        <w:pStyle w:val="3"/>
        <w:spacing w:before="51" w:line="252" w:lineRule="auto"/>
        <w:ind w:left="112" w:right="1005"/>
        <w:jc w:val="both"/>
      </w:pPr>
      <w:r>
        <w:br w:type="column"/>
      </w:r>
      <w:r>
        <w:t>stopword</w:t>
      </w:r>
      <w:r>
        <w:rPr>
          <w:spacing w:val="-29"/>
        </w:rPr>
        <w:t xml:space="preserve"> </w:t>
      </w:r>
      <w:r>
        <w:rPr>
          <w:spacing w:val="-3"/>
        </w:rPr>
        <w:t>removal.</w:t>
      </w:r>
      <w:r>
        <w:rPr>
          <w:spacing w:val="-15"/>
        </w:rPr>
        <w:t xml:space="preserve"> </w:t>
      </w:r>
      <w:r>
        <w:rPr>
          <w:spacing w:val="-9"/>
        </w:rPr>
        <w:t>We</w:t>
      </w:r>
      <w:r>
        <w:rPr>
          <w:spacing w:val="-29"/>
        </w:rPr>
        <w:t xml:space="preserve"> </w:t>
      </w:r>
      <w:r>
        <w:t>make</w:t>
      </w:r>
      <w:r>
        <w:rPr>
          <w:spacing w:val="-28"/>
        </w:rPr>
        <w:t xml:space="preserve"> </w:t>
      </w:r>
      <w:r>
        <w:t>a</w:t>
      </w:r>
      <w:r>
        <w:rPr>
          <w:spacing w:val="-28"/>
        </w:rPr>
        <w:t xml:space="preserve"> </w:t>
      </w:r>
      <w:r>
        <w:t>random</w:t>
      </w:r>
      <w:r>
        <w:rPr>
          <w:spacing w:val="-28"/>
        </w:rPr>
        <w:t xml:space="preserve"> </w:t>
      </w:r>
      <w:r>
        <w:t>50</w:t>
      </w:r>
      <w:r>
        <w:rPr>
          <w:rFonts w:ascii="Bookman Old Style"/>
          <w:b w:val="0"/>
          <w:i/>
        </w:rPr>
        <w:t>/</w:t>
      </w:r>
      <w:r>
        <w:t>50-split</w:t>
      </w:r>
      <w:r>
        <w:rPr>
          <w:spacing w:val="-29"/>
        </w:rPr>
        <w:t xml:space="preserve"> </w:t>
      </w:r>
      <w:r>
        <w:t xml:space="preserve">into test and train data. </w:t>
      </w:r>
      <w:r>
        <w:rPr>
          <w:spacing w:val="-9"/>
        </w:rPr>
        <w:t xml:space="preserve">To </w:t>
      </w:r>
      <w:r>
        <w:t xml:space="preserve">demonstrate the ability of the proposed model to correctly model the relationships between the </w:t>
      </w:r>
      <w:r>
        <w:rPr>
          <w:spacing w:val="-4"/>
        </w:rPr>
        <w:t xml:space="preserve">two </w:t>
      </w:r>
      <w:r>
        <w:t xml:space="preserve">modalities, </w:t>
      </w:r>
      <w:r>
        <w:rPr>
          <w:spacing w:val="-3"/>
        </w:rPr>
        <w:t xml:space="preserve">we </w:t>
      </w:r>
      <w:r>
        <w:t>evaluate the model with conditional perplexity of a missing modality for a new</w:t>
      </w:r>
      <w:r>
        <w:rPr>
          <w:spacing w:val="-15"/>
        </w:rPr>
        <w:t xml:space="preserve"> </w:t>
      </w:r>
      <w:r>
        <w:t>sample:</w:t>
      </w:r>
    </w:p>
    <w:p>
      <w:pPr>
        <w:spacing w:after="0" w:line="252" w:lineRule="auto"/>
        <w:jc w:val="both"/>
        <w:sectPr>
          <w:pgSz w:w="12240" w:h="15840"/>
          <w:pgMar w:top="1400" w:right="0" w:bottom="280" w:left="1400" w:header="720" w:footer="720" w:gutter="0"/>
          <w:cols w:equalWidth="0" w:num="2">
            <w:col w:w="4833" w:space="207"/>
            <w:col w:w="5800"/>
          </w:cols>
        </w:sectPr>
      </w:pPr>
    </w:p>
    <w:p>
      <w:pPr>
        <w:pStyle w:val="3"/>
        <w:spacing w:before="126" w:line="252" w:lineRule="auto"/>
        <w:ind w:left="111" w:right="38"/>
      </w:pPr>
      <w:r>
        <w:t>Other conditional models focus on conditioning on meta-data, such as author or link structure (Mimno</w:t>
      </w:r>
    </w:p>
    <w:p>
      <w:pPr>
        <w:spacing w:before="100" w:line="225" w:lineRule="auto"/>
        <w:ind w:left="112" w:right="-9" w:firstLine="16"/>
        <w:jc w:val="left"/>
        <w:rPr>
          <w:rFonts w:ascii="Verdana"/>
          <w:sz w:val="14"/>
        </w:rPr>
      </w:pPr>
      <w:r>
        <w:br w:type="column"/>
      </w:r>
      <w:r>
        <w:rPr>
          <w:rFonts w:ascii="Verdana"/>
          <w:w w:val="105"/>
          <w:sz w:val="14"/>
        </w:rPr>
        <w:t>(</w:t>
      </w:r>
      <w:r>
        <w:rPr>
          <w:rFonts w:ascii="Arial"/>
          <w:i/>
          <w:w w:val="105"/>
          <w:sz w:val="14"/>
        </w:rPr>
        <w:t>m</w:t>
      </w:r>
      <w:r>
        <w:rPr>
          <w:rFonts w:ascii="Verdana"/>
          <w:w w:val="105"/>
          <w:sz w:val="14"/>
        </w:rPr>
        <w:t xml:space="preserve">) </w:t>
      </w:r>
      <w:r>
        <w:rPr>
          <w:rFonts w:ascii="Verdana"/>
          <w:sz w:val="14"/>
        </w:rPr>
        <w:t>train</w:t>
      </w:r>
    </w:p>
    <w:p>
      <w:pPr>
        <w:pStyle w:val="3"/>
        <w:ind w:left="25"/>
        <w:rPr>
          <w:rFonts w:ascii="Meiryo" w:hAnsi="Meiryo"/>
          <w:i/>
        </w:rPr>
      </w:pPr>
      <w:r>
        <w:br w:type="column"/>
      </w:r>
      <w:r>
        <w:rPr>
          <w:w w:val="110"/>
        </w:rPr>
        <w:t>=</w:t>
      </w:r>
      <w:r>
        <w:rPr>
          <w:spacing w:val="-10"/>
          <w:w w:val="110"/>
        </w:rPr>
        <w:t xml:space="preserve"> </w:t>
      </w:r>
      <w:r>
        <w:rPr>
          <w:w w:val="110"/>
        </w:rPr>
        <w:t>exp</w:t>
      </w:r>
      <w:r>
        <w:rPr>
          <w:spacing w:val="-28"/>
          <w:w w:val="110"/>
        </w:rPr>
        <w:t xml:space="preserve"> </w:t>
      </w:r>
      <w:r>
        <w:rPr>
          <w:rFonts w:ascii="Arial" w:hAnsi="Arial"/>
          <w:w w:val="240"/>
          <w:position w:val="28"/>
        </w:rPr>
        <w:t>.</w:t>
      </w:r>
      <w:r>
        <w:rPr>
          <w:rFonts w:ascii="Arial" w:hAnsi="Arial"/>
          <w:spacing w:val="-99"/>
          <w:w w:val="240"/>
          <w:position w:val="28"/>
        </w:rPr>
        <w:t xml:space="preserve"> </w:t>
      </w:r>
      <w:r>
        <w:rPr>
          <w:rFonts w:ascii="Meiryo" w:hAnsi="Meiryo"/>
          <w:i/>
          <w:spacing w:val="-19"/>
          <w:w w:val="110"/>
        </w:rPr>
        <w:t>−</w:t>
      </w:r>
    </w:p>
    <w:p>
      <w:pPr>
        <w:spacing w:before="0" w:line="240" w:lineRule="auto"/>
        <w:ind w:left="28" w:right="0" w:firstLine="0"/>
        <w:jc w:val="left"/>
        <w:rPr>
          <w:rFonts w:ascii="Arial" w:hAnsi="Arial"/>
          <w:i/>
          <w:sz w:val="10"/>
        </w:rPr>
      </w:pPr>
      <w:r>
        <w:br w:type="column"/>
      </w:r>
      <w:r>
        <w:rPr>
          <w:rFonts w:ascii="Arial" w:hAnsi="Arial"/>
          <w:w w:val="170"/>
          <w:position w:val="23"/>
          <w:sz w:val="20"/>
        </w:rPr>
        <w:t>Σ</w:t>
      </w:r>
      <w:r>
        <w:rPr>
          <w:rFonts w:ascii="Arial" w:hAnsi="Arial"/>
          <w:i/>
          <w:w w:val="106"/>
          <w:position w:val="2"/>
          <w:sz w:val="14"/>
        </w:rPr>
        <w:t>d</w:t>
      </w:r>
      <w:r>
        <w:rPr>
          <w:rFonts w:ascii="Meiryo" w:hAnsi="Meiryo"/>
          <w:i/>
          <w:w w:val="95"/>
          <w:position w:val="2"/>
          <w:sz w:val="14"/>
        </w:rPr>
        <w:t>∈</w:t>
      </w:r>
      <w:r>
        <w:rPr>
          <w:rFonts w:ascii="Arial" w:hAnsi="Arial"/>
          <w:i/>
          <w:w w:val="128"/>
          <w:position w:val="2"/>
          <w:sz w:val="14"/>
        </w:rPr>
        <w:t>D</w:t>
      </w:r>
      <w:r>
        <w:rPr>
          <w:rFonts w:ascii="Arial" w:hAnsi="Arial"/>
          <w:i/>
          <w:w w:val="201"/>
          <w:sz w:val="10"/>
        </w:rPr>
        <w:t>t</w:t>
      </w:r>
      <w:r>
        <w:rPr>
          <w:rFonts w:ascii="Arial" w:hAnsi="Arial"/>
          <w:i/>
          <w:spacing w:val="3"/>
          <w:w w:val="201"/>
          <w:sz w:val="10"/>
        </w:rPr>
        <w:t>r</w:t>
      </w:r>
      <w:r>
        <w:rPr>
          <w:rFonts w:ascii="Arial" w:hAnsi="Arial"/>
          <w:i/>
          <w:w w:val="163"/>
          <w:sz w:val="10"/>
        </w:rPr>
        <w:t>ain</w:t>
      </w:r>
    </w:p>
    <w:p>
      <w:pPr>
        <w:spacing w:before="0" w:line="105" w:lineRule="exact"/>
        <w:ind w:left="428" w:right="0" w:firstLine="0"/>
        <w:jc w:val="left"/>
        <w:rPr>
          <w:rFonts w:ascii="Verdana"/>
          <w:sz w:val="14"/>
        </w:rPr>
      </w:pPr>
      <w:r>
        <w:br w:type="column"/>
      </w:r>
      <w:r>
        <w:rPr>
          <w:rFonts w:ascii="Verdana"/>
          <w:w w:val="105"/>
          <w:sz w:val="14"/>
        </w:rPr>
        <w:t>(</w:t>
      </w:r>
      <w:r>
        <w:rPr>
          <w:rFonts w:ascii="Arial"/>
          <w:i/>
          <w:w w:val="105"/>
          <w:sz w:val="14"/>
        </w:rPr>
        <w:t>m</w:t>
      </w:r>
      <w:r>
        <w:rPr>
          <w:rFonts w:ascii="Verdana"/>
          <w:w w:val="105"/>
          <w:sz w:val="14"/>
        </w:rPr>
        <w:t>)</w:t>
      </w:r>
    </w:p>
    <w:p>
      <w:pPr>
        <w:spacing w:before="2"/>
        <w:ind w:left="428" w:right="0" w:firstLine="0"/>
        <w:jc w:val="left"/>
        <w:rPr>
          <w:rFonts w:ascii="Arial"/>
          <w:i/>
          <w:sz w:val="14"/>
        </w:rPr>
      </w:pPr>
      <w:r>
        <w:pict>
          <v:shape id="_x0000_s1136" o:spid="_x0000_s1136" o:spt="202" type="#_x0000_t202" style="position:absolute;left:0pt;margin-left:473.75pt;margin-top:-10.2pt;height:37.2pt;width:55.7pt;mso-position-horizontal-relative:page;z-index:-253144064;mso-width-relative:page;mso-height-relative:page;" filled="f" stroked="f" coordsize="21600,21600">
            <v:path/>
            <v:fill on="f" focussize="0,0"/>
            <v:stroke on="f" joinstyle="miter"/>
            <v:imagedata o:title=""/>
            <o:lock v:ext="edit"/>
            <v:textbox inset="0mm,0mm,0mm,0mm">
              <w:txbxContent>
                <w:p>
                  <w:pPr>
                    <w:pStyle w:val="3"/>
                    <w:tabs>
                      <w:tab w:val="left" w:pos="-102"/>
                    </w:tabs>
                    <w:spacing w:line="324" w:lineRule="exact"/>
                  </w:pPr>
                  <w:r>
                    <w:rPr>
                      <w:rFonts w:ascii="Arial" w:hAnsi="Arial"/>
                      <w:spacing w:val="-1114"/>
                      <w:w w:val="118"/>
                      <w:position w:val="12"/>
                    </w:rPr>
                    <w:t>Σ</w:t>
                  </w:r>
                  <w:r>
                    <w:rPr>
                      <w:w w:val="95"/>
                    </w:rPr>
                    <w:t>log</w:t>
                  </w:r>
                  <w:r>
                    <w:rPr>
                      <w:spacing w:val="-13"/>
                    </w:rPr>
                    <w:t xml:space="preserve"> </w:t>
                  </w:r>
                  <w:r>
                    <w:rPr>
                      <w:rFonts w:ascii="Bookman Old Style" w:hAnsi="Bookman Old Style"/>
                      <w:b w:val="0"/>
                      <w:i/>
                      <w:w w:val="83"/>
                    </w:rPr>
                    <w:t>p</w:t>
                  </w:r>
                  <w:r>
                    <w:rPr>
                      <w:w w:val="103"/>
                    </w:rPr>
                    <w:t>(</w:t>
                  </w:r>
                  <w:r>
                    <w:rPr>
                      <w:rFonts w:ascii="Cambria" w:hAnsi="Cambria"/>
                      <w:w w:val="124"/>
                    </w:rPr>
                    <w:t>x</w:t>
                  </w:r>
                  <w:r>
                    <w:rPr>
                      <w:rFonts w:ascii="Cambria" w:hAnsi="Cambria"/>
                    </w:rPr>
                    <w:tab/>
                  </w:r>
                  <w:r>
                    <w:rPr>
                      <w:w w:val="103"/>
                    </w:rPr>
                    <w:t>)</w:t>
                  </w:r>
                </w:p>
              </w:txbxContent>
            </v:textbox>
          </v:shape>
        </w:pict>
      </w:r>
      <w:r>
        <w:rPr>
          <w:rFonts w:ascii="Arial"/>
          <w:i/>
          <w:w w:val="106"/>
          <w:sz w:val="14"/>
        </w:rPr>
        <w:t>d</w:t>
      </w:r>
    </w:p>
    <w:p>
      <w:pPr>
        <w:spacing w:before="10"/>
        <w:ind w:left="112" w:right="0" w:firstLine="0"/>
        <w:jc w:val="left"/>
        <w:rPr>
          <w:rFonts w:ascii="Verdana"/>
          <w:sz w:val="14"/>
        </w:rPr>
      </w:pPr>
      <w:r>
        <w:pict>
          <v:shape id="_x0000_s1137" o:spid="_x0000_s1137" o:spt="202" type="#_x0000_t202" style="position:absolute;left:0pt;margin-left:493.45pt;margin-top:10.45pt;height:7pt;width:4.15pt;mso-position-horizontal-relative:page;z-index:-253136896;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06"/>
                      <w:sz w:val="14"/>
                    </w:rPr>
                    <w:t>d</w:t>
                  </w:r>
                </w:p>
              </w:txbxContent>
            </v:textbox>
          </v:shape>
        </w:pict>
      </w:r>
      <w:r>
        <w:rPr>
          <w:rFonts w:ascii="Cambria"/>
          <w:w w:val="110"/>
          <w:position w:val="-9"/>
          <w:sz w:val="20"/>
        </w:rPr>
        <w:t>x</w:t>
      </w:r>
      <w:r>
        <w:rPr>
          <w:rFonts w:ascii="Verdana"/>
          <w:w w:val="110"/>
          <w:sz w:val="14"/>
        </w:rPr>
        <w:t>(</w:t>
      </w:r>
      <w:r>
        <w:rPr>
          <w:rFonts w:ascii="Arial"/>
          <w:i/>
          <w:w w:val="110"/>
          <w:sz w:val="14"/>
        </w:rPr>
        <w:t>m</w:t>
      </w:r>
      <w:r>
        <w:rPr>
          <w:rFonts w:ascii="Verdana"/>
          <w:w w:val="110"/>
          <w:sz w:val="14"/>
        </w:rPr>
        <w:t>)</w:t>
      </w:r>
    </w:p>
    <w:p>
      <w:pPr>
        <w:spacing w:after="0"/>
        <w:jc w:val="left"/>
        <w:rPr>
          <w:rFonts w:ascii="Verdana"/>
          <w:sz w:val="14"/>
        </w:rPr>
        <w:sectPr>
          <w:type w:val="continuous"/>
          <w:pgSz w:w="12240" w:h="15840"/>
          <w:pgMar w:top="1440" w:right="0" w:bottom="280" w:left="1400" w:header="720" w:footer="720" w:gutter="0"/>
          <w:cols w:equalWidth="0" w:num="5">
            <w:col w:w="4833" w:space="838"/>
            <w:col w:w="449" w:space="39"/>
            <w:col w:w="920" w:space="40"/>
            <w:col w:w="944" w:space="173"/>
            <w:col w:w="2604"/>
          </w:cols>
        </w:sectPr>
      </w:pPr>
    </w:p>
    <w:p>
      <w:pPr>
        <w:pStyle w:val="3"/>
        <w:spacing w:line="214" w:lineRule="exact"/>
        <w:ind w:left="111"/>
      </w:pPr>
      <w:r>
        <w:pict>
          <v:shape id="_x0000_s1138" o:spid="_x0000_s1138" o:spt="202" type="#_x0000_t202" style="position:absolute;left:0pt;margin-left:352.2pt;margin-top:-21.75pt;height:17.3pt;width:6.95pt;mso-position-horizontal-relative:page;z-index:251715584;mso-width-relative:page;mso-height-relative:page;" filled="f" stroked="f" coordsize="21600,21600">
            <v:path/>
            <v:fill on="f" focussize="0,0"/>
            <v:stroke on="f" joinstyle="miter"/>
            <v:imagedata o:title=""/>
            <o:lock v:ext="edit"/>
            <v:textbox inset="0mm,0mm,0mm,0mm">
              <w:txbxContent>
                <w:p>
                  <w:pPr>
                    <w:spacing w:before="0" w:line="304" w:lineRule="exact"/>
                    <w:ind w:left="0" w:right="0" w:firstLine="0"/>
                    <w:jc w:val="left"/>
                    <w:rPr>
                      <w:rFonts w:ascii="Meiryo"/>
                      <w:i/>
                      <w:sz w:val="20"/>
                    </w:rPr>
                  </w:pPr>
                  <w:r>
                    <w:rPr>
                      <w:rFonts w:ascii="Meiryo"/>
                      <w:i/>
                      <w:w w:val="112"/>
                      <w:sz w:val="20"/>
                    </w:rPr>
                    <w:t>P</w:t>
                  </w:r>
                </w:p>
              </w:txbxContent>
            </v:textbox>
          </v:shape>
        </w:pict>
      </w:r>
      <w:r>
        <w:pict>
          <v:shape id="_x0000_s1139" o:spid="_x0000_s1139" o:spt="202" type="#_x0000_t202" style="position:absolute;left:0pt;margin-left:353.8pt;margin-top:18.7pt;height:7pt;width:12.95pt;mso-position-horizontal-relative:page;z-index:-253143040;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Verdana"/>
                      <w:sz w:val="14"/>
                    </w:rPr>
                  </w:pPr>
                  <w:r>
                    <w:rPr>
                      <w:rFonts w:ascii="Verdana"/>
                      <w:w w:val="95"/>
                      <w:sz w:val="14"/>
                    </w:rPr>
                    <w:t>test</w:t>
                  </w:r>
                </w:p>
              </w:txbxContent>
            </v:textbox>
          </v:shape>
        </w:pict>
      </w:r>
      <w:r>
        <w:t>and</w:t>
      </w:r>
      <w:r>
        <w:rPr>
          <w:spacing w:val="-14"/>
        </w:rPr>
        <w:t xml:space="preserve"> </w:t>
      </w:r>
      <w:r>
        <w:t>McCallum,</w:t>
      </w:r>
      <w:r>
        <w:rPr>
          <w:spacing w:val="-13"/>
        </w:rPr>
        <w:t xml:space="preserve"> </w:t>
      </w:r>
      <w:r>
        <w:t>2008;</w:t>
      </w:r>
      <w:r>
        <w:rPr>
          <w:spacing w:val="-13"/>
        </w:rPr>
        <w:t xml:space="preserve"> </w:t>
      </w:r>
      <w:r>
        <w:t>Hennig</w:t>
      </w:r>
      <w:r>
        <w:rPr>
          <w:spacing w:val="-13"/>
        </w:rPr>
        <w:t xml:space="preserve"> </w:t>
      </w:r>
      <w:r>
        <w:t>et</w:t>
      </w:r>
      <w:r>
        <w:rPr>
          <w:spacing w:val="-13"/>
        </w:rPr>
        <w:t xml:space="preserve"> </w:t>
      </w:r>
      <w:r>
        <w:t>al.,</w:t>
      </w:r>
      <w:r>
        <w:rPr>
          <w:spacing w:val="-13"/>
        </w:rPr>
        <w:t xml:space="preserve"> </w:t>
      </w:r>
      <w:r>
        <w:t>2012).</w:t>
      </w:r>
      <w:r>
        <w:rPr>
          <w:spacing w:val="3"/>
        </w:rPr>
        <w:t xml:space="preserve"> </w:t>
      </w:r>
      <w:r>
        <w:t>Such</w:t>
      </w:r>
      <w:r>
        <w:rPr>
          <w:spacing w:val="-14"/>
        </w:rPr>
        <w:t xml:space="preserve"> </w:t>
      </w:r>
      <w:r>
        <w:t>mod-</w:t>
      </w:r>
    </w:p>
    <w:p>
      <w:pPr>
        <w:tabs>
          <w:tab w:val="left" w:pos="526"/>
          <w:tab w:val="left" w:pos="1356"/>
        </w:tabs>
        <w:spacing w:before="0" w:line="218" w:lineRule="exact"/>
        <w:ind w:left="112" w:right="0" w:firstLine="0"/>
        <w:jc w:val="left"/>
        <w:rPr>
          <w:rFonts w:ascii="Arial" w:hAnsi="Arial"/>
          <w:sz w:val="20"/>
        </w:rPr>
      </w:pPr>
      <w:r>
        <w:br w:type="column"/>
      </w:r>
      <w:r>
        <w:rPr>
          <w:rFonts w:ascii="Arial" w:hAnsi="Arial"/>
          <w:w w:val="263"/>
          <w:position w:val="12"/>
          <w:sz w:val="20"/>
        </w:rPr>
        <w:t>.</w:t>
      </w:r>
      <w:r>
        <w:rPr>
          <w:rFonts w:ascii="Arial" w:hAnsi="Arial"/>
          <w:position w:val="12"/>
          <w:sz w:val="20"/>
        </w:rPr>
        <w:tab/>
      </w:r>
      <w:r>
        <w:rPr>
          <w:rFonts w:ascii="Arial" w:hAnsi="Arial"/>
          <w:w w:val="170"/>
          <w:position w:val="15"/>
          <w:sz w:val="20"/>
        </w:rPr>
        <w:t>Σ</w:t>
      </w:r>
      <w:r>
        <w:rPr>
          <w:rFonts w:ascii="Arial" w:hAnsi="Arial"/>
          <w:position w:val="15"/>
          <w:sz w:val="20"/>
        </w:rPr>
        <w:tab/>
      </w:r>
      <w:r>
        <w:rPr>
          <w:w w:val="95"/>
          <w:sz w:val="20"/>
        </w:rPr>
        <w:t>log</w:t>
      </w:r>
      <w:r>
        <w:rPr>
          <w:spacing w:val="-13"/>
          <w:sz w:val="20"/>
        </w:rPr>
        <w:t xml:space="preserve"> </w:t>
      </w:r>
      <w:r>
        <w:rPr>
          <w:rFonts w:ascii="Bookman Old Style" w:hAnsi="Bookman Old Style"/>
          <w:b w:val="0"/>
          <w:i/>
          <w:w w:val="83"/>
          <w:sz w:val="20"/>
        </w:rPr>
        <w:t>p</w:t>
      </w:r>
      <w:r>
        <w:rPr>
          <w:w w:val="103"/>
          <w:sz w:val="20"/>
        </w:rPr>
        <w:t>(</w:t>
      </w:r>
      <w:r>
        <w:rPr>
          <w:rFonts w:ascii="Cambria" w:hAnsi="Cambria"/>
          <w:w w:val="124"/>
          <w:sz w:val="20"/>
        </w:rPr>
        <w:t>x</w:t>
      </w:r>
      <w:r>
        <w:rPr>
          <w:rFonts w:ascii="Verdana" w:hAnsi="Verdana"/>
          <w:w w:val="91"/>
          <w:sz w:val="20"/>
          <w:vertAlign w:val="superscript"/>
        </w:rPr>
        <w:t>(</w:t>
      </w:r>
      <w:r>
        <w:rPr>
          <w:rFonts w:ascii="Arial" w:hAnsi="Arial"/>
          <w:i/>
          <w:w w:val="180"/>
          <w:sz w:val="20"/>
          <w:vertAlign w:val="superscript"/>
        </w:rPr>
        <w:t>i</w:t>
      </w:r>
      <w:r>
        <w:rPr>
          <w:rFonts w:ascii="Verdana" w:hAnsi="Verdana"/>
          <w:spacing w:val="10"/>
          <w:w w:val="91"/>
          <w:sz w:val="20"/>
          <w:vertAlign w:val="superscript"/>
        </w:rPr>
        <w:t>)</w:t>
      </w:r>
      <w:r>
        <w:rPr>
          <w:rFonts w:ascii="Meiryo" w:hAnsi="Meiryo"/>
          <w:i/>
          <w:w w:val="62"/>
          <w:sz w:val="20"/>
          <w:vertAlign w:val="baseline"/>
        </w:rPr>
        <w:t>|</w:t>
      </w:r>
      <w:r>
        <w:rPr>
          <w:rFonts w:ascii="Cambria" w:hAnsi="Cambria"/>
          <w:w w:val="124"/>
          <w:sz w:val="20"/>
          <w:vertAlign w:val="baseline"/>
        </w:rPr>
        <w:t>x</w:t>
      </w:r>
      <w:r>
        <w:rPr>
          <w:rFonts w:ascii="Verdana" w:hAnsi="Verdana"/>
          <w:w w:val="91"/>
          <w:sz w:val="20"/>
          <w:vertAlign w:val="superscript"/>
        </w:rPr>
        <w:t>(</w:t>
      </w:r>
      <w:r>
        <w:rPr>
          <w:rFonts w:ascii="Arial" w:hAnsi="Arial"/>
          <w:i/>
          <w:spacing w:val="8"/>
          <w:w w:val="210"/>
          <w:sz w:val="20"/>
          <w:vertAlign w:val="superscript"/>
        </w:rPr>
        <w:t>j</w:t>
      </w:r>
      <w:r>
        <w:rPr>
          <w:rFonts w:ascii="Verdana" w:hAnsi="Verdana"/>
          <w:spacing w:val="10"/>
          <w:w w:val="91"/>
          <w:sz w:val="20"/>
          <w:vertAlign w:val="superscript"/>
        </w:rPr>
        <w:t>)</w:t>
      </w:r>
      <w:r>
        <w:rPr>
          <w:w w:val="103"/>
          <w:sz w:val="20"/>
          <w:vertAlign w:val="baseline"/>
        </w:rPr>
        <w:t>)</w:t>
      </w:r>
      <w:r>
        <w:rPr>
          <w:spacing w:val="-25"/>
          <w:sz w:val="20"/>
          <w:vertAlign w:val="baseline"/>
        </w:rPr>
        <w:t xml:space="preserve"> </w:t>
      </w:r>
      <w:r>
        <w:rPr>
          <w:rFonts w:ascii="Arial" w:hAnsi="Arial"/>
          <w:w w:val="118"/>
          <w:position w:val="12"/>
          <w:sz w:val="20"/>
          <w:vertAlign w:val="baseline"/>
        </w:rPr>
        <w:t>Σ</w:t>
      </w:r>
    </w:p>
    <w:p>
      <w:pPr>
        <w:spacing w:after="0" w:line="218" w:lineRule="exact"/>
        <w:jc w:val="left"/>
        <w:rPr>
          <w:rFonts w:ascii="Arial" w:hAnsi="Arial"/>
          <w:sz w:val="20"/>
        </w:rPr>
        <w:sectPr>
          <w:type w:val="continuous"/>
          <w:pgSz w:w="12240" w:h="15840"/>
          <w:pgMar w:top="1440" w:right="0" w:bottom="280" w:left="1400" w:header="720" w:footer="720" w:gutter="0"/>
          <w:cols w:equalWidth="0" w:num="2">
            <w:col w:w="4831" w:space="1790"/>
            <w:col w:w="4219"/>
          </w:cols>
        </w:sectPr>
      </w:pPr>
    </w:p>
    <w:p>
      <w:pPr>
        <w:pStyle w:val="3"/>
        <w:spacing w:before="8" w:line="252" w:lineRule="auto"/>
        <w:ind w:left="111" w:right="38"/>
        <w:jc w:val="both"/>
      </w:pPr>
      <w:r>
        <w:pict>
          <v:shape id="_x0000_s1140" o:spid="_x0000_s1140" o:spt="202" type="#_x0000_t202" style="position:absolute;left:0pt;margin-left:365.2pt;margin-top:43.1pt;height:7pt;width:4.15pt;mso-position-horizontal-relative:page;z-index:-253139968;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06"/>
                      <w:sz w:val="14"/>
                    </w:rPr>
                    <w:t>d</w:t>
                  </w:r>
                </w:p>
              </w:txbxContent>
            </v:textbox>
          </v:shape>
        </w:pict>
      </w:r>
      <w:r>
        <w:pict>
          <v:shape id="_x0000_s1141" o:spid="_x0000_s1141" o:spt="202" type="#_x0000_t202" style="position:absolute;left:0pt;margin-left:512.55pt;margin-top:43.1pt;height:7pt;width:4.15pt;mso-position-horizontal-relative:page;z-index:-253138944;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06"/>
                      <w:sz w:val="14"/>
                    </w:rPr>
                    <w:t>d</w:t>
                  </w:r>
                </w:p>
              </w:txbxContent>
            </v:textbox>
          </v:shape>
        </w:pict>
      </w:r>
      <w:r>
        <w:t>els allow integrating data that are not necessarily in count format, but the same distinction of directional versus generative applies. However, this family of</w:t>
      </w:r>
    </w:p>
    <w:p>
      <w:pPr>
        <w:tabs>
          <w:tab w:val="left" w:pos="1497"/>
        </w:tabs>
        <w:spacing w:before="17" w:line="108" w:lineRule="auto"/>
        <w:ind w:left="112" w:right="0" w:firstLine="0"/>
        <w:jc w:val="left"/>
        <w:rPr>
          <w:rFonts w:ascii="Meiryo" w:hAnsi="Meiryo"/>
          <w:i/>
          <w:sz w:val="20"/>
        </w:rPr>
      </w:pPr>
      <w:r>
        <w:br w:type="column"/>
      </w:r>
      <w:r>
        <w:rPr>
          <w:rFonts w:ascii="Meiryo" w:hAnsi="Meiryo"/>
          <w:i/>
          <w:spacing w:val="16"/>
          <w:w w:val="112"/>
          <w:position w:val="-9"/>
          <w:sz w:val="20"/>
        </w:rPr>
        <w:t>P</w:t>
      </w:r>
      <w:r>
        <w:rPr>
          <w:rFonts w:ascii="Verdana" w:hAnsi="Verdana"/>
          <w:w w:val="97"/>
          <w:sz w:val="14"/>
        </w:rPr>
        <w:t>(</w:t>
      </w:r>
      <w:r>
        <w:rPr>
          <w:rFonts w:ascii="Arial" w:hAnsi="Arial"/>
          <w:i/>
          <w:w w:val="181"/>
          <w:sz w:val="14"/>
        </w:rPr>
        <w:t>i</w:t>
      </w:r>
      <w:r>
        <w:rPr>
          <w:rFonts w:ascii="Verdana" w:hAnsi="Verdana"/>
          <w:w w:val="97"/>
          <w:sz w:val="14"/>
        </w:rPr>
        <w:t>)</w:t>
      </w:r>
      <w:r>
        <w:rPr>
          <w:rFonts w:ascii="Meiryo" w:hAnsi="Meiryo"/>
          <w:i/>
          <w:w w:val="76"/>
          <w:sz w:val="14"/>
        </w:rPr>
        <w:t>|</w:t>
      </w:r>
      <w:r>
        <w:rPr>
          <w:rFonts w:ascii="Verdana" w:hAnsi="Verdana"/>
          <w:w w:val="97"/>
          <w:sz w:val="14"/>
        </w:rPr>
        <w:t>(</w:t>
      </w:r>
      <w:r>
        <w:rPr>
          <w:rFonts w:ascii="Arial" w:hAnsi="Arial"/>
          <w:i/>
          <w:spacing w:val="8"/>
          <w:w w:val="211"/>
          <w:sz w:val="14"/>
        </w:rPr>
        <w:t>j</w:t>
      </w:r>
      <w:r>
        <w:rPr>
          <w:rFonts w:ascii="Verdana" w:hAnsi="Verdana"/>
          <w:w w:val="97"/>
          <w:sz w:val="14"/>
        </w:rPr>
        <w:t>)</w:t>
      </w:r>
      <w:r>
        <w:rPr>
          <w:rFonts w:ascii="Verdana" w:hAnsi="Verdana"/>
          <w:spacing w:val="16"/>
          <w:sz w:val="14"/>
        </w:rPr>
        <w:t xml:space="preserve"> </w:t>
      </w:r>
      <w:r>
        <w:rPr>
          <w:w w:val="120"/>
          <w:position w:val="-9"/>
          <w:sz w:val="20"/>
        </w:rPr>
        <w:t>=</w:t>
      </w:r>
      <w:r>
        <w:rPr>
          <w:spacing w:val="7"/>
          <w:position w:val="-9"/>
          <w:sz w:val="20"/>
        </w:rPr>
        <w:t xml:space="preserve"> </w:t>
      </w:r>
      <w:r>
        <w:rPr>
          <w:w w:val="97"/>
          <w:position w:val="-9"/>
          <w:sz w:val="20"/>
        </w:rPr>
        <w:t>exp</w:t>
      </w:r>
      <w:r>
        <w:rPr>
          <w:position w:val="-9"/>
          <w:sz w:val="20"/>
        </w:rPr>
        <w:tab/>
      </w:r>
      <w:r>
        <w:rPr>
          <w:rFonts w:ascii="Meiryo" w:hAnsi="Meiryo"/>
          <w:i/>
          <w:w w:val="96"/>
          <w:position w:val="-9"/>
          <w:sz w:val="20"/>
        </w:rPr>
        <w:t>−</w:t>
      </w:r>
    </w:p>
    <w:p>
      <w:pPr>
        <w:spacing w:before="0" w:line="220" w:lineRule="exact"/>
        <w:ind w:left="111" w:right="0" w:firstLine="0"/>
        <w:jc w:val="left"/>
        <w:rPr>
          <w:rFonts w:ascii="Arial" w:hAnsi="Arial"/>
          <w:i/>
          <w:sz w:val="10"/>
        </w:rPr>
      </w:pPr>
      <w:r>
        <w:br w:type="column"/>
      </w:r>
      <w:r>
        <w:rPr>
          <w:rFonts w:ascii="Arial" w:hAnsi="Arial"/>
          <w:i/>
          <w:w w:val="135"/>
          <w:position w:val="2"/>
          <w:sz w:val="14"/>
        </w:rPr>
        <w:t>d</w:t>
      </w:r>
      <w:r>
        <w:rPr>
          <w:rFonts w:ascii="Meiryo" w:hAnsi="Meiryo"/>
          <w:i/>
          <w:w w:val="135"/>
          <w:position w:val="2"/>
          <w:sz w:val="14"/>
        </w:rPr>
        <w:t>∈</w:t>
      </w:r>
      <w:r>
        <w:rPr>
          <w:rFonts w:ascii="Arial" w:hAnsi="Arial"/>
          <w:i/>
          <w:w w:val="135"/>
          <w:position w:val="2"/>
          <w:sz w:val="14"/>
        </w:rPr>
        <w:t>D</w:t>
      </w:r>
      <w:r>
        <w:rPr>
          <w:rFonts w:ascii="Arial" w:hAnsi="Arial"/>
          <w:i/>
          <w:w w:val="135"/>
          <w:sz w:val="10"/>
        </w:rPr>
        <w:t>test</w:t>
      </w:r>
    </w:p>
    <w:p>
      <w:pPr>
        <w:spacing w:before="72"/>
        <w:ind w:left="577" w:right="0" w:firstLine="0"/>
        <w:jc w:val="left"/>
        <w:rPr>
          <w:rFonts w:ascii="Arial" w:hAnsi="Arial"/>
          <w:i/>
          <w:sz w:val="10"/>
        </w:rPr>
      </w:pPr>
      <w:r>
        <w:rPr>
          <w:rFonts w:ascii="Arial" w:hAnsi="Arial"/>
          <w:i/>
          <w:spacing w:val="-6"/>
          <w:w w:val="130"/>
          <w:position w:val="2"/>
          <w:sz w:val="14"/>
        </w:rPr>
        <w:t>d</w:t>
      </w:r>
      <w:r>
        <w:rPr>
          <w:rFonts w:ascii="Meiryo" w:hAnsi="Meiryo"/>
          <w:i/>
          <w:spacing w:val="-6"/>
          <w:w w:val="130"/>
          <w:position w:val="2"/>
          <w:sz w:val="14"/>
        </w:rPr>
        <w:t>∈</w:t>
      </w:r>
      <w:r>
        <w:rPr>
          <w:rFonts w:ascii="Arial" w:hAnsi="Arial"/>
          <w:i/>
          <w:spacing w:val="-6"/>
          <w:w w:val="130"/>
          <w:position w:val="2"/>
          <w:sz w:val="14"/>
        </w:rPr>
        <w:t>D</w:t>
      </w:r>
      <w:r>
        <w:rPr>
          <w:rFonts w:ascii="Arial" w:hAnsi="Arial"/>
          <w:i/>
          <w:spacing w:val="-6"/>
          <w:w w:val="130"/>
          <w:sz w:val="10"/>
        </w:rPr>
        <w:t>test</w:t>
      </w:r>
    </w:p>
    <w:p>
      <w:pPr>
        <w:tabs>
          <w:tab w:val="left" w:pos="482"/>
        </w:tabs>
        <w:spacing w:before="0" w:line="145" w:lineRule="exact"/>
        <w:ind w:left="115" w:right="0" w:firstLine="0"/>
        <w:jc w:val="left"/>
        <w:rPr>
          <w:rFonts w:ascii="Arial"/>
          <w:i/>
          <w:sz w:val="14"/>
        </w:rPr>
      </w:pPr>
      <w:r>
        <w:br w:type="column"/>
      </w:r>
      <w:r>
        <w:rPr>
          <w:rFonts w:ascii="Arial"/>
          <w:i/>
          <w:w w:val="105"/>
          <w:sz w:val="14"/>
        </w:rPr>
        <w:t>d</w:t>
      </w:r>
      <w:r>
        <w:rPr>
          <w:rFonts w:ascii="Arial"/>
          <w:i/>
          <w:w w:val="105"/>
          <w:sz w:val="14"/>
        </w:rPr>
        <w:tab/>
      </w:r>
      <w:r>
        <w:rPr>
          <w:rFonts w:ascii="Arial"/>
          <w:i/>
          <w:w w:val="105"/>
          <w:sz w:val="14"/>
        </w:rPr>
        <w:t>d</w:t>
      </w:r>
    </w:p>
    <w:p>
      <w:pPr>
        <w:spacing w:before="9"/>
        <w:ind w:left="111" w:right="0" w:firstLine="0"/>
        <w:jc w:val="left"/>
        <w:rPr>
          <w:rFonts w:ascii="Verdana"/>
          <w:sz w:val="14"/>
        </w:rPr>
      </w:pPr>
      <w:r>
        <w:pict>
          <v:line id="_x0000_s1142" o:spid="_x0000_s1142" o:spt="20" style="position:absolute;left:0pt;margin-left:427.35pt;margin-top:0.85pt;height:0pt;width:103.6pt;mso-position-horizontal-relative:page;z-index:-253147136;mso-width-relative:page;mso-height-relative:page;" stroked="t" coordsize="21600,21600">
            <v:path arrowok="t"/>
            <v:fill focussize="0,0"/>
            <v:stroke weight="0.398031496062992pt" color="#000000"/>
            <v:imagedata o:title=""/>
            <o:lock v:ext="edit"/>
          </v:line>
        </w:pict>
      </w:r>
      <w:r>
        <w:pict>
          <v:shape id="_x0000_s1143" o:spid="_x0000_s1143" o:spt="202" type="#_x0000_t202" style="position:absolute;left:0pt;margin-left:450.6pt;margin-top:-2.5pt;height:37.2pt;width:10.55pt;mso-position-horizontal-relative:page;z-index:-253142016;mso-width-relative:page;mso-height-relative:page;" filled="f" stroked="f" coordsize="21600,21600">
            <v:path/>
            <v:fill on="f" focussize="0,0"/>
            <v:stroke on="f" joinstyle="miter"/>
            <v:imagedata o:title=""/>
            <o:lock v:ext="edit"/>
            <v:textbox inset="0mm,0mm,0mm,0mm">
              <w:txbxContent>
                <w:p>
                  <w:pPr>
                    <w:pStyle w:val="3"/>
                    <w:spacing w:line="196" w:lineRule="exact"/>
                    <w:rPr>
                      <w:rFonts w:ascii="Arial" w:hAnsi="Arial"/>
                    </w:rPr>
                  </w:pPr>
                  <w:r>
                    <w:rPr>
                      <w:rFonts w:ascii="Arial" w:hAnsi="Arial"/>
                      <w:w w:val="170"/>
                    </w:rPr>
                    <w:t>Σ</w:t>
                  </w:r>
                </w:p>
              </w:txbxContent>
            </v:textbox>
          </v:shape>
        </w:pict>
      </w:r>
      <w:r>
        <w:pict>
          <v:shape id="_x0000_s1144" o:spid="_x0000_s1144" o:spt="202" type="#_x0000_t202" style="position:absolute;left:0pt;margin-left:492.1pt;margin-top:5.15pt;height:10pt;width:6.05pt;mso-position-horizontal-relative:page;z-index:251720704;mso-width-relative:page;mso-height-relative:page;" filled="f" stroked="f" coordsize="21600,21600">
            <v:path/>
            <v:fill on="f" focussize="0,0"/>
            <v:stroke on="f" joinstyle="miter"/>
            <v:imagedata o:title=""/>
            <o:lock v:ext="edit"/>
            <v:textbox inset="0mm,0mm,0mm,0mm">
              <w:txbxContent>
                <w:p>
                  <w:pPr>
                    <w:pStyle w:val="3"/>
                    <w:spacing w:line="194" w:lineRule="exact"/>
                    <w:rPr>
                      <w:rFonts w:ascii="Cambria"/>
                    </w:rPr>
                  </w:pPr>
                  <w:r>
                    <w:rPr>
                      <w:rFonts w:ascii="Cambria"/>
                      <w:w w:val="124"/>
                    </w:rPr>
                    <w:t>x</w:t>
                  </w:r>
                </w:p>
              </w:txbxContent>
            </v:textbox>
          </v:shape>
        </w:pict>
      </w:r>
      <w:r>
        <w:pict>
          <v:shape id="_x0000_s1145" o:spid="_x0000_s1145" o:spt="202" type="#_x0000_t202" style="position:absolute;left:0pt;margin-left:451.5pt;margin-top:-25.35pt;height:12.1pt;width:33.3pt;mso-position-horizontal-relative:page;z-index:-253137920;mso-width-relative:page;mso-height-relative:page;" filled="f" stroked="f" coordsize="21600,21600">
            <v:path/>
            <v:fill on="f" focussize="0,0"/>
            <v:stroke on="f" joinstyle="miter"/>
            <v:imagedata o:title=""/>
            <o:lock v:ext="edit"/>
            <v:textbox inset="0mm,0mm,0mm,0mm">
              <w:txbxContent>
                <w:p>
                  <w:pPr>
                    <w:spacing w:before="0" w:line="214" w:lineRule="exact"/>
                    <w:ind w:left="0" w:right="0" w:firstLine="0"/>
                    <w:jc w:val="left"/>
                    <w:rPr>
                      <w:rFonts w:ascii="Arial" w:hAnsi="Arial"/>
                      <w:i/>
                      <w:sz w:val="10"/>
                    </w:rPr>
                  </w:pPr>
                  <w:r>
                    <w:rPr>
                      <w:rFonts w:ascii="Arial" w:hAnsi="Arial"/>
                      <w:i/>
                      <w:w w:val="106"/>
                      <w:position w:val="2"/>
                      <w:sz w:val="14"/>
                    </w:rPr>
                    <w:t>d</w:t>
                  </w:r>
                  <w:r>
                    <w:rPr>
                      <w:rFonts w:ascii="Meiryo" w:hAnsi="Meiryo"/>
                      <w:i/>
                      <w:w w:val="95"/>
                      <w:position w:val="2"/>
                      <w:sz w:val="14"/>
                    </w:rPr>
                    <w:t>∈</w:t>
                  </w:r>
                  <w:r>
                    <w:rPr>
                      <w:rFonts w:ascii="Arial" w:hAnsi="Arial"/>
                      <w:i/>
                      <w:w w:val="128"/>
                      <w:position w:val="2"/>
                      <w:sz w:val="14"/>
                    </w:rPr>
                    <w:t>D</w:t>
                  </w:r>
                  <w:r>
                    <w:rPr>
                      <w:rFonts w:ascii="Arial" w:hAnsi="Arial"/>
                      <w:i/>
                      <w:w w:val="201"/>
                      <w:sz w:val="10"/>
                    </w:rPr>
                    <w:t>t</w:t>
                  </w:r>
                  <w:r>
                    <w:rPr>
                      <w:rFonts w:ascii="Arial" w:hAnsi="Arial"/>
                      <w:i/>
                      <w:spacing w:val="3"/>
                      <w:w w:val="201"/>
                      <w:sz w:val="10"/>
                    </w:rPr>
                    <w:t>r</w:t>
                  </w:r>
                  <w:r>
                    <w:rPr>
                      <w:rFonts w:ascii="Arial" w:hAnsi="Arial"/>
                      <w:i/>
                      <w:w w:val="163"/>
                      <w:sz w:val="10"/>
                    </w:rPr>
                    <w:t>ain</w:t>
                  </w:r>
                </w:p>
              </w:txbxContent>
            </v:textbox>
          </v:shape>
        </w:pict>
      </w:r>
      <w:r>
        <w:pict>
          <v:shape id="_x0000_s1146" o:spid="_x0000_s1146" o:spt="202" type="#_x0000_t202" style="position:absolute;left:0pt;margin-left:539.5pt;margin-top:-4.1pt;height:10pt;width:2.8pt;mso-position-horizontal-relative:page;z-index:251725824;mso-width-relative:page;mso-height-relative:page;" filled="f" stroked="f" coordsize="21600,21600">
            <v:path/>
            <v:fill on="f" focussize="0,0"/>
            <v:stroke on="f" joinstyle="miter"/>
            <v:imagedata o:title=""/>
            <o:lock v:ext="edit"/>
            <v:textbox inset="0mm,0mm,0mm,0mm">
              <w:txbxContent>
                <w:p>
                  <w:pPr>
                    <w:spacing w:before="0" w:line="196" w:lineRule="exact"/>
                    <w:ind w:left="0" w:right="0" w:firstLine="0"/>
                    <w:jc w:val="left"/>
                    <w:rPr>
                      <w:rFonts w:ascii="Bookman Old Style"/>
                      <w:b w:val="0"/>
                      <w:i/>
                      <w:sz w:val="20"/>
                    </w:rPr>
                  </w:pPr>
                  <w:r>
                    <w:rPr>
                      <w:rFonts w:ascii="Bookman Old Style"/>
                      <w:b w:val="0"/>
                      <w:i/>
                      <w:w w:val="92"/>
                      <w:sz w:val="20"/>
                    </w:rPr>
                    <w:t>,</w:t>
                  </w:r>
                </w:p>
              </w:txbxContent>
            </v:textbox>
          </v:shape>
        </w:pict>
      </w:r>
      <w:r>
        <w:rPr>
          <w:rFonts w:ascii="Verdana"/>
          <w:w w:val="125"/>
          <w:sz w:val="14"/>
        </w:rPr>
        <w:t>(</w:t>
      </w:r>
      <w:r>
        <w:rPr>
          <w:rFonts w:ascii="Arial"/>
          <w:i/>
          <w:w w:val="125"/>
          <w:sz w:val="14"/>
        </w:rPr>
        <w:t>i</w:t>
      </w:r>
      <w:r>
        <w:rPr>
          <w:rFonts w:ascii="Verdana"/>
          <w:w w:val="125"/>
          <w:sz w:val="14"/>
        </w:rPr>
        <w:t>)</w:t>
      </w:r>
    </w:p>
    <w:p>
      <w:pPr>
        <w:spacing w:before="3"/>
        <w:ind w:left="111" w:right="0" w:firstLine="0"/>
        <w:jc w:val="left"/>
        <w:rPr>
          <w:rFonts w:ascii="Arial"/>
          <w:i/>
          <w:sz w:val="14"/>
        </w:rPr>
      </w:pPr>
      <w:r>
        <w:rPr>
          <w:rFonts w:ascii="Arial"/>
          <w:i/>
          <w:w w:val="106"/>
          <w:sz w:val="14"/>
        </w:rPr>
        <w:t>d</w:t>
      </w:r>
    </w:p>
    <w:p>
      <w:pPr>
        <w:spacing w:after="0"/>
        <w:jc w:val="left"/>
        <w:rPr>
          <w:rFonts w:ascii="Arial"/>
          <w:sz w:val="14"/>
        </w:rPr>
        <w:sectPr>
          <w:type w:val="continuous"/>
          <w:pgSz w:w="12240" w:h="15840"/>
          <w:pgMar w:top="1440" w:right="0" w:bottom="280" w:left="1400" w:header="720" w:footer="720" w:gutter="0"/>
          <w:cols w:equalWidth="0" w:num="4">
            <w:col w:w="4833" w:space="593"/>
            <w:col w:w="1693" w:space="126"/>
            <w:col w:w="1145" w:space="62"/>
            <w:col w:w="2388"/>
          </w:cols>
        </w:sectPr>
      </w:pPr>
    </w:p>
    <w:p>
      <w:pPr>
        <w:pStyle w:val="3"/>
        <w:spacing w:before="2"/>
        <w:ind w:left="111"/>
      </w:pPr>
      <w:r>
        <w:t>models</w:t>
      </w:r>
      <w:r>
        <w:rPr>
          <w:spacing w:val="-17"/>
        </w:rPr>
        <w:t xml:space="preserve"> </w:t>
      </w:r>
      <w:r>
        <w:t>could</w:t>
      </w:r>
      <w:r>
        <w:rPr>
          <w:spacing w:val="-17"/>
        </w:rPr>
        <w:t xml:space="preserve"> </w:t>
      </w:r>
      <w:r>
        <w:rPr>
          <w:spacing w:val="2"/>
        </w:rPr>
        <w:t>be</w:t>
      </w:r>
      <w:r>
        <w:rPr>
          <w:spacing w:val="-17"/>
        </w:rPr>
        <w:t xml:space="preserve"> </w:t>
      </w:r>
      <w:r>
        <w:t>integrated</w:t>
      </w:r>
      <w:r>
        <w:rPr>
          <w:spacing w:val="-17"/>
        </w:rPr>
        <w:t xml:space="preserve"> </w:t>
      </w:r>
      <w:r>
        <w:t>with</w:t>
      </w:r>
      <w:r>
        <w:rPr>
          <w:spacing w:val="-16"/>
        </w:rPr>
        <w:t xml:space="preserve"> </w:t>
      </w:r>
      <w:r>
        <w:t>our</w:t>
      </w:r>
      <w:r>
        <w:rPr>
          <w:spacing w:val="-17"/>
        </w:rPr>
        <w:t xml:space="preserve"> </w:t>
      </w:r>
      <w:r>
        <w:t>solution,</w:t>
      </w:r>
      <w:r>
        <w:rPr>
          <w:spacing w:val="-16"/>
        </w:rPr>
        <w:t xml:space="preserve"> </w:t>
      </w:r>
      <w:r>
        <w:t>incorpo-</w:t>
      </w:r>
    </w:p>
    <w:p>
      <w:pPr>
        <w:pStyle w:val="3"/>
        <w:spacing w:line="228" w:lineRule="exact"/>
        <w:ind w:left="112"/>
        <w:rPr>
          <w:rFonts w:ascii="Verdana"/>
        </w:rPr>
      </w:pPr>
      <w:r>
        <w:br w:type="column"/>
      </w:r>
      <w:r>
        <w:t xml:space="preserve">where </w:t>
      </w:r>
      <w:r>
        <w:rPr>
          <w:rFonts w:ascii="Cambria"/>
        </w:rPr>
        <w:t>x</w:t>
      </w:r>
      <w:r>
        <w:rPr>
          <w:rFonts w:ascii="Verdana"/>
          <w:vertAlign w:val="superscript"/>
        </w:rPr>
        <w:t>(</w:t>
      </w:r>
      <w:r>
        <w:rPr>
          <w:rFonts w:ascii="Arial"/>
          <w:i/>
          <w:vertAlign w:val="superscript"/>
        </w:rPr>
        <w:t>m</w:t>
      </w:r>
      <w:r>
        <w:rPr>
          <w:rFonts w:ascii="Verdana"/>
          <w:vertAlign w:val="superscript"/>
        </w:rPr>
        <w:t>)</w:t>
      </w:r>
    </w:p>
    <w:p>
      <w:pPr>
        <w:pStyle w:val="3"/>
        <w:spacing w:line="230" w:lineRule="exact"/>
        <w:ind w:left="92"/>
        <w:rPr>
          <w:rFonts w:ascii="Verdana"/>
        </w:rPr>
      </w:pPr>
      <w:r>
        <w:br w:type="column"/>
      </w:r>
      <w:r>
        <w:t xml:space="preserve">denotes concatenation of </w:t>
      </w:r>
      <w:r>
        <w:rPr>
          <w:rFonts w:ascii="Bookman Old Style"/>
          <w:b w:val="0"/>
          <w:i/>
        </w:rPr>
        <w:t xml:space="preserve">N </w:t>
      </w:r>
      <w:r>
        <w:rPr>
          <w:rFonts w:ascii="Verdana"/>
          <w:vertAlign w:val="superscript"/>
        </w:rPr>
        <w:t>(</w:t>
      </w:r>
      <w:r>
        <w:rPr>
          <w:rFonts w:ascii="Arial"/>
          <w:i/>
          <w:vertAlign w:val="superscript"/>
        </w:rPr>
        <w:t>m</w:t>
      </w:r>
      <w:r>
        <w:rPr>
          <w:rFonts w:ascii="Verdana"/>
          <w:vertAlign w:val="superscript"/>
        </w:rPr>
        <w:t>)</w:t>
      </w:r>
    </w:p>
    <w:p>
      <w:pPr>
        <w:pStyle w:val="3"/>
        <w:ind w:left="92"/>
      </w:pPr>
      <w:r>
        <w:br w:type="column"/>
      </w:r>
      <w:r>
        <w:t>words.</w:t>
      </w:r>
    </w:p>
    <w:p>
      <w:pPr>
        <w:spacing w:after="0"/>
        <w:sectPr>
          <w:type w:val="continuous"/>
          <w:pgSz w:w="12240" w:h="15840"/>
          <w:pgMar w:top="1440" w:right="0" w:bottom="280" w:left="1400" w:header="720" w:footer="720" w:gutter="0"/>
          <w:cols w:equalWidth="0" w:num="4">
            <w:col w:w="4833" w:space="207"/>
            <w:col w:w="1131" w:space="40"/>
            <w:col w:w="2929" w:space="39"/>
            <w:col w:w="1661"/>
          </w:cols>
        </w:sectPr>
      </w:pPr>
    </w:p>
    <w:p>
      <w:pPr>
        <w:pStyle w:val="3"/>
        <w:spacing w:before="11" w:line="252" w:lineRule="auto"/>
        <w:ind w:left="111" w:right="38"/>
        <w:jc w:val="both"/>
      </w:pPr>
      <w:r>
        <w:t>rating a meta-data link into our multi-modal model. In</w:t>
      </w:r>
      <w:r>
        <w:rPr>
          <w:spacing w:val="-23"/>
        </w:rPr>
        <w:t xml:space="preserve"> </w:t>
      </w:r>
      <w:r>
        <w:t>essence,</w:t>
      </w:r>
      <w:r>
        <w:rPr>
          <w:spacing w:val="-22"/>
        </w:rPr>
        <w:t xml:space="preserve"> </w:t>
      </w:r>
      <w:r>
        <w:t>the</w:t>
      </w:r>
      <w:r>
        <w:rPr>
          <w:spacing w:val="-23"/>
        </w:rPr>
        <w:t xml:space="preserve"> </w:t>
      </w:r>
      <w:r>
        <w:t>choice</w:t>
      </w:r>
      <w:r>
        <w:rPr>
          <w:spacing w:val="-23"/>
        </w:rPr>
        <w:t xml:space="preserve"> </w:t>
      </w:r>
      <w:r>
        <w:t>of</w:t>
      </w:r>
      <w:r>
        <w:rPr>
          <w:spacing w:val="-22"/>
        </w:rPr>
        <w:t xml:space="preserve"> </w:t>
      </w:r>
      <w:r>
        <w:t>whether</w:t>
      </w:r>
      <w:r>
        <w:rPr>
          <w:spacing w:val="-23"/>
        </w:rPr>
        <w:t xml:space="preserve"> </w:t>
      </w:r>
      <w:r>
        <w:t>meta-data</w:t>
      </w:r>
      <w:r>
        <w:rPr>
          <w:spacing w:val="-23"/>
        </w:rPr>
        <w:t xml:space="preserve"> </w:t>
      </w:r>
      <w:r>
        <w:t>is</w:t>
      </w:r>
      <w:r>
        <w:rPr>
          <w:spacing w:val="-23"/>
        </w:rPr>
        <w:t xml:space="preserve"> </w:t>
      </w:r>
      <w:r>
        <w:t>modeled or</w:t>
      </w:r>
      <w:r>
        <w:rPr>
          <w:spacing w:val="-11"/>
        </w:rPr>
        <w:t xml:space="preserve"> </w:t>
      </w:r>
      <w:r>
        <w:t>not</w:t>
      </w:r>
      <w:r>
        <w:rPr>
          <w:spacing w:val="-11"/>
        </w:rPr>
        <w:t xml:space="preserve"> </w:t>
      </w:r>
      <w:r>
        <w:t>is</w:t>
      </w:r>
      <w:r>
        <w:rPr>
          <w:spacing w:val="-11"/>
        </w:rPr>
        <w:t xml:space="preserve"> </w:t>
      </w:r>
      <w:r>
        <w:t>independent</w:t>
      </w:r>
      <w:r>
        <w:rPr>
          <w:spacing w:val="-11"/>
        </w:rPr>
        <w:t xml:space="preserve"> </w:t>
      </w:r>
      <w:r>
        <w:t>of</w:t>
      </w:r>
      <w:r>
        <w:rPr>
          <w:spacing w:val="-11"/>
        </w:rPr>
        <w:t xml:space="preserve"> </w:t>
      </w:r>
      <w:r>
        <w:t>the</w:t>
      </w:r>
      <w:r>
        <w:rPr>
          <w:spacing w:val="-11"/>
        </w:rPr>
        <w:t xml:space="preserve"> </w:t>
      </w:r>
      <w:r>
        <w:t>choice</w:t>
      </w:r>
      <w:r>
        <w:rPr>
          <w:spacing w:val="-11"/>
        </w:rPr>
        <w:t xml:space="preserve"> </w:t>
      </w:r>
      <w:r>
        <w:t>of</w:t>
      </w:r>
      <w:r>
        <w:rPr>
          <w:spacing w:val="-11"/>
        </w:rPr>
        <w:t xml:space="preserve"> </w:t>
      </w:r>
      <w:r>
        <w:t>how</w:t>
      </w:r>
      <w:r>
        <w:rPr>
          <w:spacing w:val="-11"/>
        </w:rPr>
        <w:t xml:space="preserve"> </w:t>
      </w:r>
      <w:r>
        <w:t>many</w:t>
      </w:r>
      <w:r>
        <w:rPr>
          <w:spacing w:val="-11"/>
        </w:rPr>
        <w:t xml:space="preserve"> </w:t>
      </w:r>
      <w:r>
        <w:t>count data modalities the data</w:t>
      </w:r>
      <w:r>
        <w:rPr>
          <w:spacing w:val="18"/>
        </w:rPr>
        <w:t xml:space="preserve"> </w:t>
      </w:r>
      <w:r>
        <w:t>has.</w:t>
      </w:r>
    </w:p>
    <w:p>
      <w:pPr>
        <w:pStyle w:val="3"/>
        <w:spacing w:before="1"/>
        <w:rPr>
          <w:sz w:val="25"/>
        </w:rPr>
      </w:pPr>
    </w:p>
    <w:p>
      <w:pPr>
        <w:pStyle w:val="7"/>
        <w:numPr>
          <w:ilvl w:val="1"/>
          <w:numId w:val="1"/>
        </w:numPr>
        <w:tabs>
          <w:tab w:val="left" w:pos="633"/>
          <w:tab w:val="left" w:pos="634"/>
        </w:tabs>
        <w:spacing w:before="0" w:after="0" w:line="240" w:lineRule="auto"/>
        <w:ind w:left="633" w:right="0" w:hanging="523"/>
        <w:jc w:val="left"/>
        <w:rPr>
          <w:rFonts w:ascii="Cambria"/>
          <w:sz w:val="20"/>
        </w:rPr>
      </w:pPr>
      <w:r>
        <w:rPr>
          <w:rFonts w:ascii="Cambria"/>
          <w:w w:val="135"/>
          <w:sz w:val="20"/>
        </w:rPr>
        <w:t>CANONICAL</w:t>
      </w:r>
      <w:r>
        <w:rPr>
          <w:rFonts w:ascii="Cambria"/>
          <w:spacing w:val="15"/>
          <w:w w:val="135"/>
          <w:sz w:val="20"/>
        </w:rPr>
        <w:t xml:space="preserve"> </w:t>
      </w:r>
      <w:r>
        <w:rPr>
          <w:rFonts w:ascii="Cambria"/>
          <w:w w:val="135"/>
          <w:sz w:val="20"/>
        </w:rPr>
        <w:t>CORRELATIONS</w:t>
      </w:r>
    </w:p>
    <w:p>
      <w:pPr>
        <w:pStyle w:val="3"/>
        <w:spacing w:before="6"/>
        <w:rPr>
          <w:rFonts w:ascii="Cambria"/>
          <w:sz w:val="17"/>
        </w:rPr>
      </w:pPr>
    </w:p>
    <w:p>
      <w:pPr>
        <w:pStyle w:val="3"/>
        <w:spacing w:line="252" w:lineRule="auto"/>
        <w:ind w:left="111" w:right="38"/>
        <w:jc w:val="both"/>
      </w:pPr>
      <w:r>
        <w:t>As</w:t>
      </w:r>
      <w:r>
        <w:rPr>
          <w:spacing w:val="-33"/>
        </w:rPr>
        <w:t xml:space="preserve"> </w:t>
      </w:r>
      <w:r>
        <w:t>described</w:t>
      </w:r>
      <w:r>
        <w:rPr>
          <w:spacing w:val="-32"/>
        </w:rPr>
        <w:t xml:space="preserve"> </w:t>
      </w:r>
      <w:r>
        <w:t>earlier,</w:t>
      </w:r>
      <w:r>
        <w:rPr>
          <w:spacing w:val="-31"/>
        </w:rPr>
        <w:t xml:space="preserve"> </w:t>
      </w:r>
      <w:r>
        <w:t>the</w:t>
      </w:r>
      <w:r>
        <w:rPr>
          <w:spacing w:val="-32"/>
        </w:rPr>
        <w:t xml:space="preserve"> </w:t>
      </w:r>
      <w:r>
        <w:t>model</w:t>
      </w:r>
      <w:r>
        <w:rPr>
          <w:spacing w:val="-32"/>
        </w:rPr>
        <w:t xml:space="preserve"> </w:t>
      </w:r>
      <w:r>
        <w:t>bears</w:t>
      </w:r>
      <w:r>
        <w:rPr>
          <w:spacing w:val="-32"/>
        </w:rPr>
        <w:t xml:space="preserve"> </w:t>
      </w:r>
      <w:r>
        <w:t>close</w:t>
      </w:r>
      <w:r>
        <w:rPr>
          <w:spacing w:val="-33"/>
        </w:rPr>
        <w:t xml:space="preserve"> </w:t>
      </w:r>
      <w:r>
        <w:t>resemblance to how CCA models correlations between continuous data,</w:t>
      </w:r>
      <w:r>
        <w:rPr>
          <w:spacing w:val="-8"/>
        </w:rPr>
        <w:t xml:space="preserve"> </w:t>
      </w:r>
      <w:r>
        <w:t>the</w:t>
      </w:r>
      <w:r>
        <w:rPr>
          <w:spacing w:val="-10"/>
        </w:rPr>
        <w:t xml:space="preserve"> </w:t>
      </w:r>
      <w:r>
        <w:t>similarities</w:t>
      </w:r>
      <w:r>
        <w:rPr>
          <w:spacing w:val="-9"/>
        </w:rPr>
        <w:t xml:space="preserve"> </w:t>
      </w:r>
      <w:r>
        <w:t>being</w:t>
      </w:r>
      <w:r>
        <w:rPr>
          <w:spacing w:val="-9"/>
        </w:rPr>
        <w:t xml:space="preserve"> </w:t>
      </w:r>
      <w:r>
        <w:t>most</w:t>
      </w:r>
      <w:r>
        <w:rPr>
          <w:spacing w:val="-9"/>
        </w:rPr>
        <w:t xml:space="preserve"> </w:t>
      </w:r>
      <w:r>
        <w:t>apparent</w:t>
      </w:r>
      <w:r>
        <w:rPr>
          <w:spacing w:val="-10"/>
        </w:rPr>
        <w:t xml:space="preserve"> </w:t>
      </w:r>
      <w:r>
        <w:t>with</w:t>
      </w:r>
      <w:r>
        <w:rPr>
          <w:spacing w:val="-9"/>
        </w:rPr>
        <w:t xml:space="preserve"> </w:t>
      </w:r>
      <w:r>
        <w:t>the</w:t>
      </w:r>
      <w:r>
        <w:rPr>
          <w:spacing w:val="-9"/>
        </w:rPr>
        <w:t xml:space="preserve"> </w:t>
      </w:r>
      <w:r>
        <w:t xml:space="preserve">re- cent re-interpretations of CCA as shared-private fac- torization (Klami and Kaski, 2008; Jia et al., 2010). The technical details of the solutions are, </w:t>
      </w:r>
      <w:r>
        <w:rPr>
          <w:spacing w:val="-3"/>
        </w:rPr>
        <w:t xml:space="preserve">however, </w:t>
      </w:r>
      <w:r>
        <w:t>very different as the normalization of topic propor- tions makes the techniques used for continuous data not feasible for topic</w:t>
      </w:r>
      <w:r>
        <w:rPr>
          <w:spacing w:val="12"/>
        </w:rPr>
        <w:t xml:space="preserve"> </w:t>
      </w:r>
      <w:r>
        <w:t>models.</w:t>
      </w:r>
    </w:p>
    <w:p>
      <w:pPr>
        <w:pStyle w:val="3"/>
        <w:spacing w:before="124" w:line="252" w:lineRule="auto"/>
        <w:ind w:left="111" w:right="38"/>
        <w:jc w:val="both"/>
      </w:pPr>
      <w:r>
        <w:t xml:space="preserve">Despite the mismatch of data types, CCA can </w:t>
      </w:r>
      <w:r>
        <w:rPr>
          <w:spacing w:val="2"/>
        </w:rPr>
        <w:t xml:space="preserve">be </w:t>
      </w:r>
      <w:r>
        <w:t>used for modeling count data as well. The most promising direction</w:t>
      </w:r>
      <w:r>
        <w:rPr>
          <w:spacing w:val="-5"/>
        </w:rPr>
        <w:t xml:space="preserve"> </w:t>
      </w:r>
      <w:r>
        <w:t>would</w:t>
      </w:r>
      <w:r>
        <w:rPr>
          <w:spacing w:val="-5"/>
        </w:rPr>
        <w:t xml:space="preserve"> </w:t>
      </w:r>
      <w:r>
        <w:rPr>
          <w:spacing w:val="2"/>
        </w:rPr>
        <w:t>be</w:t>
      </w:r>
      <w:r>
        <w:rPr>
          <w:spacing w:val="-5"/>
        </w:rPr>
        <w:t xml:space="preserve"> </w:t>
      </w:r>
      <w:r>
        <w:t>to</w:t>
      </w:r>
      <w:r>
        <w:rPr>
          <w:spacing w:val="-5"/>
        </w:rPr>
        <w:t xml:space="preserve"> </w:t>
      </w:r>
      <w:r>
        <w:t>apply</w:t>
      </w:r>
      <w:r>
        <w:rPr>
          <w:spacing w:val="-5"/>
        </w:rPr>
        <w:t xml:space="preserve"> </w:t>
      </w:r>
      <w:r>
        <w:t>kernel-CCA,</w:t>
      </w:r>
      <w:r>
        <w:rPr>
          <w:spacing w:val="-5"/>
        </w:rPr>
        <w:t xml:space="preserve"> </w:t>
      </w:r>
      <w:r>
        <w:t>but</w:t>
      </w:r>
      <w:r>
        <w:rPr>
          <w:spacing w:val="-4"/>
        </w:rPr>
        <w:t xml:space="preserve"> </w:t>
      </w:r>
      <w:r>
        <w:t>there</w:t>
      </w:r>
      <w:r>
        <w:rPr>
          <w:spacing w:val="-6"/>
        </w:rPr>
        <w:t xml:space="preserve"> </w:t>
      </w:r>
      <w:r>
        <w:t>are no obvious choices for the kernel function that would directly</w:t>
      </w:r>
      <w:r>
        <w:rPr>
          <w:spacing w:val="-13"/>
        </w:rPr>
        <w:t xml:space="preserve"> </w:t>
      </w:r>
      <w:r>
        <w:t>match</w:t>
      </w:r>
      <w:r>
        <w:rPr>
          <w:spacing w:val="-12"/>
        </w:rPr>
        <w:t xml:space="preserve"> </w:t>
      </w:r>
      <w:r>
        <w:t>the</w:t>
      </w:r>
      <w:r>
        <w:rPr>
          <w:spacing w:val="-13"/>
        </w:rPr>
        <w:t xml:space="preserve"> </w:t>
      </w:r>
      <w:r>
        <w:t>analysis</w:t>
      </w:r>
      <w:r>
        <w:rPr>
          <w:spacing w:val="-12"/>
        </w:rPr>
        <w:t xml:space="preserve"> </w:t>
      </w:r>
      <w:r>
        <w:t>of</w:t>
      </w:r>
      <w:r>
        <w:rPr>
          <w:spacing w:val="-13"/>
        </w:rPr>
        <w:t xml:space="preserve"> </w:t>
      </w:r>
      <w:r>
        <w:t>image-text</w:t>
      </w:r>
      <w:r>
        <w:rPr>
          <w:spacing w:val="-12"/>
        </w:rPr>
        <w:t xml:space="preserve"> </w:t>
      </w:r>
      <w:r>
        <w:t>pairs.</w:t>
      </w:r>
      <w:r>
        <w:rPr>
          <w:spacing w:val="10"/>
        </w:rPr>
        <w:t xml:space="preserve"> </w:t>
      </w:r>
      <w:r>
        <w:t>As</w:t>
      </w:r>
      <w:r>
        <w:rPr>
          <w:spacing w:val="-13"/>
        </w:rPr>
        <w:t xml:space="preserve"> </w:t>
      </w:r>
      <w:r>
        <w:t xml:space="preserve">one practical </w:t>
      </w:r>
      <w:r>
        <w:rPr>
          <w:spacing w:val="-3"/>
        </w:rPr>
        <w:t xml:space="preserve">remedy, </w:t>
      </w:r>
      <w:r>
        <w:t xml:space="preserve">(Rasiwasia et al., 2010) combined CCA and LDA directly </w:t>
      </w:r>
      <w:r>
        <w:rPr>
          <w:spacing w:val="-3"/>
        </w:rPr>
        <w:t xml:space="preserve">by </w:t>
      </w:r>
      <w:r>
        <w:t>first estimating a separate LDA</w:t>
      </w:r>
      <w:r>
        <w:rPr>
          <w:spacing w:val="-9"/>
        </w:rPr>
        <w:t xml:space="preserve"> </w:t>
      </w:r>
      <w:r>
        <w:t>model</w:t>
      </w:r>
      <w:r>
        <w:rPr>
          <w:spacing w:val="-9"/>
        </w:rPr>
        <w:t xml:space="preserve"> </w:t>
      </w:r>
      <w:r>
        <w:t>for</w:t>
      </w:r>
      <w:r>
        <w:rPr>
          <w:spacing w:val="-8"/>
        </w:rPr>
        <w:t xml:space="preserve"> </w:t>
      </w:r>
      <w:r>
        <w:t>each</w:t>
      </w:r>
      <w:r>
        <w:rPr>
          <w:spacing w:val="-9"/>
        </w:rPr>
        <w:t xml:space="preserve"> </w:t>
      </w:r>
      <w:r>
        <w:t>modality</w:t>
      </w:r>
      <w:r>
        <w:rPr>
          <w:spacing w:val="-9"/>
        </w:rPr>
        <w:t xml:space="preserve"> </w:t>
      </w:r>
      <w:r>
        <w:t>and</w:t>
      </w:r>
      <w:r>
        <w:rPr>
          <w:spacing w:val="-8"/>
        </w:rPr>
        <w:t xml:space="preserve"> </w:t>
      </w:r>
      <w:r>
        <w:t>then</w:t>
      </w:r>
      <w:r>
        <w:rPr>
          <w:spacing w:val="-9"/>
        </w:rPr>
        <w:t xml:space="preserve"> </w:t>
      </w:r>
      <w:r>
        <w:t>combining</w:t>
      </w:r>
      <w:r>
        <w:rPr>
          <w:spacing w:val="-8"/>
        </w:rPr>
        <w:t xml:space="preserve"> </w:t>
      </w:r>
      <w:r>
        <w:t xml:space="preserve">the resulting topic proportions with CCA. Our approach does not rely on </w:t>
      </w:r>
      <w:r>
        <w:rPr>
          <w:spacing w:val="-4"/>
        </w:rPr>
        <w:t xml:space="preserve">two </w:t>
      </w:r>
      <w:r>
        <w:t>separate analysis steps that do not result in directly interpretable private</w:t>
      </w:r>
      <w:r>
        <w:rPr>
          <w:spacing w:val="47"/>
        </w:rPr>
        <w:t xml:space="preserve"> </w:t>
      </w:r>
      <w:r>
        <w:t>topics.</w:t>
      </w:r>
    </w:p>
    <w:p>
      <w:pPr>
        <w:pStyle w:val="3"/>
        <w:spacing w:before="9"/>
        <w:rPr>
          <w:sz w:val="27"/>
        </w:rPr>
      </w:pPr>
    </w:p>
    <w:p>
      <w:pPr>
        <w:pStyle w:val="2"/>
        <w:numPr>
          <w:ilvl w:val="0"/>
          <w:numId w:val="1"/>
        </w:numPr>
        <w:tabs>
          <w:tab w:val="left" w:pos="515"/>
          <w:tab w:val="left" w:pos="516"/>
        </w:tabs>
        <w:spacing w:before="0" w:after="0" w:line="240" w:lineRule="auto"/>
        <w:ind w:left="515" w:right="0" w:hanging="405"/>
        <w:jc w:val="left"/>
      </w:pPr>
      <w:r>
        <w:rPr>
          <w:w w:val="105"/>
        </w:rPr>
        <w:t>EXPERIMENTS AND</w:t>
      </w:r>
      <w:r>
        <w:rPr>
          <w:spacing w:val="31"/>
          <w:w w:val="105"/>
        </w:rPr>
        <w:t xml:space="preserve"> </w:t>
      </w:r>
      <w:r>
        <w:rPr>
          <w:spacing w:val="-4"/>
          <w:w w:val="105"/>
        </w:rPr>
        <w:t>RESULTS</w:t>
      </w:r>
    </w:p>
    <w:p>
      <w:pPr>
        <w:pStyle w:val="3"/>
        <w:spacing w:before="4"/>
        <w:rPr>
          <w:b/>
          <w:sz w:val="22"/>
        </w:rPr>
      </w:pPr>
    </w:p>
    <w:p>
      <w:pPr>
        <w:pStyle w:val="7"/>
        <w:numPr>
          <w:ilvl w:val="1"/>
          <w:numId w:val="1"/>
        </w:numPr>
        <w:tabs>
          <w:tab w:val="left" w:pos="633"/>
          <w:tab w:val="left" w:pos="634"/>
        </w:tabs>
        <w:spacing w:before="0" w:after="0" w:line="240" w:lineRule="auto"/>
        <w:ind w:left="633" w:right="0" w:hanging="523"/>
        <w:jc w:val="left"/>
        <w:rPr>
          <w:rFonts w:ascii="Cambria"/>
          <w:sz w:val="20"/>
        </w:rPr>
      </w:pPr>
      <w:r>
        <w:rPr>
          <w:rFonts w:ascii="Cambria"/>
          <w:spacing w:val="-12"/>
          <w:w w:val="135"/>
          <w:sz w:val="20"/>
        </w:rPr>
        <w:t xml:space="preserve">DATA </w:t>
      </w:r>
      <w:r>
        <w:rPr>
          <w:rFonts w:ascii="Cambria"/>
          <w:w w:val="135"/>
          <w:sz w:val="20"/>
        </w:rPr>
        <w:t>AND</w:t>
      </w:r>
      <w:r>
        <w:rPr>
          <w:rFonts w:ascii="Cambria"/>
          <w:spacing w:val="-4"/>
          <w:w w:val="135"/>
          <w:sz w:val="20"/>
        </w:rPr>
        <w:t xml:space="preserve"> </w:t>
      </w:r>
      <w:r>
        <w:rPr>
          <w:rFonts w:ascii="Cambria"/>
          <w:w w:val="135"/>
          <w:sz w:val="20"/>
        </w:rPr>
        <w:t>MEASURES</w:t>
      </w:r>
    </w:p>
    <w:p>
      <w:pPr>
        <w:pStyle w:val="3"/>
        <w:spacing w:before="7"/>
        <w:rPr>
          <w:rFonts w:ascii="Cambria"/>
          <w:sz w:val="17"/>
        </w:rPr>
      </w:pPr>
    </w:p>
    <w:p>
      <w:pPr>
        <w:pStyle w:val="3"/>
        <w:spacing w:line="247" w:lineRule="auto"/>
        <w:ind w:left="111" w:right="38"/>
        <w:jc w:val="both"/>
      </w:pPr>
      <w:r>
        <w:rPr>
          <w:spacing w:val="-9"/>
        </w:rPr>
        <w:t xml:space="preserve">We </w:t>
      </w:r>
      <w:r>
        <w:t>validate the model on real data collected from Wikipedia</w:t>
      </w:r>
      <w:r>
        <w:rPr>
          <w:rFonts w:ascii="Verdana"/>
          <w:vertAlign w:val="superscript"/>
        </w:rPr>
        <w:t>1</w:t>
      </w:r>
      <w:r>
        <w:rPr>
          <w:vertAlign w:val="baseline"/>
        </w:rPr>
        <w:t xml:space="preserve">.  </w:t>
      </w:r>
      <w:r>
        <w:rPr>
          <w:spacing w:val="-9"/>
          <w:vertAlign w:val="baseline"/>
        </w:rPr>
        <w:t xml:space="preserve">We  </w:t>
      </w:r>
      <w:r>
        <w:rPr>
          <w:vertAlign w:val="baseline"/>
        </w:rPr>
        <w:t xml:space="preserve">constructed a data collection with  </w:t>
      </w:r>
      <w:r>
        <w:rPr>
          <w:rFonts w:ascii="Bookman Old Style"/>
          <w:b w:val="0"/>
          <w:i/>
          <w:vertAlign w:val="baseline"/>
        </w:rPr>
        <w:t>D</w:t>
      </w:r>
      <w:r>
        <w:rPr>
          <w:rFonts w:ascii="Bookman Old Style"/>
          <w:b w:val="0"/>
          <w:i/>
          <w:spacing w:val="-26"/>
          <w:vertAlign w:val="baseline"/>
        </w:rPr>
        <w:t xml:space="preserve"> </w:t>
      </w:r>
      <w:r>
        <w:rPr>
          <w:vertAlign w:val="baseline"/>
        </w:rPr>
        <w:t>=</w:t>
      </w:r>
      <w:r>
        <w:rPr>
          <w:spacing w:val="-17"/>
          <w:vertAlign w:val="baseline"/>
        </w:rPr>
        <w:t xml:space="preserve"> </w:t>
      </w:r>
      <w:r>
        <w:rPr>
          <w:vertAlign w:val="baseline"/>
        </w:rPr>
        <w:t>20</w:t>
      </w:r>
      <w:r>
        <w:rPr>
          <w:rFonts w:ascii="Bookman Old Style"/>
          <w:b w:val="0"/>
          <w:i/>
          <w:vertAlign w:val="baseline"/>
        </w:rPr>
        <w:t>,</w:t>
      </w:r>
      <w:r>
        <w:rPr>
          <w:rFonts w:ascii="Bookman Old Style"/>
          <w:b w:val="0"/>
          <w:i/>
          <w:spacing w:val="-42"/>
          <w:vertAlign w:val="baseline"/>
        </w:rPr>
        <w:t xml:space="preserve"> </w:t>
      </w:r>
      <w:r>
        <w:rPr>
          <w:vertAlign w:val="baseline"/>
        </w:rPr>
        <w:t>000</w:t>
      </w:r>
      <w:r>
        <w:rPr>
          <w:spacing w:val="-16"/>
          <w:vertAlign w:val="baseline"/>
        </w:rPr>
        <w:t xml:space="preserve"> </w:t>
      </w:r>
      <w:r>
        <w:rPr>
          <w:vertAlign w:val="baseline"/>
        </w:rPr>
        <w:t>documents,</w:t>
      </w:r>
      <w:r>
        <w:rPr>
          <w:spacing w:val="-16"/>
          <w:vertAlign w:val="baseline"/>
        </w:rPr>
        <w:t xml:space="preserve"> </w:t>
      </w:r>
      <w:r>
        <w:rPr>
          <w:vertAlign w:val="baseline"/>
        </w:rPr>
        <w:t>each</w:t>
      </w:r>
      <w:r>
        <w:rPr>
          <w:spacing w:val="-17"/>
          <w:vertAlign w:val="baseline"/>
        </w:rPr>
        <w:t xml:space="preserve"> </w:t>
      </w:r>
      <w:r>
        <w:rPr>
          <w:vertAlign w:val="baseline"/>
        </w:rPr>
        <w:t>consisting</w:t>
      </w:r>
      <w:r>
        <w:rPr>
          <w:spacing w:val="-16"/>
          <w:vertAlign w:val="baseline"/>
        </w:rPr>
        <w:t xml:space="preserve"> </w:t>
      </w:r>
      <w:r>
        <w:rPr>
          <w:vertAlign w:val="baseline"/>
        </w:rPr>
        <w:t>of</w:t>
      </w:r>
      <w:r>
        <w:rPr>
          <w:spacing w:val="-17"/>
          <w:vertAlign w:val="baseline"/>
        </w:rPr>
        <w:t xml:space="preserve"> </w:t>
      </w:r>
      <w:r>
        <w:rPr>
          <w:vertAlign w:val="baseline"/>
        </w:rPr>
        <w:t>a</w:t>
      </w:r>
      <w:r>
        <w:rPr>
          <w:spacing w:val="-17"/>
          <w:vertAlign w:val="baseline"/>
        </w:rPr>
        <w:t xml:space="preserve"> </w:t>
      </w:r>
      <w:r>
        <w:rPr>
          <w:vertAlign w:val="baseline"/>
        </w:rPr>
        <w:t>single</w:t>
      </w:r>
      <w:r>
        <w:rPr>
          <w:spacing w:val="-16"/>
          <w:vertAlign w:val="baseline"/>
        </w:rPr>
        <w:t xml:space="preserve"> </w:t>
      </w:r>
      <w:r>
        <w:rPr>
          <w:vertAlign w:val="baseline"/>
        </w:rPr>
        <w:t>im- age</w:t>
      </w:r>
      <w:r>
        <w:rPr>
          <w:spacing w:val="-8"/>
          <w:vertAlign w:val="baseline"/>
        </w:rPr>
        <w:t xml:space="preserve"> </w:t>
      </w:r>
      <w:r>
        <w:rPr>
          <w:vertAlign w:val="baseline"/>
        </w:rPr>
        <w:t>represented</w:t>
      </w:r>
      <w:r>
        <w:rPr>
          <w:spacing w:val="-8"/>
          <w:vertAlign w:val="baseline"/>
        </w:rPr>
        <w:t xml:space="preserve"> </w:t>
      </w:r>
      <w:r>
        <w:rPr>
          <w:vertAlign w:val="baseline"/>
        </w:rPr>
        <w:t>with</w:t>
      </w:r>
      <w:r>
        <w:rPr>
          <w:spacing w:val="-8"/>
          <w:vertAlign w:val="baseline"/>
        </w:rPr>
        <w:t xml:space="preserve"> </w:t>
      </w:r>
      <w:r>
        <w:rPr>
          <w:vertAlign w:val="baseline"/>
        </w:rPr>
        <w:t>5000</w:t>
      </w:r>
      <w:r>
        <w:rPr>
          <w:spacing w:val="-7"/>
          <w:vertAlign w:val="baseline"/>
        </w:rPr>
        <w:t xml:space="preserve"> </w:t>
      </w:r>
      <w:r>
        <w:rPr>
          <w:vertAlign w:val="baseline"/>
        </w:rPr>
        <w:t>SIFT</w:t>
      </w:r>
      <w:r>
        <w:rPr>
          <w:spacing w:val="-8"/>
          <w:vertAlign w:val="baseline"/>
        </w:rPr>
        <w:t xml:space="preserve"> </w:t>
      </w:r>
      <w:r>
        <w:rPr>
          <w:vertAlign w:val="baseline"/>
        </w:rPr>
        <w:t>patches</w:t>
      </w:r>
      <w:r>
        <w:rPr>
          <w:spacing w:val="-8"/>
          <w:vertAlign w:val="baseline"/>
        </w:rPr>
        <w:t xml:space="preserve"> </w:t>
      </w:r>
      <w:r>
        <w:rPr>
          <w:vertAlign w:val="baseline"/>
        </w:rPr>
        <w:t>and</w:t>
      </w:r>
      <w:r>
        <w:rPr>
          <w:spacing w:val="-8"/>
          <w:vertAlign w:val="baseline"/>
        </w:rPr>
        <w:t xml:space="preserve"> </w:t>
      </w:r>
      <w:r>
        <w:rPr>
          <w:vertAlign w:val="baseline"/>
        </w:rPr>
        <w:t>text</w:t>
      </w:r>
      <w:r>
        <w:rPr>
          <w:spacing w:val="-7"/>
          <w:vertAlign w:val="baseline"/>
        </w:rPr>
        <w:t xml:space="preserve"> </w:t>
      </w:r>
      <w:r>
        <w:rPr>
          <w:vertAlign w:val="baseline"/>
        </w:rPr>
        <w:t>(the contents of the whole Wikipedia page) represented with a vocabulary of 7500 most frequent terms,</w:t>
      </w:r>
      <w:r>
        <w:rPr>
          <w:spacing w:val="29"/>
          <w:vertAlign w:val="baseline"/>
        </w:rPr>
        <w:t xml:space="preserve"> </w:t>
      </w:r>
      <w:r>
        <w:rPr>
          <w:vertAlign w:val="baseline"/>
        </w:rPr>
        <w:t>after</w:t>
      </w:r>
    </w:p>
    <w:p>
      <w:pPr>
        <w:pStyle w:val="3"/>
        <w:spacing w:before="11"/>
        <w:rPr>
          <w:sz w:val="11"/>
        </w:rPr>
      </w:pPr>
    </w:p>
    <w:p>
      <w:pPr>
        <w:pStyle w:val="3"/>
        <w:spacing w:line="20" w:lineRule="exact"/>
        <w:ind w:left="108"/>
        <w:rPr>
          <w:sz w:val="2"/>
        </w:rPr>
      </w:pPr>
      <w:r>
        <w:rPr>
          <w:sz w:val="2"/>
        </w:rPr>
        <w:pict>
          <v:group id="_x0000_s1147" o:spid="_x0000_s1147" o:spt="203" style="height:0.4pt;width:59.8pt;" coordsize="1196,8">
            <o:lock v:ext="edit"/>
            <v:line id="_x0000_s1148" o:spid="_x0000_s1148" o:spt="20" style="position:absolute;left:0;top:4;height:0;width:1196;" stroked="t" coordsize="21600,21600">
              <v:path arrowok="t"/>
              <v:fill focussize="0,0"/>
              <v:stroke weight="0.398031496062992pt" color="#000000"/>
              <v:imagedata o:title=""/>
              <o:lock v:ext="edit"/>
            </v:line>
            <w10:wrap type="none"/>
            <w10:anchorlock/>
          </v:group>
        </w:pict>
      </w:r>
    </w:p>
    <w:p>
      <w:pPr>
        <w:tabs>
          <w:tab w:val="left" w:pos="1439"/>
          <w:tab w:val="left" w:pos="2061"/>
        </w:tabs>
        <w:spacing w:before="1" w:line="235" w:lineRule="exact"/>
        <w:ind w:left="360" w:right="0" w:firstLine="0"/>
        <w:jc w:val="left"/>
        <w:rPr>
          <w:rFonts w:ascii="Times New Roman"/>
          <w:sz w:val="18"/>
        </w:rPr>
      </w:pPr>
      <w:r>
        <w:rPr>
          <w:rFonts w:ascii="Times New Roman"/>
          <w:w w:val="110"/>
          <w:position w:val="8"/>
          <w:sz w:val="12"/>
        </w:rPr>
        <w:t>1</w:t>
      </w:r>
      <w:r>
        <w:rPr>
          <w:rFonts w:ascii="Palatino Linotype"/>
          <w:w w:val="110"/>
          <w:sz w:val="18"/>
        </w:rPr>
        <w:t>Available</w:t>
      </w:r>
      <w:r>
        <w:rPr>
          <w:rFonts w:ascii="Palatino Linotype"/>
          <w:w w:val="110"/>
          <w:sz w:val="18"/>
        </w:rPr>
        <w:tab/>
      </w:r>
      <w:r>
        <w:rPr>
          <w:rFonts w:ascii="Palatino Linotype"/>
          <w:w w:val="110"/>
          <w:sz w:val="18"/>
        </w:rPr>
        <w:t>from</w:t>
      </w:r>
      <w:r>
        <w:rPr>
          <w:rFonts w:ascii="Palatino Linotype"/>
          <w:w w:val="110"/>
          <w:sz w:val="18"/>
        </w:rPr>
        <w:tab/>
      </w:r>
      <w:r>
        <w:fldChar w:fldCharType="begin"/>
      </w:r>
      <w:r>
        <w:instrText xml:space="preserve"> HYPERLINK "http://www.eecs.berkeley.edu/" \h </w:instrText>
      </w:r>
      <w:r>
        <w:fldChar w:fldCharType="separate"/>
      </w:r>
      <w:r>
        <w:rPr>
          <w:rFonts w:ascii="Times New Roman"/>
          <w:w w:val="110"/>
          <w:sz w:val="18"/>
        </w:rPr>
        <w:t>http://www.eecs.berkeley.edu/</w:t>
      </w:r>
      <w:r>
        <w:rPr>
          <w:rFonts w:ascii="Times New Roman"/>
          <w:w w:val="110"/>
          <w:sz w:val="18"/>
        </w:rPr>
        <w:fldChar w:fldCharType="end"/>
      </w:r>
    </w:p>
    <w:p>
      <w:pPr>
        <w:spacing w:before="0" w:line="226" w:lineRule="exact"/>
        <w:ind w:left="111" w:right="0" w:firstLine="0"/>
        <w:jc w:val="left"/>
        <w:rPr>
          <w:rFonts w:ascii="Times New Roman"/>
          <w:sz w:val="18"/>
        </w:rPr>
      </w:pPr>
      <w:r>
        <w:rPr>
          <w:rFonts w:ascii="Times New Roman"/>
          <w:w w:val="130"/>
          <w:position w:val="-2"/>
          <w:sz w:val="18"/>
        </w:rPr>
        <w:t>~</w:t>
      </w:r>
      <w:r>
        <w:rPr>
          <w:rFonts w:ascii="Times New Roman"/>
          <w:w w:val="130"/>
          <w:sz w:val="18"/>
        </w:rPr>
        <w:t>jiayq/</w:t>
      </w:r>
    </w:p>
    <w:p>
      <w:pPr>
        <w:pStyle w:val="3"/>
        <w:spacing w:before="9" w:line="252" w:lineRule="auto"/>
        <w:ind w:left="112" w:right="1004"/>
        <w:jc w:val="both"/>
      </w:pPr>
      <w:r>
        <w:br w:type="column"/>
      </w:r>
      <w:r>
        <w:t>These quantities measure how well the model can re- late the visual content to the textual content, corre- sponding</w:t>
      </w:r>
      <w:r>
        <w:rPr>
          <w:spacing w:val="-8"/>
        </w:rPr>
        <w:t xml:space="preserve"> </w:t>
      </w:r>
      <w:r>
        <w:t>to</w:t>
      </w:r>
      <w:r>
        <w:rPr>
          <w:spacing w:val="-8"/>
        </w:rPr>
        <w:t xml:space="preserve"> </w:t>
      </w:r>
      <w:r>
        <w:t>the</w:t>
      </w:r>
      <w:r>
        <w:rPr>
          <w:spacing w:val="-8"/>
        </w:rPr>
        <w:t xml:space="preserve"> </w:t>
      </w:r>
      <w:r>
        <w:t>document</w:t>
      </w:r>
      <w:r>
        <w:rPr>
          <w:spacing w:val="-8"/>
        </w:rPr>
        <w:t xml:space="preserve"> </w:t>
      </w:r>
      <w:r>
        <w:t>completion</w:t>
      </w:r>
      <w:r>
        <w:rPr>
          <w:spacing w:val="-7"/>
        </w:rPr>
        <w:t xml:space="preserve"> </w:t>
      </w:r>
      <w:r>
        <w:t>task</w:t>
      </w:r>
      <w:r>
        <w:rPr>
          <w:spacing w:val="-8"/>
        </w:rPr>
        <w:t xml:space="preserve"> </w:t>
      </w:r>
      <w:r>
        <w:t>of</w:t>
      </w:r>
      <w:r>
        <w:rPr>
          <w:spacing w:val="-8"/>
        </w:rPr>
        <w:t xml:space="preserve"> </w:t>
      </w:r>
      <w:r>
        <w:rPr>
          <w:spacing w:val="-4"/>
        </w:rPr>
        <w:t xml:space="preserve">Wallach </w:t>
      </w:r>
      <w:r>
        <w:t>et al. (2009) but computed across</w:t>
      </w:r>
      <w:r>
        <w:rPr>
          <w:spacing w:val="1"/>
        </w:rPr>
        <w:t xml:space="preserve"> </w:t>
      </w:r>
      <w:r>
        <w:t>modalities.</w:t>
      </w:r>
    </w:p>
    <w:p>
      <w:pPr>
        <w:pStyle w:val="3"/>
        <w:spacing w:before="122" w:line="252" w:lineRule="auto"/>
        <w:ind w:left="112" w:right="1004"/>
        <w:jc w:val="both"/>
      </w:pPr>
      <w:r>
        <w:rPr>
          <w:spacing w:val="-9"/>
        </w:rPr>
        <w:t xml:space="preserve">We </w:t>
      </w:r>
      <w:r>
        <w:t xml:space="preserve">compare our model to three alternatives repre- senting various kinds of multi-modal topic models: mmDILN (Section 3.3), mmHDP (Section 4.1) and corrLDA (Section 4.2). Both mmDILN and </w:t>
      </w:r>
      <w:r>
        <w:rPr>
          <w:spacing w:val="-3"/>
        </w:rPr>
        <w:t xml:space="preserve">mmHDP </w:t>
      </w:r>
      <w:r>
        <w:t>are comparable to our model in making automatic topic number selection and modeling both</w:t>
      </w:r>
      <w:r>
        <w:rPr>
          <w:spacing w:val="-33"/>
        </w:rPr>
        <w:t xml:space="preserve"> </w:t>
      </w:r>
      <w:r>
        <w:t>modalities symmetrically.</w:t>
      </w:r>
      <w:r>
        <w:rPr>
          <w:spacing w:val="-6"/>
        </w:rPr>
        <w:t xml:space="preserve"> </w:t>
      </w:r>
      <w:r>
        <w:t>Consequently,</w:t>
      </w:r>
      <w:r>
        <w:rPr>
          <w:spacing w:val="-15"/>
        </w:rPr>
        <w:t xml:space="preserve"> </w:t>
      </w:r>
      <w:r>
        <w:t>the</w:t>
      </w:r>
      <w:r>
        <w:rPr>
          <w:spacing w:val="-17"/>
        </w:rPr>
        <w:t xml:space="preserve"> </w:t>
      </w:r>
      <w:r>
        <w:t>experiments</w:t>
      </w:r>
      <w:r>
        <w:rPr>
          <w:spacing w:val="-16"/>
        </w:rPr>
        <w:t xml:space="preserve"> </w:t>
      </w:r>
      <w:r>
        <w:t>will</w:t>
      </w:r>
      <w:r>
        <w:rPr>
          <w:spacing w:val="-16"/>
        </w:rPr>
        <w:t xml:space="preserve"> </w:t>
      </w:r>
      <w:r>
        <w:t>fo- cus on demonstrating the importance of finding the correct factorization into shared and private topics. The corrLDA is included as an example of a</w:t>
      </w:r>
      <w:r>
        <w:rPr>
          <w:spacing w:val="25"/>
        </w:rPr>
        <w:t xml:space="preserve"> </w:t>
      </w:r>
      <w:r>
        <w:t xml:space="preserve">con- ditional model that gives an alternative approach to solving a similar prediction task. Note that </w:t>
      </w:r>
      <w:r>
        <w:rPr>
          <w:spacing w:val="-3"/>
        </w:rPr>
        <w:t xml:space="preserve">we </w:t>
      </w:r>
      <w:r>
        <w:t>need to</w:t>
      </w:r>
      <w:r>
        <w:rPr>
          <w:spacing w:val="-18"/>
        </w:rPr>
        <w:t xml:space="preserve"> </w:t>
      </w:r>
      <w:r>
        <w:t>learn</w:t>
      </w:r>
      <w:r>
        <w:rPr>
          <w:spacing w:val="-18"/>
        </w:rPr>
        <w:t xml:space="preserve"> </w:t>
      </w:r>
      <w:r>
        <w:rPr>
          <w:spacing w:val="-4"/>
        </w:rPr>
        <w:t>two</w:t>
      </w:r>
      <w:r>
        <w:rPr>
          <w:spacing w:val="-18"/>
        </w:rPr>
        <w:t xml:space="preserve"> </w:t>
      </w:r>
      <w:r>
        <w:t>separate</w:t>
      </w:r>
      <w:r>
        <w:rPr>
          <w:spacing w:val="-18"/>
        </w:rPr>
        <w:t xml:space="preserve"> </w:t>
      </w:r>
      <w:r>
        <w:t>corrLDA</w:t>
      </w:r>
      <w:r>
        <w:rPr>
          <w:spacing w:val="-17"/>
        </w:rPr>
        <w:t xml:space="preserve"> </w:t>
      </w:r>
      <w:r>
        <w:t>models,</w:t>
      </w:r>
      <w:r>
        <w:rPr>
          <w:spacing w:val="-16"/>
        </w:rPr>
        <w:t xml:space="preserve"> </w:t>
      </w:r>
      <w:r>
        <w:t>one</w:t>
      </w:r>
      <w:r>
        <w:rPr>
          <w:spacing w:val="-18"/>
        </w:rPr>
        <w:t xml:space="preserve"> </w:t>
      </w:r>
      <w:r>
        <w:t>for</w:t>
      </w:r>
      <w:r>
        <w:rPr>
          <w:spacing w:val="-18"/>
        </w:rPr>
        <w:t xml:space="preserve"> </w:t>
      </w:r>
      <w:r>
        <w:t>predict- ing text from images and one for the other direction, whereas</w:t>
      </w:r>
      <w:r>
        <w:rPr>
          <w:spacing w:val="-10"/>
        </w:rPr>
        <w:t xml:space="preserve"> </w:t>
      </w:r>
      <w:r>
        <w:t>the</w:t>
      </w:r>
      <w:r>
        <w:rPr>
          <w:spacing w:val="-10"/>
        </w:rPr>
        <w:t xml:space="preserve"> </w:t>
      </w:r>
      <w:r>
        <w:t>other</w:t>
      </w:r>
      <w:r>
        <w:rPr>
          <w:spacing w:val="-9"/>
        </w:rPr>
        <w:t xml:space="preserve"> </w:t>
      </w:r>
      <w:r>
        <w:t>models</w:t>
      </w:r>
      <w:r>
        <w:rPr>
          <w:spacing w:val="-9"/>
        </w:rPr>
        <w:t xml:space="preserve"> </w:t>
      </w:r>
      <w:r>
        <w:t>can</w:t>
      </w:r>
      <w:r>
        <w:rPr>
          <w:spacing w:val="-10"/>
        </w:rPr>
        <w:t xml:space="preserve"> </w:t>
      </w:r>
      <w:r>
        <w:t>do</w:t>
      </w:r>
      <w:r>
        <w:rPr>
          <w:spacing w:val="-9"/>
        </w:rPr>
        <w:t xml:space="preserve"> </w:t>
      </w:r>
      <w:r>
        <w:t>both</w:t>
      </w:r>
      <w:r>
        <w:rPr>
          <w:spacing w:val="-10"/>
        </w:rPr>
        <w:t xml:space="preserve"> </w:t>
      </w:r>
      <w:r>
        <w:t>types</w:t>
      </w:r>
      <w:r>
        <w:rPr>
          <w:spacing w:val="-9"/>
        </w:rPr>
        <w:t xml:space="preserve"> </w:t>
      </w:r>
      <w:r>
        <w:t>of</w:t>
      </w:r>
      <w:r>
        <w:rPr>
          <w:spacing w:val="-10"/>
        </w:rPr>
        <w:t xml:space="preserve"> </w:t>
      </w:r>
      <w:r>
        <w:t xml:space="preserve">predic- tions. </w:t>
      </w:r>
      <w:r>
        <w:rPr>
          <w:spacing w:val="-6"/>
        </w:rPr>
        <w:t xml:space="preserve">For </w:t>
      </w:r>
      <w:r>
        <w:t xml:space="preserve">corrLDA </w:t>
      </w:r>
      <w:r>
        <w:rPr>
          <w:spacing w:val="-3"/>
        </w:rPr>
        <w:t xml:space="preserve">we </w:t>
      </w:r>
      <w:r>
        <w:t xml:space="preserve">use 100 topics (the threshold </w:t>
      </w:r>
      <w:r>
        <w:rPr>
          <w:spacing w:val="-3"/>
        </w:rPr>
        <w:t xml:space="preserve">we </w:t>
      </w:r>
      <w:r>
        <w:t>used for nonparametric</w:t>
      </w:r>
      <w:r>
        <w:rPr>
          <w:spacing w:val="9"/>
        </w:rPr>
        <w:t xml:space="preserve"> </w:t>
      </w:r>
      <w:r>
        <w:t>models).</w:t>
      </w:r>
    </w:p>
    <w:p>
      <w:pPr>
        <w:pStyle w:val="3"/>
        <w:spacing w:before="4"/>
        <w:rPr>
          <w:sz w:val="24"/>
        </w:rPr>
      </w:pPr>
    </w:p>
    <w:p>
      <w:pPr>
        <w:pStyle w:val="7"/>
        <w:numPr>
          <w:ilvl w:val="1"/>
          <w:numId w:val="1"/>
        </w:numPr>
        <w:tabs>
          <w:tab w:val="left" w:pos="633"/>
          <w:tab w:val="left" w:pos="634"/>
        </w:tabs>
        <w:spacing w:before="0" w:after="0" w:line="240" w:lineRule="auto"/>
        <w:ind w:left="633" w:right="0" w:hanging="522"/>
        <w:jc w:val="left"/>
        <w:rPr>
          <w:rFonts w:ascii="Cambria"/>
          <w:sz w:val="20"/>
        </w:rPr>
      </w:pPr>
      <w:r>
        <w:rPr>
          <w:rFonts w:ascii="Cambria"/>
          <w:w w:val="135"/>
          <w:sz w:val="20"/>
        </w:rPr>
        <w:t>INFERENCE</w:t>
      </w:r>
      <w:r>
        <w:rPr>
          <w:rFonts w:ascii="Cambria"/>
          <w:spacing w:val="16"/>
          <w:w w:val="135"/>
          <w:sz w:val="20"/>
        </w:rPr>
        <w:t xml:space="preserve"> </w:t>
      </w:r>
      <w:r>
        <w:rPr>
          <w:rFonts w:ascii="Cambria"/>
          <w:w w:val="135"/>
          <w:sz w:val="20"/>
        </w:rPr>
        <w:t>SPEED</w:t>
      </w:r>
    </w:p>
    <w:p>
      <w:pPr>
        <w:pStyle w:val="3"/>
        <w:spacing w:before="1"/>
        <w:rPr>
          <w:rFonts w:ascii="Cambria"/>
          <w:sz w:val="17"/>
        </w:rPr>
      </w:pPr>
    </w:p>
    <w:p>
      <w:pPr>
        <w:pStyle w:val="3"/>
        <w:spacing w:line="249" w:lineRule="auto"/>
        <w:ind w:left="112" w:right="1005"/>
        <w:jc w:val="both"/>
      </w:pPr>
      <w:r>
        <w:t>First</w:t>
      </w:r>
      <w:r>
        <w:rPr>
          <w:spacing w:val="-13"/>
        </w:rPr>
        <w:t xml:space="preserve"> </w:t>
      </w:r>
      <w:r>
        <w:rPr>
          <w:spacing w:val="-3"/>
        </w:rPr>
        <w:t>we</w:t>
      </w:r>
      <w:r>
        <w:rPr>
          <w:spacing w:val="-12"/>
        </w:rPr>
        <w:t xml:space="preserve"> </w:t>
      </w:r>
      <w:r>
        <w:t>show</w:t>
      </w:r>
      <w:r>
        <w:rPr>
          <w:spacing w:val="-12"/>
        </w:rPr>
        <w:t xml:space="preserve"> </w:t>
      </w:r>
      <w:r>
        <w:t>that</w:t>
      </w:r>
      <w:r>
        <w:rPr>
          <w:spacing w:val="-13"/>
        </w:rPr>
        <w:t xml:space="preserve"> </w:t>
      </w:r>
      <w:r>
        <w:t>the</w:t>
      </w:r>
      <w:r>
        <w:rPr>
          <w:spacing w:val="-12"/>
        </w:rPr>
        <w:t xml:space="preserve"> </w:t>
      </w:r>
      <w:r>
        <w:t>variational</w:t>
      </w:r>
      <w:r>
        <w:rPr>
          <w:spacing w:val="-12"/>
        </w:rPr>
        <w:t xml:space="preserve"> </w:t>
      </w:r>
      <w:r>
        <w:t>approximation</w:t>
      </w:r>
      <w:r>
        <w:rPr>
          <w:spacing w:val="-13"/>
        </w:rPr>
        <w:t xml:space="preserve"> </w:t>
      </w:r>
      <w:r>
        <w:t xml:space="preserve">used for inference is efficient. Figure 2 shows how the </w:t>
      </w:r>
      <w:r>
        <w:rPr>
          <w:spacing w:val="-4"/>
        </w:rPr>
        <w:t xml:space="preserve">al- </w:t>
      </w:r>
      <w:r>
        <w:t xml:space="preserve">gorithm converges for both </w:t>
      </w:r>
      <w:r>
        <w:rPr>
          <w:rFonts w:ascii="Bookman Old Style"/>
          <w:b w:val="0"/>
          <w:i/>
        </w:rPr>
        <w:t xml:space="preserve">N </w:t>
      </w:r>
      <w:r>
        <w:t xml:space="preserve">= 400 and </w:t>
      </w:r>
      <w:r>
        <w:rPr>
          <w:rFonts w:ascii="Bookman Old Style"/>
          <w:b w:val="0"/>
          <w:i/>
        </w:rPr>
        <w:t xml:space="preserve">N </w:t>
      </w:r>
      <w:r>
        <w:t xml:space="preserve">= 10000 documents already after some tens of iterations. </w:t>
      </w:r>
      <w:r>
        <w:rPr>
          <w:spacing w:val="-6"/>
        </w:rPr>
        <w:t xml:space="preserve">For </w:t>
      </w:r>
      <w:r>
        <w:t xml:space="preserve">both experiments </w:t>
      </w:r>
      <w:r>
        <w:rPr>
          <w:spacing w:val="-3"/>
        </w:rPr>
        <w:t xml:space="preserve">we </w:t>
      </w:r>
      <w:r>
        <w:t xml:space="preserve">used a maximum of </w:t>
      </w:r>
      <w:r>
        <w:rPr>
          <w:rFonts w:ascii="Bookman Old Style"/>
          <w:b w:val="0"/>
          <w:i/>
        </w:rPr>
        <w:t xml:space="preserve">T </w:t>
      </w:r>
      <w:r>
        <w:t>= 100 topics. The convergence of mmHDP and mmDILN is similar (not</w:t>
      </w:r>
      <w:r>
        <w:rPr>
          <w:spacing w:val="-16"/>
        </w:rPr>
        <w:t xml:space="preserve"> </w:t>
      </w:r>
      <w:r>
        <w:t>shown).</w:t>
      </w:r>
    </w:p>
    <w:p>
      <w:pPr>
        <w:pStyle w:val="3"/>
        <w:spacing w:before="11"/>
        <w:rPr>
          <w:sz w:val="23"/>
        </w:rPr>
      </w:pPr>
    </w:p>
    <w:p>
      <w:pPr>
        <w:pStyle w:val="7"/>
        <w:numPr>
          <w:ilvl w:val="1"/>
          <w:numId w:val="1"/>
        </w:numPr>
        <w:tabs>
          <w:tab w:val="left" w:pos="633"/>
          <w:tab w:val="left" w:pos="634"/>
        </w:tabs>
        <w:spacing w:before="0" w:after="0" w:line="244" w:lineRule="auto"/>
        <w:ind w:left="633" w:right="1151" w:hanging="522"/>
        <w:jc w:val="left"/>
        <w:rPr>
          <w:rFonts w:ascii="Cambria"/>
          <w:sz w:val="20"/>
        </w:rPr>
      </w:pPr>
      <w:r>
        <w:rPr>
          <w:rFonts w:ascii="Cambria"/>
          <w:w w:val="135"/>
          <w:sz w:val="20"/>
        </w:rPr>
        <w:t xml:space="preserve">PREDICTING TEXT FROM </w:t>
      </w:r>
      <w:r>
        <w:rPr>
          <w:rFonts w:ascii="Cambria"/>
          <w:spacing w:val="-5"/>
          <w:w w:val="135"/>
          <w:sz w:val="20"/>
        </w:rPr>
        <w:t xml:space="preserve">IMAGES </w:t>
      </w:r>
      <w:r>
        <w:rPr>
          <w:rFonts w:ascii="Cambria"/>
          <w:w w:val="135"/>
          <w:sz w:val="20"/>
        </w:rPr>
        <w:t>AND VISE</w:t>
      </w:r>
      <w:r>
        <w:rPr>
          <w:rFonts w:ascii="Cambria"/>
          <w:spacing w:val="33"/>
          <w:w w:val="135"/>
          <w:sz w:val="20"/>
        </w:rPr>
        <w:t xml:space="preserve"> </w:t>
      </w:r>
      <w:r>
        <w:rPr>
          <w:rFonts w:ascii="Cambria"/>
          <w:w w:val="135"/>
          <w:sz w:val="20"/>
        </w:rPr>
        <w:t>VERSA</w:t>
      </w:r>
    </w:p>
    <w:p>
      <w:pPr>
        <w:pStyle w:val="3"/>
        <w:spacing w:before="8"/>
        <w:rPr>
          <w:rFonts w:ascii="Cambria"/>
          <w:sz w:val="16"/>
        </w:rPr>
      </w:pPr>
    </w:p>
    <w:p>
      <w:pPr>
        <w:pStyle w:val="3"/>
        <w:spacing w:line="252" w:lineRule="auto"/>
        <w:ind w:left="112" w:right="1005"/>
        <w:jc w:val="both"/>
      </w:pPr>
      <w:r>
        <w:t>Figure</w:t>
      </w:r>
      <w:r>
        <w:rPr>
          <w:spacing w:val="-17"/>
        </w:rPr>
        <w:t xml:space="preserve"> </w:t>
      </w:r>
      <w:r>
        <w:t>3</w:t>
      </w:r>
      <w:r>
        <w:rPr>
          <w:spacing w:val="-16"/>
        </w:rPr>
        <w:t xml:space="preserve"> </w:t>
      </w:r>
      <w:r>
        <w:t>shows</w:t>
      </w:r>
      <w:r>
        <w:rPr>
          <w:spacing w:val="-17"/>
        </w:rPr>
        <w:t xml:space="preserve"> </w:t>
      </w:r>
      <w:r>
        <w:t>the</w:t>
      </w:r>
      <w:r>
        <w:rPr>
          <w:spacing w:val="-16"/>
        </w:rPr>
        <w:t xml:space="preserve"> </w:t>
      </w:r>
      <w:r>
        <w:t>evaluation</w:t>
      </w:r>
      <w:r>
        <w:rPr>
          <w:spacing w:val="-17"/>
        </w:rPr>
        <w:t xml:space="preserve"> </w:t>
      </w:r>
      <w:r>
        <w:t>for</w:t>
      </w:r>
      <w:r>
        <w:rPr>
          <w:spacing w:val="-17"/>
        </w:rPr>
        <w:t xml:space="preserve"> </w:t>
      </w:r>
      <w:r>
        <w:t>training</w:t>
      </w:r>
      <w:r>
        <w:rPr>
          <w:spacing w:val="-16"/>
        </w:rPr>
        <w:t xml:space="preserve"> </w:t>
      </w:r>
      <w:r>
        <w:t>and</w:t>
      </w:r>
      <w:r>
        <w:rPr>
          <w:spacing w:val="-17"/>
        </w:rPr>
        <w:t xml:space="preserve"> </w:t>
      </w:r>
      <w:r>
        <w:t>test</w:t>
      </w:r>
      <w:r>
        <w:rPr>
          <w:spacing w:val="-16"/>
        </w:rPr>
        <w:t xml:space="preserve"> </w:t>
      </w:r>
      <w:r>
        <w:t>sets for</w:t>
      </w:r>
      <w:r>
        <w:rPr>
          <w:spacing w:val="-8"/>
        </w:rPr>
        <w:t xml:space="preserve"> </w:t>
      </w:r>
      <w:r>
        <w:t>the</w:t>
      </w:r>
      <w:r>
        <w:rPr>
          <w:spacing w:val="-8"/>
        </w:rPr>
        <w:t xml:space="preserve"> </w:t>
      </w:r>
      <w:r>
        <w:t>proposed</w:t>
      </w:r>
      <w:r>
        <w:rPr>
          <w:spacing w:val="-8"/>
        </w:rPr>
        <w:t xml:space="preserve"> </w:t>
      </w:r>
      <w:r>
        <w:t>model</w:t>
      </w:r>
      <w:r>
        <w:rPr>
          <w:spacing w:val="-8"/>
        </w:rPr>
        <w:t xml:space="preserve"> </w:t>
      </w:r>
      <w:r>
        <w:t>and</w:t>
      </w:r>
      <w:r>
        <w:rPr>
          <w:spacing w:val="-7"/>
        </w:rPr>
        <w:t xml:space="preserve"> </w:t>
      </w:r>
      <w:r>
        <w:t>the</w:t>
      </w:r>
      <w:r>
        <w:rPr>
          <w:spacing w:val="-8"/>
        </w:rPr>
        <w:t xml:space="preserve"> </w:t>
      </w:r>
      <w:r>
        <w:t>comparison</w:t>
      </w:r>
      <w:r>
        <w:rPr>
          <w:spacing w:val="-8"/>
        </w:rPr>
        <w:t xml:space="preserve"> </w:t>
      </w:r>
      <w:r>
        <w:t>methods, measured as the perplexity on training data and the conditional perplexity of images given the text and text given the images. The proposed method, which is more flexible than the alternatives, reaches</w:t>
      </w:r>
      <w:r>
        <w:rPr>
          <w:spacing w:val="17"/>
        </w:rPr>
        <w:t xml:space="preserve"> </w:t>
      </w:r>
      <w:r>
        <w:t>better</w:t>
      </w:r>
    </w:p>
    <w:p>
      <w:pPr>
        <w:spacing w:after="0" w:line="252" w:lineRule="auto"/>
        <w:jc w:val="both"/>
        <w:sectPr>
          <w:type w:val="continuous"/>
          <w:pgSz w:w="12240" w:h="15840"/>
          <w:pgMar w:top="1440" w:right="0" w:bottom="280" w:left="1400" w:header="720" w:footer="720" w:gutter="0"/>
          <w:cols w:equalWidth="0" w:num="2">
            <w:col w:w="4834" w:space="206"/>
            <w:col w:w="5800"/>
          </w:cols>
        </w:sectPr>
      </w:pPr>
    </w:p>
    <w:p>
      <w:pPr>
        <w:pStyle w:val="3"/>
        <w:tabs>
          <w:tab w:val="left" w:pos="5943"/>
          <w:tab w:val="left" w:pos="8101"/>
        </w:tabs>
        <w:ind w:left="513"/>
      </w:pPr>
      <w:r>
        <w:pict>
          <v:shape id="_x0000_s1149" o:spid="_x0000_s1149" o:spt="202" type="#_x0000_t202" style="position:absolute;left:0pt;margin-left:77.3pt;margin-top:1.45pt;height:67.3pt;width:10.15pt;mso-position-horizontal-relative:page;z-index:25175040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Training perplexity</w:t>
                  </w:r>
                </w:p>
              </w:txbxContent>
            </v:textbox>
          </v:shape>
        </w:pict>
      </w:r>
      <w:r>
        <w:pict>
          <v:shape id="_x0000_s1150" o:spid="_x0000_s1150" o:spt="202" type="#_x0000_t202" style="position:absolute;left:0pt;margin-left:85.65pt;margin-top:-2.8pt;height:20.1pt;width:10.15pt;mso-position-horizontal-relative:page;z-index:2517524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4000</w:t>
                  </w:r>
                </w:p>
              </w:txbxContent>
            </v:textbox>
          </v:shape>
        </w:pict>
      </w:r>
      <w:r>
        <w:pict>
          <v:shape id="_x0000_s1151" o:spid="_x0000_s1151" o:spt="202" type="#_x0000_t202" style="position:absolute;left:0pt;margin-left:344.65pt;margin-top:-2pt;height:67.85pt;width:21.45pt;mso-position-horizontal-relative:page;z-index:25175347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line="304" w:lineRule="auto"/>
                    <w:ind w:left="20" w:right="0" w:firstLine="171"/>
                    <w:jc w:val="left"/>
                    <w:rPr>
                      <w:rFonts w:ascii="Arial"/>
                      <w:sz w:val="15"/>
                    </w:rPr>
                  </w:pPr>
                  <w:r>
                    <w:rPr>
                      <w:rFonts w:ascii="Arial"/>
                      <w:sz w:val="15"/>
                    </w:rPr>
                    <w:t>Stick weights 0.005 0.015 0.02</w:t>
                  </w:r>
                </w:p>
              </w:txbxContent>
            </v:textbox>
          </v:shape>
        </w:pict>
      </w:r>
      <w:r>
        <w:pict>
          <v:group id="_x0000_s1152" o:spid="_x0000_s1152" o:spt="203" style="height:71.15pt;width:210.85pt;" coordsize="4217,1423">
            <o:lock v:ext="edit"/>
            <v:shape id="_x0000_s1153" o:spid="_x0000_s1153" style="position:absolute;left:196;top:268;height:1061;width:3864;" filled="f" stroked="t" coordorigin="196,269" coordsize="3864,1061" path="m196,269l275,270,354,272,433,276,512,287,591,305,669,328,748,365,827,428,906,524,985,654,1064,798,1143,930,1221,1032,1300,1106,1379,1158,1458,1195,1537,1223,1616,1244,1695,1260,1773,1272,1852,1281,1931,1288,2010,1293,2089,1298,2168,1302,2247,1305,2325,1308,2404,1310,2483,1312,2562,1314,2641,1315,2720,1317,2799,1318,2877,1319,2956,1320,3035,1321,3114,1322,3193,1323,3272,1324,3351,1324,3429,1325,3508,1326,3587,1326,3666,1327,3745,1327,3824,1328,3903,1328,3981,1329,4060,1329e">
              <v:path arrowok="t"/>
              <v:fill on="f" focussize="0,0"/>
              <v:stroke weight="0.87pt" color="#0000FF"/>
              <v:imagedata o:title=""/>
              <o:lock v:ext="edit"/>
            </v:shape>
            <v:line id="_x0000_s1154" o:spid="_x0000_s1154" o:spt="20" style="position:absolute;left:117;top:1380;height:0;width:3943;" stroked="t" coordsize="21600,21600">
              <v:path arrowok="t"/>
              <v:fill focussize="0,0"/>
              <v:stroke weight="0.21748031496063pt" color="#000000"/>
              <v:imagedata o:title=""/>
              <o:lock v:ext="edit"/>
            </v:line>
            <v:line id="_x0000_s1155" o:spid="_x0000_s1155" o:spt="20" style="position:absolute;left:117;top:1380;height:42;width:0;" stroked="t" coordsize="21600,21600">
              <v:path arrowok="t"/>
              <v:fill focussize="0,0"/>
              <v:stroke weight="0.21748031496063pt" color="#000000"/>
              <v:imagedata o:title=""/>
              <o:lock v:ext="edit"/>
            </v:line>
            <v:line id="_x0000_s1156" o:spid="_x0000_s1156" o:spt="20" style="position:absolute;left:906;top:1380;height:42;width:0;" stroked="t" coordsize="21600,21600">
              <v:path arrowok="t"/>
              <v:fill focussize="0,0"/>
              <v:stroke weight="0.21748031496063pt" color="#000000"/>
              <v:imagedata o:title=""/>
              <o:lock v:ext="edit"/>
            </v:line>
            <v:line id="_x0000_s1157" o:spid="_x0000_s1157" o:spt="20" style="position:absolute;left:1695;top:1380;height:42;width:0;" stroked="t" coordsize="21600,21600">
              <v:path arrowok="t"/>
              <v:fill focussize="0,0"/>
              <v:stroke weight="0.21748031496063pt" color="#000000"/>
              <v:imagedata o:title=""/>
              <o:lock v:ext="edit"/>
            </v:line>
            <v:line id="_x0000_s1158" o:spid="_x0000_s1158" o:spt="20" style="position:absolute;left:2483;top:1380;height:42;width:0;" stroked="t" coordsize="21600,21600">
              <v:path arrowok="t"/>
              <v:fill focussize="0,0"/>
              <v:stroke weight="0.21748031496063pt" color="#000000"/>
              <v:imagedata o:title=""/>
              <o:lock v:ext="edit"/>
            </v:line>
            <v:line id="_x0000_s1159" o:spid="_x0000_s1159" o:spt="20" style="position:absolute;left:3272;top:1380;height:42;width:0;" stroked="t" coordsize="21600,21600">
              <v:path arrowok="t"/>
              <v:fill focussize="0,0"/>
              <v:stroke weight="0.21748031496063pt" color="#000000"/>
              <v:imagedata o:title=""/>
              <o:lock v:ext="edit"/>
            </v:line>
            <v:line id="_x0000_s1160" o:spid="_x0000_s1160" o:spt="20" style="position:absolute;left:4060;top:1380;height:42;width:0;" stroked="t" coordsize="21600,21600">
              <v:path arrowok="t"/>
              <v:fill focussize="0,0"/>
              <v:stroke weight="0.21748031496063pt" color="#000000"/>
              <v:imagedata o:title=""/>
              <o:lock v:ext="edit"/>
            </v:line>
            <v:line id="_x0000_s1161" o:spid="_x0000_s1161" o:spt="20" style="position:absolute;left:42;top:143;flip:y;height:1193;width:0;" stroked="t" coordsize="21600,21600">
              <v:path arrowok="t"/>
              <v:fill focussize="0,0"/>
              <v:stroke weight="0.21748031496063pt" color="#000000"/>
              <v:imagedata o:title=""/>
              <o:lock v:ext="edit"/>
            </v:line>
            <v:line id="_x0000_s1162" o:spid="_x0000_s1162" o:spt="20" style="position:absolute;left:0;top:1336;flip:x;height:0;width:42;" stroked="t" coordsize="21600,21600">
              <v:path arrowok="t"/>
              <v:fill focussize="0,0"/>
              <v:stroke weight="0.21748031496063pt" color="#000000"/>
              <v:imagedata o:title=""/>
              <o:lock v:ext="edit"/>
            </v:line>
            <v:line id="_x0000_s1163" o:spid="_x0000_s1163" o:spt="20" style="position:absolute;left:0;top:1137;flip:x;height:0;width:42;" stroked="t" coordsize="21600,21600">
              <v:path arrowok="t"/>
              <v:fill focussize="0,0"/>
              <v:stroke weight="0.21748031496063pt" color="#000000"/>
              <v:imagedata o:title=""/>
              <o:lock v:ext="edit"/>
            </v:line>
            <v:line id="_x0000_s1164" o:spid="_x0000_s1164" o:spt="20" style="position:absolute;left:0;top:938;flip:x;height:0;width:42;" stroked="t" coordsize="21600,21600">
              <v:path arrowok="t"/>
              <v:fill focussize="0,0"/>
              <v:stroke weight="0.21748031496063pt" color="#000000"/>
              <v:imagedata o:title=""/>
              <o:lock v:ext="edit"/>
            </v:line>
            <v:line id="_x0000_s1165" o:spid="_x0000_s1165" o:spt="20" style="position:absolute;left:0;top:739;flip:x;height:0;width:42;" stroked="t" coordsize="21600,21600">
              <v:path arrowok="t"/>
              <v:fill focussize="0,0"/>
              <v:stroke weight="0.21748031496063pt" color="#000000"/>
              <v:imagedata o:title=""/>
              <o:lock v:ext="edit"/>
            </v:line>
            <v:line id="_x0000_s1166" o:spid="_x0000_s1166" o:spt="20" style="position:absolute;left:0;top:540;flip:x;height:0;width:42;" stroked="t" coordsize="21600,21600">
              <v:path arrowok="t"/>
              <v:fill focussize="0,0"/>
              <v:stroke weight="0.21748031496063pt" color="#000000"/>
              <v:imagedata o:title=""/>
              <o:lock v:ext="edit"/>
            </v:line>
            <v:line id="_x0000_s1167" o:spid="_x0000_s1167" o:spt="20" style="position:absolute;left:0;top:342;flip:x;height:0;width:42;" stroked="t" coordsize="21600,21600">
              <v:path arrowok="t"/>
              <v:fill focussize="0,0"/>
              <v:stroke weight="0.21748031496063pt" color="#000000"/>
              <v:imagedata o:title=""/>
              <o:lock v:ext="edit"/>
            </v:line>
            <v:line id="_x0000_s1168" o:spid="_x0000_s1168" o:spt="20" style="position:absolute;left:0;top:143;flip:x;height:0;width:42;" stroked="t" coordsize="21600,21600">
              <v:path arrowok="t"/>
              <v:fill focussize="0,0"/>
              <v:stroke weight="0.21748031496063pt" color="#000000"/>
              <v:imagedata o:title=""/>
              <o:lock v:ext="edit"/>
            </v:line>
            <v:rect id="_x0000_s1169" o:spid="_x0000_s1169" o:spt="1" style="position:absolute;left:41;top:2;height:1379;width:4174;" filled="f" stroked="t" coordsize="21600,21600">
              <v:path/>
              <v:fill on="f" focussize="0,0"/>
              <v:stroke weight="0.21748031496063pt" color="#000000"/>
              <v:imagedata o:title=""/>
              <o:lock v:ext="edit"/>
            </v:rect>
            <v:shape id="_x0000_s1170" o:spid="_x0000_s1170" style="position:absolute;left:196;top:81;height:1200;width:3864;" filled="f" stroked="t" coordorigin="196,82" coordsize="3864,1200" path="m196,82l275,84,354,89,433,100,512,122,591,154,669,196,748,244,827,296,906,353,985,417,1064,489,1143,572,1221,657,1300,736,1379,805,1458,865,1537,914,1616,955,1695,991,1773,1023,1852,1053,1931,1081,2010,1105,2089,1127,2168,1146,2247,1164,2325,1179,2404,1193,2483,1205,2562,1216,2641,1226,2720,1235,2799,1242,2877,1248,2956,1254,3035,1258,3114,1262,3193,1265,3272,1268,3351,1270,3429,1272,3508,1273,3587,1275,3666,1276,3745,1277,3824,1278,3903,1279,3981,1280,4060,1281e">
              <v:path arrowok="t"/>
              <v:fill on="f" focussize="0,0"/>
              <v:stroke weight="0.87pt" color="#0000FF" dashstyle="longDash"/>
              <v:imagedata o:title=""/>
              <o:lock v:ext="edit"/>
            </v:shape>
            <v:shape id="_x0000_s1171" o:spid="_x0000_s1171" style="position:absolute;left:196;top:201;height:906;width:3864;" filled="f" stroked="t" coordorigin="196,202" coordsize="3864,906" path="m196,202l275,203,354,205,433,207,512,212,591,219,669,231,748,253,827,293,906,363,985,467,1064,589,1143,703,1221,795,1300,862,1379,911,1458,946,1537,973,1616,994,1695,1010,1773,1023,1852,1034,1931,1043,2010,1051,2089,1057,2168,1063,2247,1067,2325,1072,2404,1075,2483,1079,2562,1082,2641,1084,2720,1087,2799,1089,2877,1091,2956,1093,3035,1094,3114,1096,3193,1097,3272,1098,3351,1100,3429,1101,3508,1102,3587,1103,3666,1104,3745,1104,3824,1105,3903,1106,3981,1107,4060,1107e">
              <v:path arrowok="t"/>
              <v:fill on="f" focussize="0,0"/>
              <v:stroke weight="0.87pt" color="#F4A826"/>
              <v:imagedata o:title=""/>
              <o:lock v:ext="edit"/>
            </v:shape>
            <v:shape id="_x0000_s1172" o:spid="_x0000_s1172" style="position:absolute;left:196;top:53;height:838;width:3864;" filled="f" stroked="t" coordorigin="196,53" coordsize="3864,838" path="m196,53l275,56,354,63,433,79,512,110,591,153,669,198,748,234,827,265,906,299,985,341,1064,392,1143,449,1221,508,1300,565,1379,615,1458,657,1537,690,1616,717,1695,739,1773,757,1852,773,1931,786,2010,797,2089,807,2168,816,2247,823,2325,830,2404,836,2483,841,2562,846,2641,851,2720,855,2799,858,2877,862,2956,865,3035,868,3114,870,3193,872,3272,875,3351,877,3429,879,3508,880,3587,882,3666,884,3745,885,3824,887,3903,888,3981,890,4060,891e">
              <v:path arrowok="t"/>
              <v:fill on="f" focussize="0,0"/>
              <v:stroke weight="0.87pt" color="#F4A826" dashstyle="longDash"/>
              <v:imagedata o:title=""/>
              <o:lock v:ext="edit"/>
            </v:shape>
            <v:rect id="_x0000_s1173" o:spid="_x0000_s1173" o:spt="1" style="position:absolute;left:2994;top:2;height:717;width:1221;" filled="f" stroked="t" coordsize="21600,21600">
              <v:path/>
              <v:fill on="f" focussize="0,0"/>
              <v:stroke weight="0.21748031496063pt" color="#000000"/>
              <v:imagedata o:title=""/>
              <o:lock v:ext="edit"/>
            </v:rect>
            <v:line id="_x0000_s1174" o:spid="_x0000_s1174" o:spt="20" style="position:absolute;left:3057;top:140;height:0;width:125;" stroked="t" coordsize="21600,21600">
              <v:path arrowok="t"/>
              <v:fill focussize="0,0"/>
              <v:stroke weight="0.87pt" color="#0000FF"/>
              <v:imagedata o:title=""/>
              <o:lock v:ext="edit"/>
            </v:line>
            <v:line id="_x0000_s1175" o:spid="_x0000_s1175" o:spt="20" style="position:absolute;left:3057;top:298;height:0;width:125;" stroked="t" coordsize="21600,21600">
              <v:path arrowok="t"/>
              <v:fill focussize="0,0"/>
              <v:stroke weight="0.87pt" color="#0000FF" dashstyle="longDash"/>
              <v:imagedata o:title=""/>
              <o:lock v:ext="edit"/>
            </v:line>
            <v:line id="_x0000_s1176" o:spid="_x0000_s1176" o:spt="20" style="position:absolute;left:3057;top:456;height:0;width:125;" stroked="t" coordsize="21600,21600">
              <v:path arrowok="t"/>
              <v:fill focussize="0,0"/>
              <v:stroke weight="0.87pt" color="#F4A826"/>
              <v:imagedata o:title=""/>
              <o:lock v:ext="edit"/>
            </v:line>
            <v:shape id="_x0000_s1177" o:spid="_x0000_s1177" o:spt="202" type="#_x0000_t202" style="position:absolute;left:0;top:0;height:1423;width:4217;" filled="f" stroked="f" coordsize="21600,21600">
              <v:path/>
              <v:fill on="f" focussize="0,0"/>
              <v:stroke on="f" joinstyle="miter"/>
              <v:imagedata o:title=""/>
              <o:lock v:ext="edit"/>
              <v:textbox inset="0mm,0mm,0mm,0mm">
                <w:txbxContent>
                  <w:p>
                    <w:pPr>
                      <w:spacing w:before="48" w:line="171" w:lineRule="exact"/>
                      <w:ind w:left="2845" w:right="0" w:firstLine="0"/>
                      <w:jc w:val="center"/>
                      <w:rPr>
                        <w:rFonts w:ascii="Arial"/>
                        <w:sz w:val="16"/>
                      </w:rPr>
                    </w:pPr>
                    <w:r>
                      <w:rPr>
                        <w:rFonts w:ascii="Arial"/>
                        <w:sz w:val="16"/>
                      </w:rPr>
                      <w:t>text 400</w:t>
                    </w:r>
                  </w:p>
                  <w:p>
                    <w:pPr>
                      <w:spacing w:before="0" w:line="158" w:lineRule="exact"/>
                      <w:ind w:left="2842" w:right="0" w:firstLine="0"/>
                      <w:jc w:val="center"/>
                      <w:rPr>
                        <w:rFonts w:ascii="Arial"/>
                        <w:sz w:val="16"/>
                      </w:rPr>
                    </w:pPr>
                    <w:r>
                      <w:rPr>
                        <w:rFonts w:ascii="Arial"/>
                        <w:w w:val="101"/>
                        <w:sz w:val="16"/>
                      </w:rPr>
                      <w:t xml:space="preserve"> </w:t>
                    </w:r>
                    <w:r>
                      <w:rPr>
                        <w:rFonts w:ascii="Arial"/>
                        <w:sz w:val="16"/>
                      </w:rPr>
                      <w:t xml:space="preserve">  </w:t>
                    </w:r>
                    <w:r>
                      <w:rPr>
                        <w:rFonts w:ascii="Arial"/>
                        <w:spacing w:val="9"/>
                        <w:sz w:val="16"/>
                      </w:rPr>
                      <w:t xml:space="preserve"> </w:t>
                    </w:r>
                    <w:r>
                      <w:rPr>
                        <w:rFonts w:ascii="Arial"/>
                        <w:sz w:val="16"/>
                      </w:rPr>
                      <w:t>image</w:t>
                    </w:r>
                    <w:r>
                      <w:rPr>
                        <w:rFonts w:ascii="Arial"/>
                        <w:spacing w:val="10"/>
                        <w:sz w:val="16"/>
                      </w:rPr>
                      <w:t xml:space="preserve"> </w:t>
                    </w:r>
                    <w:r>
                      <w:rPr>
                        <w:rFonts w:ascii="Arial"/>
                        <w:sz w:val="16"/>
                      </w:rPr>
                      <w:t>400</w:t>
                    </w:r>
                  </w:p>
                  <w:p>
                    <w:pPr>
                      <w:spacing w:before="0" w:line="158" w:lineRule="exact"/>
                      <w:ind w:left="3025" w:right="0" w:firstLine="0"/>
                      <w:jc w:val="center"/>
                      <w:rPr>
                        <w:rFonts w:ascii="Arial"/>
                        <w:sz w:val="16"/>
                      </w:rPr>
                    </w:pPr>
                    <w:r>
                      <w:rPr>
                        <w:rFonts w:ascii="Arial"/>
                        <w:sz w:val="16"/>
                      </w:rPr>
                      <w:t>text</w:t>
                    </w:r>
                    <w:r>
                      <w:rPr>
                        <w:rFonts w:ascii="Arial"/>
                        <w:spacing w:val="5"/>
                        <w:sz w:val="16"/>
                      </w:rPr>
                      <w:t xml:space="preserve"> </w:t>
                    </w:r>
                    <w:r>
                      <w:rPr>
                        <w:rFonts w:ascii="Arial"/>
                        <w:sz w:val="16"/>
                      </w:rPr>
                      <w:t>10000</w:t>
                    </w:r>
                  </w:p>
                  <w:p>
                    <w:pPr>
                      <w:spacing w:before="0" w:line="171" w:lineRule="exact"/>
                      <w:ind w:left="3023" w:right="0" w:firstLine="0"/>
                      <w:jc w:val="center"/>
                      <w:rPr>
                        <w:rFonts w:ascii="Arial"/>
                        <w:sz w:val="16"/>
                      </w:rPr>
                    </w:pPr>
                    <w:r>
                      <w:rPr>
                        <w:rFonts w:ascii="MS UI Gothic"/>
                        <w:color w:val="0000FF"/>
                        <w:w w:val="113"/>
                        <w:position w:val="6"/>
                        <w:sz w:val="5"/>
                        <w:u w:val="dash" w:color="F4A826"/>
                      </w:rPr>
                      <w:t xml:space="preserve"> </w:t>
                    </w:r>
                    <w:r>
                      <w:rPr>
                        <w:rFonts w:ascii="Times New Roman"/>
                        <w:color w:val="0000FF"/>
                        <w:position w:val="6"/>
                        <w:sz w:val="5"/>
                        <w:u w:val="dash" w:color="F4A826"/>
                      </w:rPr>
                      <w:t xml:space="preserve">         </w:t>
                    </w:r>
                    <w:r>
                      <w:rPr>
                        <w:rFonts w:ascii="Times New Roman"/>
                        <w:color w:val="0000FF"/>
                        <w:position w:val="6"/>
                        <w:sz w:val="5"/>
                      </w:rPr>
                      <w:t xml:space="preserve">     </w:t>
                    </w:r>
                    <w:r>
                      <w:rPr>
                        <w:rFonts w:ascii="Arial"/>
                        <w:sz w:val="16"/>
                      </w:rPr>
                      <w:t>image 10000</w:t>
                    </w:r>
                  </w:p>
                </w:txbxContent>
              </v:textbox>
            </v:shape>
            <w10:wrap type="none"/>
            <w10:anchorlock/>
          </v:group>
        </w:pict>
      </w:r>
      <w:r>
        <w:tab/>
      </w:r>
      <w:r>
        <w:rPr>
          <w:position w:val="9"/>
        </w:rPr>
        <w:pict>
          <v:group id="_x0000_s1178" o:spid="_x0000_s1178" o:spt="203" style="height:65.95pt;width:68.7pt;" coordsize="1374,1319">
            <o:lock v:ext="edit"/>
            <v:shape id="_x0000_s1179" o:spid="_x0000_s1179" style="position:absolute;left:75;top:19;height:48;width:56;" fillcolor="#FFA500" filled="t" stroked="f" coordorigin="76,20" coordsize="56,48" path="m103,20l76,67,131,67,103,20xe">
              <v:path arrowok="t"/>
              <v:fill on="t" focussize="0,0"/>
              <v:stroke on="f"/>
              <v:imagedata o:title=""/>
              <o:lock v:ext="edit"/>
            </v:shape>
            <v:shape id="_x0000_s1180" o:spid="_x0000_s1180" style="position:absolute;left:88;top:23;height:48;width:56;" fillcolor="#FFA500" filled="t" stroked="f" coordorigin="88,24" coordsize="56,48" path="m116,24l88,71,143,71,116,24xe">
              <v:path arrowok="t"/>
              <v:fill on="t" focussize="0,0"/>
              <v:stroke on="f"/>
              <v:imagedata o:title=""/>
              <o:lock v:ext="edit"/>
            </v:shape>
            <v:shape id="_x0000_s1181" o:spid="_x0000_s1181" style="position:absolute;left:100;top:55;height:48;width:56;" fillcolor="#FFA500" filled="t" stroked="f" coordorigin="100,55" coordsize="56,48" path="m128,55l100,103,156,103,128,55xe">
              <v:path arrowok="t"/>
              <v:fill on="t" focussize="0,0"/>
              <v:stroke on="f"/>
              <v:imagedata o:title=""/>
              <o:lock v:ext="edit"/>
            </v:shape>
            <v:shape id="_x0000_s1182" o:spid="_x0000_s1182" style="position:absolute;left:112;top:117;height:48;width:56;" fillcolor="#FFA500" filled="t" stroked="f" coordorigin="113,117" coordsize="56,48" path="m140,117l113,165,168,165,140,117xe">
              <v:path arrowok="t"/>
              <v:fill on="t" focussize="0,0"/>
              <v:stroke on="f"/>
              <v:imagedata o:title=""/>
              <o:lock v:ext="edit"/>
            </v:shape>
            <v:shape id="_x0000_s1183" o:spid="_x0000_s1183" o:spt="75" type="#_x0000_t75" style="position:absolute;left:124;top:208;height:154;width:117;" filled="f" stroked="f" coordsize="21600,21600">
              <v:path/>
              <v:fill on="f" focussize="0,0"/>
              <v:stroke on="f"/>
              <v:imagedata r:id="rId16" o:title=""/>
              <o:lock v:ext="edit" aspectratio="t"/>
            </v:shape>
            <v:shape id="_x0000_s1184" o:spid="_x0000_s1184" style="position:absolute;left:198;top:392;height:48;width:56;" fillcolor="#FFA500" filled="t" stroked="f" coordorigin="199,392" coordsize="56,48" path="m226,392l199,440,254,440,226,392xe">
              <v:path arrowok="t"/>
              <v:fill on="t" focussize="0,0"/>
              <v:stroke on="f"/>
              <v:imagedata o:title=""/>
              <o:lock v:ext="edit"/>
            </v:shape>
            <v:shape id="_x0000_s1185" o:spid="_x0000_s1185" style="position:absolute;left:210;top:436;height:48;width:56;" fillcolor="#FFA500" filled="t" stroked="f" coordorigin="211,436" coordsize="56,48" path="m238,436l211,484,266,484,238,436xe">
              <v:path arrowok="t"/>
              <v:fill on="t" focussize="0,0"/>
              <v:stroke on="f"/>
              <v:imagedata o:title=""/>
              <o:lock v:ext="edit"/>
            </v:shape>
            <v:shape id="_x0000_s1186" o:spid="_x0000_s1186" style="position:absolute;left:223;top:438;height:48;width:56;" fillcolor="#FFA500" filled="t" stroked="f" coordorigin="223,438" coordsize="56,48" path="m251,438l223,486,278,486,251,438xe">
              <v:path arrowok="t"/>
              <v:fill on="t" focussize="0,0"/>
              <v:stroke on="f"/>
              <v:imagedata o:title=""/>
              <o:lock v:ext="edit"/>
            </v:shape>
            <v:shape id="_x0000_s1187" o:spid="_x0000_s1187" style="position:absolute;left:235;top:442;height:48;width:56;" fillcolor="#FFA500" filled="t" stroked="f" coordorigin="235,443" coordsize="56,48" path="m263,443l235,491,291,491,263,443xe">
              <v:path arrowok="t"/>
              <v:fill on="t" focussize="0,0"/>
              <v:stroke on="f"/>
              <v:imagedata o:title=""/>
              <o:lock v:ext="edit"/>
            </v:shape>
            <v:shape id="_x0000_s1188" o:spid="_x0000_s1188" style="position:absolute;left:247;top:448;height:48;width:56;" fillcolor="#FFA500" filled="t" stroked="f" coordorigin="248,449" coordsize="56,48" path="m275,449l248,497,303,497,275,449xe">
              <v:path arrowok="t"/>
              <v:fill on="t" focussize="0,0"/>
              <v:stroke on="f"/>
              <v:imagedata o:title=""/>
              <o:lock v:ext="edit"/>
            </v:shape>
            <v:shape id="_x0000_s1189" o:spid="_x0000_s1189" style="position:absolute;left:260;top:477;height:48;width:56;" fillcolor="#FFA500" filled="t" stroked="f" coordorigin="260,477" coordsize="56,48" path="m288,477l260,525,315,525,288,477xe">
              <v:path arrowok="t"/>
              <v:fill on="t" focussize="0,0"/>
              <v:stroke on="f"/>
              <v:imagedata o:title=""/>
              <o:lock v:ext="edit"/>
            </v:shape>
            <v:shape id="_x0000_s1190" o:spid="_x0000_s1190" style="position:absolute;left:272;top:479;height:48;width:56;" fillcolor="#FFA500" filled="t" stroked="f" coordorigin="272,479" coordsize="56,48" path="m300,479l272,527,327,527,300,479xe">
              <v:path arrowok="t"/>
              <v:fill on="t" focussize="0,0"/>
              <v:stroke on="f"/>
              <v:imagedata o:title=""/>
              <o:lock v:ext="edit"/>
            </v:shape>
            <v:shape id="_x0000_s1191" o:spid="_x0000_s1191" style="position:absolute;left:284;top:486;height:48;width:56;" fillcolor="#FFA500" filled="t" stroked="f" coordorigin="285,487" coordsize="56,48" path="m312,487l285,535,340,535,312,487xe">
              <v:path arrowok="t"/>
              <v:fill on="t" focussize="0,0"/>
              <v:stroke on="f"/>
              <v:imagedata o:title=""/>
              <o:lock v:ext="edit"/>
            </v:shape>
            <v:shape id="_x0000_s1192" o:spid="_x0000_s1192" style="position:absolute;left:296;top:508;height:48;width:56;" fillcolor="#FFA500" filled="t" stroked="f" coordorigin="297,508" coordsize="56,48" path="m324,508l297,556,352,556,324,508xe">
              <v:path arrowok="t"/>
              <v:fill on="t" focussize="0,0"/>
              <v:stroke on="f"/>
              <v:imagedata o:title=""/>
              <o:lock v:ext="edit"/>
            </v:shape>
            <v:shape id="_x0000_s1193" o:spid="_x0000_s1193" style="position:absolute;left:309;top:527;height:48;width:56;" fillcolor="#FFA500" filled="t" stroked="f" coordorigin="309,528" coordsize="56,48" path="m337,528l309,576,364,576,337,528xe">
              <v:path arrowok="t"/>
              <v:fill on="t" focussize="0,0"/>
              <v:stroke on="f"/>
              <v:imagedata o:title=""/>
              <o:lock v:ext="edit"/>
            </v:shape>
            <v:shape id="_x0000_s1194" o:spid="_x0000_s1194" style="position:absolute;left:321;top:544;height:48;width:56;" fillcolor="#FFA500" filled="t" stroked="f" coordorigin="321,545" coordsize="56,48" path="m349,545l321,592,377,592,349,545xe">
              <v:path arrowok="t"/>
              <v:fill on="t" focussize="0,0"/>
              <v:stroke on="f"/>
              <v:imagedata o:title=""/>
              <o:lock v:ext="edit"/>
            </v:shape>
            <v:shape id="_x0000_s1195" o:spid="_x0000_s1195" style="position:absolute;left:333;top:559;height:48;width:56;" fillcolor="#FFA500" filled="t" stroked="f" coordorigin="334,559" coordsize="56,48" path="m361,559l334,607,389,607,361,559xe">
              <v:path arrowok="t"/>
              <v:fill on="t" focussize="0,0"/>
              <v:stroke on="f"/>
              <v:imagedata o:title=""/>
              <o:lock v:ext="edit"/>
            </v:shape>
            <v:shape id="_x0000_s1196" o:spid="_x0000_s1196" style="position:absolute;left:345;top:571;height:48;width:56;" fillcolor="#FFA500" filled="t" stroked="f" coordorigin="346,572" coordsize="56,48" path="m374,572l346,620,401,620,374,572xe">
              <v:path arrowok="t"/>
              <v:fill on="t" focussize="0,0"/>
              <v:stroke on="f"/>
              <v:imagedata o:title=""/>
              <o:lock v:ext="edit"/>
            </v:shape>
            <v:shape id="_x0000_s1197" o:spid="_x0000_s1197" style="position:absolute;left:358;top:580;height:48;width:56;" fillcolor="#FFA500" filled="t" stroked="f" coordorigin="358,581" coordsize="56,48" path="m386,581l358,629,414,629,386,581xe">
              <v:path arrowok="t"/>
              <v:fill on="t" focussize="0,0"/>
              <v:stroke on="f"/>
              <v:imagedata o:title=""/>
              <o:lock v:ext="edit"/>
            </v:shape>
            <v:shape id="_x0000_s1198" o:spid="_x0000_s1198" style="position:absolute;left:370;top:616;height:48;width:56;" fillcolor="#FFA500" filled="t" stroked="f" coordorigin="370,616" coordsize="56,48" path="m398,616l370,664,426,664,398,616xe">
              <v:path arrowok="t"/>
              <v:fill on="t" focussize="0,0"/>
              <v:stroke on="f"/>
              <v:imagedata o:title=""/>
              <o:lock v:ext="edit"/>
            </v:shape>
            <v:shape id="_x0000_s1199" o:spid="_x0000_s1199" style="position:absolute;left:382;top:647;height:48;width:56;" fillcolor="#FFA500" filled="t" stroked="f" coordorigin="383,648" coordsize="56,48" path="m410,648l383,695,438,695,410,648xe">
              <v:path arrowok="t"/>
              <v:fill on="t" focussize="0,0"/>
              <v:stroke on="f"/>
              <v:imagedata o:title=""/>
              <o:lock v:ext="edit"/>
            </v:shape>
            <v:shape id="_x0000_s1200" o:spid="_x0000_s1200" style="position:absolute;left:395;top:661;height:48;width:56;" fillcolor="#FFA500" filled="t" stroked="f" coordorigin="395,661" coordsize="56,48" path="m423,661l395,709,450,709,423,661xe">
              <v:path arrowok="t"/>
              <v:fill on="t" focussize="0,0"/>
              <v:stroke on="f"/>
              <v:imagedata o:title=""/>
              <o:lock v:ext="edit"/>
            </v:shape>
            <v:shape id="_x0000_s1201" o:spid="_x0000_s1201" style="position:absolute;left:407;top:662;height:48;width:56;" fillcolor="#FFA500" filled="t" stroked="f" coordorigin="407,662" coordsize="56,48" path="m435,662l407,710,463,710,435,662xe">
              <v:path arrowok="t"/>
              <v:fill on="t" focussize="0,0"/>
              <v:stroke on="f"/>
              <v:imagedata o:title=""/>
              <o:lock v:ext="edit"/>
            </v:shape>
            <v:shape id="_x0000_s1202" o:spid="_x0000_s1202" style="position:absolute;left:419;top:690;height:48;width:56;" fillcolor="#FFA500" filled="t" stroked="f" coordorigin="420,690" coordsize="56,48" path="m447,690l420,738,475,738,447,690xe">
              <v:path arrowok="t"/>
              <v:fill on="t" focussize="0,0"/>
              <v:stroke on="f"/>
              <v:imagedata o:title=""/>
              <o:lock v:ext="edit"/>
            </v:shape>
            <v:shape id="_x0000_s1203" o:spid="_x0000_s1203" style="position:absolute;left:431;top:699;height:48;width:56;" fillcolor="#FFA500" filled="t" stroked="f" coordorigin="432,699" coordsize="56,48" path="m460,699l432,747,487,747,460,699xe">
              <v:path arrowok="t"/>
              <v:fill on="t" focussize="0,0"/>
              <v:stroke on="f"/>
              <v:imagedata o:title=""/>
              <o:lock v:ext="edit"/>
            </v:shape>
            <v:shape id="_x0000_s1204" o:spid="_x0000_s1204" style="position:absolute;left:444;top:720;height:48;width:56;" fillcolor="#FFA500" filled="t" stroked="f" coordorigin="444,721" coordsize="56,48" path="m472,721l444,769,499,769,472,721xe">
              <v:path arrowok="t"/>
              <v:fill on="t" focussize="0,0"/>
              <v:stroke on="f"/>
              <v:imagedata o:title=""/>
              <o:lock v:ext="edit"/>
            </v:shape>
            <v:shape id="_x0000_s1205" o:spid="_x0000_s1205" style="position:absolute;left:456;top:744;height:48;width:56;" fillcolor="#FFA500" filled="t" stroked="f" coordorigin="456,745" coordsize="56,48" path="m484,745l456,793,512,793,484,745xe">
              <v:path arrowok="t"/>
              <v:fill on="t" focussize="0,0"/>
              <v:stroke on="f"/>
              <v:imagedata o:title=""/>
              <o:lock v:ext="edit"/>
            </v:shape>
            <v:shape id="_x0000_s1206" o:spid="_x0000_s1206" style="position:absolute;left:468;top:755;height:48;width:56;" fillcolor="#FFA500" filled="t" stroked="f" coordorigin="469,755" coordsize="56,48" path="m496,755l469,803,524,803,496,755xe">
              <v:path arrowok="t"/>
              <v:fill on="t" focussize="0,0"/>
              <v:stroke on="f"/>
              <v:imagedata o:title=""/>
              <o:lock v:ext="edit"/>
            </v:shape>
            <v:shape id="_x0000_s1207" o:spid="_x0000_s1207" style="position:absolute;left:481;top:770;height:48;width:56;" fillcolor="#FFA500" filled="t" stroked="f" coordorigin="481,770" coordsize="56,48" path="m509,770l481,818,536,818,509,770xe">
              <v:path arrowok="t"/>
              <v:fill on="t" focussize="0,0"/>
              <v:stroke on="f"/>
              <v:imagedata o:title=""/>
              <o:lock v:ext="edit"/>
            </v:shape>
            <v:shape id="_x0000_s1208" o:spid="_x0000_s1208" style="position:absolute;left:493;top:777;height:48;width:56;" fillcolor="#FFA500" filled="t" stroked="f" coordorigin="493,778" coordsize="56,48" path="m521,778l493,826,549,826,521,778xe">
              <v:path arrowok="t"/>
              <v:fill on="t" focussize="0,0"/>
              <v:stroke on="f"/>
              <v:imagedata o:title=""/>
              <o:lock v:ext="edit"/>
            </v:shape>
            <v:shape id="_x0000_s1209" o:spid="_x0000_s1209" style="position:absolute;left:505;top:793;height:48;width:56;" fillcolor="#FFA500" filled="t" stroked="f" coordorigin="506,794" coordsize="56,48" path="m533,794l506,842,561,842,533,794xe">
              <v:path arrowok="t"/>
              <v:fill on="t" focussize="0,0"/>
              <v:stroke on="f"/>
              <v:imagedata o:title=""/>
              <o:lock v:ext="edit"/>
            </v:shape>
            <v:shape id="_x0000_s1210" o:spid="_x0000_s1210" style="position:absolute;left:517;top:802;height:48;width:56;" fillcolor="#FFA500" filled="t" stroked="f" coordorigin="518,803" coordsize="56,48" path="m546,803l518,851,573,851,546,803xe">
              <v:path arrowok="t"/>
              <v:fill on="t" focussize="0,0"/>
              <v:stroke on="f"/>
              <v:imagedata o:title=""/>
              <o:lock v:ext="edit"/>
            </v:shape>
            <v:shape id="_x0000_s1211" o:spid="_x0000_s1211" style="position:absolute;left:530;top:805;height:48;width:56;" fillcolor="#FFA500" filled="t" stroked="f" coordorigin="530,805" coordsize="56,48" path="m558,805l530,853,585,853,558,805xe">
              <v:path arrowok="t"/>
              <v:fill on="t" focussize="0,0"/>
              <v:stroke on="f"/>
              <v:imagedata o:title=""/>
              <o:lock v:ext="edit"/>
            </v:shape>
            <v:shape id="_x0000_s1212" o:spid="_x0000_s1212" style="position:absolute;left:542;top:830;height:48;width:56;" fillcolor="#FFA500" filled="t" stroked="f" coordorigin="542,830" coordsize="56,48" path="m570,830l542,878,598,878,570,830xe">
              <v:path arrowok="t"/>
              <v:fill on="t" focussize="0,0"/>
              <v:stroke on="f"/>
              <v:imagedata o:title=""/>
              <o:lock v:ext="edit"/>
            </v:shape>
            <v:shape id="_x0000_s1213" o:spid="_x0000_s1213" style="position:absolute;left:554;top:834;height:48;width:56;" fillcolor="#FFA500" filled="t" stroked="f" coordorigin="555,835" coordsize="56,48" path="m582,835l555,883,610,883,582,835xe">
              <v:path arrowok="t"/>
              <v:fill on="t" focussize="0,0"/>
              <v:stroke on="f"/>
              <v:imagedata o:title=""/>
              <o:lock v:ext="edit"/>
            </v:shape>
            <v:shape id="_x0000_s1214" o:spid="_x0000_s1214" style="position:absolute;left:567;top:842;height:48;width:56;" fillcolor="#FFA500" filled="t" stroked="f" coordorigin="567,842" coordsize="56,48" path="m595,842l567,890,622,890,595,842xe">
              <v:path arrowok="t"/>
              <v:fill on="t" focussize="0,0"/>
              <v:stroke on="f"/>
              <v:imagedata o:title=""/>
              <o:lock v:ext="edit"/>
            </v:shape>
            <v:shape id="_x0000_s1215" o:spid="_x0000_s1215" style="position:absolute;left:579;top:848;height:48;width:56;" fillcolor="#FFA500" filled="t" stroked="f" coordorigin="579,849" coordsize="56,48" path="m607,849l579,897,635,897,607,849xe">
              <v:path arrowok="t"/>
              <v:fill on="t" focussize="0,0"/>
              <v:stroke on="f"/>
              <v:imagedata o:title=""/>
              <o:lock v:ext="edit"/>
            </v:shape>
            <v:shape id="_x0000_s1216" o:spid="_x0000_s1216" style="position:absolute;left:591;top:851;height:48;width:56;" fillcolor="#FFA500" filled="t" stroked="f" coordorigin="592,851" coordsize="56,48" path="m619,851l592,899,647,899,619,851xe">
              <v:path arrowok="t"/>
              <v:fill on="t" focussize="0,0"/>
              <v:stroke on="f"/>
              <v:imagedata o:title=""/>
              <o:lock v:ext="edit"/>
            </v:shape>
            <v:shape id="_x0000_s1217" o:spid="_x0000_s1217" style="position:absolute;left:603;top:858;height:48;width:56;" fillcolor="#FFA500" filled="t" stroked="f" coordorigin="604,859" coordsize="56,48" path="m631,859l604,907,659,907,631,859xe">
              <v:path arrowok="t"/>
              <v:fill on="t" focussize="0,0"/>
              <v:stroke on="f"/>
              <v:imagedata o:title=""/>
              <o:lock v:ext="edit"/>
            </v:shape>
            <v:shape id="_x0000_s1218" o:spid="_x0000_s1218" style="position:absolute;left:616;top:871;height:48;width:56;" fillcolor="#FFA500" filled="t" stroked="f" coordorigin="616,872" coordsize="56,48" path="m644,872l616,919,671,919,644,872xe">
              <v:path arrowok="t"/>
              <v:fill on="t" focussize="0,0"/>
              <v:stroke on="f"/>
              <v:imagedata o:title=""/>
              <o:lock v:ext="edit"/>
            </v:shape>
            <v:shape id="_x0000_s1219" o:spid="_x0000_s1219" style="position:absolute;left:628;top:875;height:48;width:56;" fillcolor="#FFA500" filled="t" stroked="f" coordorigin="628,875" coordsize="56,48" path="m656,875l628,923,684,923,656,875xe">
              <v:path arrowok="t"/>
              <v:fill on="t" focussize="0,0"/>
              <v:stroke on="f"/>
              <v:imagedata o:title=""/>
              <o:lock v:ext="edit"/>
            </v:shape>
            <v:shape id="_x0000_s1220" o:spid="_x0000_s1220" style="position:absolute;left:640;top:885;height:48;width:56;" fillcolor="#FFA500" filled="t" stroked="f" coordorigin="641,886" coordsize="56,48" path="m668,886l641,934,696,934,668,886xe">
              <v:path arrowok="t"/>
              <v:fill on="t" focussize="0,0"/>
              <v:stroke on="f"/>
              <v:imagedata o:title=""/>
              <o:lock v:ext="edit"/>
            </v:shape>
            <v:shape id="_x0000_s1221" o:spid="_x0000_s1221" style="position:absolute;left:653;top:890;height:48;width:56;" fillcolor="#FFA500" filled="t" stroked="f" coordorigin="653,891" coordsize="56,48" path="m681,891l653,939,708,939,681,891xe">
              <v:path arrowok="t"/>
              <v:fill on="t" focussize="0,0"/>
              <v:stroke on="f"/>
              <v:imagedata o:title=""/>
              <o:lock v:ext="edit"/>
            </v:shape>
            <v:shape id="_x0000_s1222" o:spid="_x0000_s1222" style="position:absolute;left:665;top:896;height:48;width:56;" fillcolor="#FFA500" filled="t" stroked="f" coordorigin="665,896" coordsize="56,48" path="m693,896l665,944,721,944,693,896xe">
              <v:path arrowok="t"/>
              <v:fill on="t" focussize="0,0"/>
              <v:stroke on="f"/>
              <v:imagedata o:title=""/>
              <o:lock v:ext="edit"/>
            </v:shape>
            <v:shape id="_x0000_s1223" o:spid="_x0000_s1223" style="position:absolute;left:677;top:896;height:48;width:56;" fillcolor="#FFA500" filled="t" stroked="f" coordorigin="678,897" coordsize="56,48" path="m705,897l678,945,733,945,705,897xe">
              <v:path arrowok="t"/>
              <v:fill on="t" focussize="0,0"/>
              <v:stroke on="f"/>
              <v:imagedata o:title=""/>
              <o:lock v:ext="edit"/>
            </v:shape>
            <v:shape id="_x0000_s1224" o:spid="_x0000_s1224" style="position:absolute;left:689;top:897;height:48;width:56;" fillcolor="#FFA500" filled="t" stroked="f" coordorigin="690,897" coordsize="56,48" path="m718,897l690,945,745,945,718,897xe">
              <v:path arrowok="t"/>
              <v:fill on="t" focussize="0,0"/>
              <v:stroke on="f"/>
              <v:imagedata o:title=""/>
              <o:lock v:ext="edit"/>
            </v:shape>
            <v:shape id="_x0000_s1225" o:spid="_x0000_s1225" style="position:absolute;left:702;top:899;height:48;width:56;" fillcolor="#FFA500" filled="t" stroked="f" coordorigin="702,899" coordsize="56,48" path="m730,899l702,947,757,947,730,899xe">
              <v:path arrowok="t"/>
              <v:fill on="t" focussize="0,0"/>
              <v:stroke on="f"/>
              <v:imagedata o:title=""/>
              <o:lock v:ext="edit"/>
            </v:shape>
            <v:shape id="_x0000_s1226" o:spid="_x0000_s1226" style="position:absolute;left:714;top:912;height:48;width:56;" fillcolor="#FFA500" filled="t" stroked="f" coordorigin="714,912" coordsize="56,48" path="m742,912l714,960,770,960,742,912xe">
              <v:path arrowok="t"/>
              <v:fill on="t" focussize="0,0"/>
              <v:stroke on="f"/>
              <v:imagedata o:title=""/>
              <o:lock v:ext="edit"/>
            </v:shape>
            <v:shape id="_x0000_s1227" o:spid="_x0000_s1227" style="position:absolute;left:726;top:915;height:48;width:56;" fillcolor="#FFA500" filled="t" stroked="f" coordorigin="727,916" coordsize="56,48" path="m754,916l727,964,782,964,754,916xe">
              <v:path arrowok="t"/>
              <v:fill on="t" focussize="0,0"/>
              <v:stroke on="f"/>
              <v:imagedata o:title=""/>
              <o:lock v:ext="edit"/>
            </v:shape>
            <v:shape id="_x0000_s1228" o:spid="_x0000_s1228" style="position:absolute;left:739;top:917;height:48;width:56;" fillcolor="#FFA500" filled="t" stroked="f" coordorigin="739,917" coordsize="56,48" path="m767,917l739,965,794,965,767,917xe">
              <v:path arrowok="t"/>
              <v:fill on="t" focussize="0,0"/>
              <v:stroke on="f"/>
              <v:imagedata o:title=""/>
              <o:lock v:ext="edit"/>
            </v:shape>
            <v:shape id="_x0000_s1229" o:spid="_x0000_s1229" style="position:absolute;left:751;top:919;height:48;width:56;" fillcolor="#FFA500" filled="t" stroked="f" coordorigin="751,919" coordsize="56,48" path="m779,919l751,967,807,967,779,919xe">
              <v:path arrowok="t"/>
              <v:fill on="t" focussize="0,0"/>
              <v:stroke on="f"/>
              <v:imagedata o:title=""/>
              <o:lock v:ext="edit"/>
            </v:shape>
            <v:shape id="_x0000_s1230" o:spid="_x0000_s1230" style="position:absolute;left:763;top:929;height:48;width:56;" fillcolor="#FFA500" filled="t" stroked="f" coordorigin="764,930" coordsize="56,48" path="m791,930l764,978,819,978,791,930xe">
              <v:path arrowok="t"/>
              <v:fill on="t" focussize="0,0"/>
              <v:stroke on="f"/>
              <v:imagedata o:title=""/>
              <o:lock v:ext="edit"/>
            </v:shape>
            <v:shape id="_x0000_s1231" o:spid="_x0000_s1231" style="position:absolute;left:775;top:931;height:48;width:56;" fillcolor="#FFA500" filled="t" stroked="f" coordorigin="776,932" coordsize="56,48" path="m803,932l776,980,831,980,803,932xe">
              <v:path arrowok="t"/>
              <v:fill on="t" focussize="0,0"/>
              <v:stroke on="f"/>
              <v:imagedata o:title=""/>
              <o:lock v:ext="edit"/>
            </v:shape>
            <v:shape id="_x0000_s1232" o:spid="_x0000_s1232" style="position:absolute;left:788;top:932;height:48;width:56;" fillcolor="#FFA500" filled="t" stroked="f" coordorigin="788,933" coordsize="56,48" path="m816,933l788,981,843,981,816,933xe">
              <v:path arrowok="t"/>
              <v:fill on="t" focussize="0,0"/>
              <v:stroke on="f"/>
              <v:imagedata o:title=""/>
              <o:lock v:ext="edit"/>
            </v:shape>
            <v:shape id="_x0000_s1233" o:spid="_x0000_s1233" style="position:absolute;left:800;top:935;height:48;width:56;" fillcolor="#FFA500" filled="t" stroked="f" coordorigin="800,935" coordsize="56,48" path="m828,935l800,983,856,983,828,935xe">
              <v:path arrowok="t"/>
              <v:fill on="t" focussize="0,0"/>
              <v:stroke on="f"/>
              <v:imagedata o:title=""/>
              <o:lock v:ext="edit"/>
            </v:shape>
            <v:shape id="_x0000_s1234" o:spid="_x0000_s1234" style="position:absolute;left:812;top:936;height:48;width:56;" fillcolor="#FFA500" filled="t" stroked="f" coordorigin="813,937" coordsize="56,48" path="m840,937l813,985,868,985,840,937xe">
              <v:path arrowok="t"/>
              <v:fill on="t" focussize="0,0"/>
              <v:stroke on="f"/>
              <v:imagedata o:title=""/>
              <o:lock v:ext="edit"/>
            </v:shape>
            <v:shape id="_x0000_s1235" o:spid="_x0000_s1235" style="position:absolute;left:824;top:946;height:48;width:56;" fillcolor="#FFA500" filled="t" stroked="f" coordorigin="825,947" coordsize="56,48" path="m853,947l825,995,880,995,853,947xe">
              <v:path arrowok="t"/>
              <v:fill on="t" focussize="0,0"/>
              <v:stroke on="f"/>
              <v:imagedata o:title=""/>
              <o:lock v:ext="edit"/>
            </v:shape>
            <v:shape id="_x0000_s1236" o:spid="_x0000_s1236" style="position:absolute;left:837;top:947;height:48;width:56;" fillcolor="#FFA500" filled="t" stroked="f" coordorigin="837,948" coordsize="56,48" path="m865,948l837,995,893,995,865,948xe">
              <v:path arrowok="t"/>
              <v:fill on="t" focussize="0,0"/>
              <v:stroke on="f"/>
              <v:imagedata o:title=""/>
              <o:lock v:ext="edit"/>
            </v:shape>
            <v:shape id="_x0000_s1237" o:spid="_x0000_s1237" style="position:absolute;left:849;top:947;height:48;width:56;" fillcolor="#FFA500" filled="t" stroked="f" coordorigin="850,948" coordsize="56,48" path="m877,948l850,996,905,996,877,948xe">
              <v:path arrowok="t"/>
              <v:fill on="t" focussize="0,0"/>
              <v:stroke on="f"/>
              <v:imagedata o:title=""/>
              <o:lock v:ext="edit"/>
            </v:shape>
            <v:shape id="_x0000_s1238" o:spid="_x0000_s1238" style="position:absolute;left:861;top:948;height:48;width:56;" fillcolor="#FFA500" filled="t" stroked="f" coordorigin="862,949" coordsize="56,48" path="m889,949l862,997,917,997,889,949xe">
              <v:path arrowok="t"/>
              <v:fill on="t" focussize="0,0"/>
              <v:stroke on="f"/>
              <v:imagedata o:title=""/>
              <o:lock v:ext="edit"/>
            </v:shape>
            <v:shape id="_x0000_s1239" o:spid="_x0000_s1239" style="position:absolute;left:874;top:950;height:48;width:56;" fillcolor="#FFA500" filled="t" stroked="f" coordorigin="874,950" coordsize="56,48" path="m902,950l874,998,929,998,902,950xe">
              <v:path arrowok="t"/>
              <v:fill on="t" focussize="0,0"/>
              <v:stroke on="f"/>
              <v:imagedata o:title=""/>
              <o:lock v:ext="edit"/>
            </v:shape>
            <v:shape id="_x0000_s1240" o:spid="_x0000_s1240" style="position:absolute;left:886;top:952;height:48;width:56;" fillcolor="#FFA500" filled="t" stroked="f" coordorigin="886,953" coordsize="56,48" path="m914,953l886,1001,942,1001,914,953xe">
              <v:path arrowok="t"/>
              <v:fill on="t" focussize="0,0"/>
              <v:stroke on="f"/>
              <v:imagedata o:title=""/>
              <o:lock v:ext="edit"/>
            </v:shape>
            <v:shape id="_x0000_s1241" o:spid="_x0000_s1241" style="position:absolute;left:898;top:955;height:48;width:56;" fillcolor="#FFA500" filled="t" stroked="f" coordorigin="899,955" coordsize="56,48" path="m926,955l899,1003,954,1003,926,955xe">
              <v:path arrowok="t"/>
              <v:fill on="t" focussize="0,0"/>
              <v:stroke on="f"/>
              <v:imagedata o:title=""/>
              <o:lock v:ext="edit"/>
            </v:shape>
            <v:shape id="_x0000_s1242" o:spid="_x0000_s1242" style="position:absolute;left:910;top:957;height:48;width:56;" fillcolor="#FFA500" filled="t" stroked="f" coordorigin="911,958" coordsize="56,48" path="m939,958l911,1006,966,1006,939,958xe">
              <v:path arrowok="t"/>
              <v:fill on="t" focussize="0,0"/>
              <v:stroke on="f"/>
              <v:imagedata o:title=""/>
              <o:lock v:ext="edit"/>
            </v:shape>
            <v:shape id="_x0000_s1243" o:spid="_x0000_s1243" style="position:absolute;left:923;top:959;height:48;width:56;" fillcolor="#FFA500" filled="t" stroked="f" coordorigin="923,960" coordsize="56,48" path="m951,960l923,1007,978,1007,951,960xe">
              <v:path arrowok="t"/>
              <v:fill on="t" focussize="0,0"/>
              <v:stroke on="f"/>
              <v:imagedata o:title=""/>
              <o:lock v:ext="edit"/>
            </v:shape>
            <v:shape id="_x0000_s1244" o:spid="_x0000_s1244" style="position:absolute;left:935;top:959;height:48;width:56;" fillcolor="#FFA500" filled="t" stroked="f" coordorigin="936,960" coordsize="56,48" path="m963,960l936,1008,991,1008,963,960xe">
              <v:path arrowok="t"/>
              <v:fill on="t" focussize="0,0"/>
              <v:stroke on="f"/>
              <v:imagedata o:title=""/>
              <o:lock v:ext="edit"/>
            </v:shape>
            <v:shape id="_x0000_s1245" o:spid="_x0000_s1245" style="position:absolute;left:947;top:967;height:48;width:56;" fillcolor="#FFA500" filled="t" stroked="f" coordorigin="948,968" coordsize="56,48" path="m975,968l948,1015,1003,1015,975,968xe">
              <v:path arrowok="t"/>
              <v:fill on="t" focussize="0,0"/>
              <v:stroke on="f"/>
              <v:imagedata o:title=""/>
              <o:lock v:ext="edit"/>
            </v:shape>
            <v:shape id="_x0000_s1246" o:spid="_x0000_s1246" style="position:absolute;left:960;top:967;height:48;width:56;" fillcolor="#FFA500" filled="t" stroked="f" coordorigin="960,968" coordsize="56,48" path="m988,968l960,1016,1015,1016,988,968xe">
              <v:path arrowok="t"/>
              <v:fill on="t" focussize="0,0"/>
              <v:stroke on="f"/>
              <v:imagedata o:title=""/>
              <o:lock v:ext="edit"/>
            </v:shape>
            <v:shape id="_x0000_s1247" o:spid="_x0000_s1247" style="position:absolute;left:972;top:969;height:48;width:56;" fillcolor="#FFA500" filled="t" stroked="f" coordorigin="972,969" coordsize="56,48" path="m1000,969l972,1017,1028,1017,1000,969xe">
              <v:path arrowok="t"/>
              <v:fill on="t" focussize="0,0"/>
              <v:stroke on="f"/>
              <v:imagedata o:title=""/>
              <o:lock v:ext="edit"/>
            </v:shape>
            <v:shape id="_x0000_s1248" o:spid="_x0000_s1248" style="position:absolute;left:984;top:971;height:48;width:56;" fillcolor="#FFA500" filled="t" stroked="f" coordorigin="985,972" coordsize="56,48" path="m1012,972l985,1020,1040,1020,1012,972xe">
              <v:path arrowok="t"/>
              <v:fill on="t" focussize="0,0"/>
              <v:stroke on="f"/>
              <v:imagedata o:title=""/>
              <o:lock v:ext="edit"/>
            </v:shape>
            <v:shape id="_x0000_s1249" o:spid="_x0000_s1249" style="position:absolute;left:996;top:980;height:48;width:56;" fillcolor="#FFA500" filled="t" stroked="f" coordorigin="997,981" coordsize="56,48" path="m1025,981l997,1029,1052,1029,1025,981xe">
              <v:path arrowok="t"/>
              <v:fill on="t" focussize="0,0"/>
              <v:stroke on="f"/>
              <v:imagedata o:title=""/>
              <o:lock v:ext="edit"/>
            </v:shape>
            <v:shape id="_x0000_s1250" o:spid="_x0000_s1250" style="position:absolute;left:1009;top:997;height:48;width:56;" fillcolor="#FFA500" filled="t" stroked="f" coordorigin="1009,998" coordsize="56,48" path="m1037,998l1009,1045,1064,1045,1037,998xe">
              <v:path arrowok="t"/>
              <v:fill on="t" focussize="0,0"/>
              <v:stroke on="f"/>
              <v:imagedata o:title=""/>
              <o:lock v:ext="edit"/>
            </v:shape>
            <v:shape id="_x0000_s1251" o:spid="_x0000_s1251" style="position:absolute;left:1021;top:1000;height:48;width:56;" fillcolor="#FFA500" filled="t" stroked="f" coordorigin="1022,1001" coordsize="56,48" path="m1049,1001l1022,1049,1077,1049,1049,1001xe">
              <v:path arrowok="t"/>
              <v:fill on="t" focussize="0,0"/>
              <v:stroke on="f"/>
              <v:imagedata o:title=""/>
              <o:lock v:ext="edit"/>
            </v:shape>
            <v:shape id="_x0000_s1252" o:spid="_x0000_s1252" style="position:absolute;left:1033;top:1006;height:48;width:56;" fillcolor="#FFA500" filled="t" stroked="f" coordorigin="1034,1006" coordsize="56,48" path="m1061,1006l1034,1054,1089,1054,1061,1006xe">
              <v:path arrowok="t"/>
              <v:fill on="t" focussize="0,0"/>
              <v:stroke on="f"/>
              <v:imagedata o:title=""/>
              <o:lock v:ext="edit"/>
            </v:shape>
            <v:shape id="_x0000_s1253" o:spid="_x0000_s1253" style="position:absolute;left:1046;top:1012;height:48;width:56;" fillcolor="#FFA500" filled="t" stroked="f" coordorigin="1046,1012" coordsize="56,48" path="m1074,1012l1046,1060,1101,1060,1074,1012xe">
              <v:path arrowok="t"/>
              <v:fill on="t" focussize="0,0"/>
              <v:stroke on="f"/>
              <v:imagedata o:title=""/>
              <o:lock v:ext="edit"/>
            </v:shape>
            <v:shape id="_x0000_s1254" o:spid="_x0000_s1254" style="position:absolute;left:1058;top:1015;height:48;width:56;" fillcolor="#FFA500" filled="t" stroked="f" coordorigin="1058,1016" coordsize="56,48" path="m1086,1016l1058,1064,1114,1064,1086,1016xe">
              <v:path arrowok="t"/>
              <v:fill on="t" focussize="0,0"/>
              <v:stroke on="f"/>
              <v:imagedata o:title=""/>
              <o:lock v:ext="edit"/>
            </v:shape>
            <v:shape id="_x0000_s1255" o:spid="_x0000_s1255" style="position:absolute;left:1070;top:1020;height:48;width:56;" fillcolor="#FFA500" filled="t" stroked="f" coordorigin="1071,1020" coordsize="56,48" path="m1098,1020l1071,1068,1126,1068,1098,1020xe">
              <v:path arrowok="t"/>
              <v:fill on="t" focussize="0,0"/>
              <v:stroke on="f"/>
              <v:imagedata o:title=""/>
              <o:lock v:ext="edit"/>
            </v:shape>
            <v:shape id="_x0000_s1256" o:spid="_x0000_s1256" style="position:absolute;left:1082;top:1027;height:48;width:56;" fillcolor="#FFA500" filled="t" stroked="f" coordorigin="1083,1028" coordsize="56,48" path="m1111,1028l1083,1076,1138,1076,1111,1028xe">
              <v:path arrowok="t"/>
              <v:fill on="t" focussize="0,0"/>
              <v:stroke on="f"/>
              <v:imagedata o:title=""/>
              <o:lock v:ext="edit"/>
            </v:shape>
            <v:shape id="_x0000_s1257" o:spid="_x0000_s1257" style="position:absolute;left:1095;top:1032;height:48;width:56;" fillcolor="#FFA500" filled="t" stroked="f" coordorigin="1095,1033" coordsize="56,48" path="m1123,1033l1095,1080,1150,1080,1123,1033xe">
              <v:path arrowok="t"/>
              <v:fill on="t" focussize="0,0"/>
              <v:stroke on="f"/>
              <v:imagedata o:title=""/>
              <o:lock v:ext="edit"/>
            </v:shape>
            <v:shape id="_x0000_s1258" o:spid="_x0000_s1258" style="position:absolute;left:1107;top:1047;height:48;width:56;" fillcolor="#FFA500" filled="t" stroked="f" coordorigin="1107,1048" coordsize="56,48" path="m1135,1048l1107,1096,1163,1096,1135,1048xe">
              <v:path arrowok="t"/>
              <v:fill on="t" focussize="0,0"/>
              <v:stroke on="f"/>
              <v:imagedata o:title=""/>
              <o:lock v:ext="edit"/>
            </v:shape>
            <v:shape id="_x0000_s1259" o:spid="_x0000_s1259" style="position:absolute;left:1119;top:1053;height:48;width:56;" fillcolor="#FFA500" filled="t" stroked="f" coordorigin="1120,1054" coordsize="56,48" path="m1147,1054l1120,1102,1175,1102,1147,1054xe">
              <v:path arrowok="t"/>
              <v:fill on="t" focussize="0,0"/>
              <v:stroke on="f"/>
              <v:imagedata o:title=""/>
              <o:lock v:ext="edit"/>
            </v:shape>
            <v:shape id="_x0000_s1260" o:spid="_x0000_s1260" style="position:absolute;left:1132;top:1055;height:48;width:56;" fillcolor="#FFA500" filled="t" stroked="f" coordorigin="1132,1056" coordsize="56,48" path="m1160,1056l1132,1103,1187,1103,1160,1056xe">
              <v:path arrowok="t"/>
              <v:fill on="t" focussize="0,0"/>
              <v:stroke on="f"/>
              <v:imagedata o:title=""/>
              <o:lock v:ext="edit"/>
            </v:shape>
            <v:shape id="_x0000_s1261" o:spid="_x0000_s1261" style="position:absolute;left:1144;top:1065;height:48;width:56;" fillcolor="#FFA500" filled="t" stroked="f" coordorigin="1144,1066" coordsize="56,48" path="m1172,1066l1144,1114,1200,1114,1172,1066xe">
              <v:path arrowok="t"/>
              <v:fill on="t" focussize="0,0"/>
              <v:stroke on="f"/>
              <v:imagedata o:title=""/>
              <o:lock v:ext="edit"/>
            </v:shape>
            <v:shape id="_x0000_s1262" o:spid="_x0000_s1262" style="position:absolute;left:1156;top:1079;height:48;width:56;" fillcolor="#FFA500" filled="t" stroked="f" coordorigin="1157,1079" coordsize="56,48" path="m1184,1079l1157,1127,1212,1127,1184,1079xe">
              <v:path arrowok="t"/>
              <v:fill on="t" focussize="0,0"/>
              <v:stroke on="f"/>
              <v:imagedata o:title=""/>
              <o:lock v:ext="edit"/>
            </v:shape>
            <v:shape id="_x0000_s1263" o:spid="_x0000_s1263" style="position:absolute;left:1168;top:1089;height:48;width:56;" fillcolor="#FFA500" filled="t" stroked="f" coordorigin="1169,1089" coordsize="56,48" path="m1197,1089l1169,1137,1224,1137,1197,1089xe">
              <v:path arrowok="t"/>
              <v:fill on="t" focussize="0,0"/>
              <v:stroke on="f"/>
              <v:imagedata o:title=""/>
              <o:lock v:ext="edit"/>
            </v:shape>
            <v:shape id="_x0000_s1264" o:spid="_x0000_s1264" style="position:absolute;left:1181;top:1094;height:48;width:56;" fillcolor="#FFA500" filled="t" stroked="f" coordorigin="1181,1095" coordsize="56,48" path="m1209,1095l1181,1142,1236,1142,1209,1095xe">
              <v:path arrowok="t"/>
              <v:fill on="t" focussize="0,0"/>
              <v:stroke on="f"/>
              <v:imagedata o:title=""/>
              <o:lock v:ext="edit"/>
            </v:shape>
            <v:shape id="_x0000_s1265" o:spid="_x0000_s1265" style="position:absolute;left:1193;top:1100;height:48;width:56;" fillcolor="#FFA500" filled="t" stroked="f" coordorigin="1193,1101" coordsize="56,48" path="m1221,1101l1193,1148,1249,1148,1221,1101xe">
              <v:path arrowok="t"/>
              <v:fill on="t" focussize="0,0"/>
              <v:stroke on="f"/>
              <v:imagedata o:title=""/>
              <o:lock v:ext="edit"/>
            </v:shape>
            <v:shape id="_x0000_s1266" o:spid="_x0000_s1266" style="position:absolute;left:1205;top:1121;height:48;width:56;" fillcolor="#FFA500" filled="t" stroked="f" coordorigin="1206,1121" coordsize="56,48" path="m1233,1121l1206,1169,1261,1169,1233,1121xe">
              <v:path arrowok="t"/>
              <v:fill on="t" focussize="0,0"/>
              <v:stroke on="f"/>
              <v:imagedata o:title=""/>
              <o:lock v:ext="edit"/>
            </v:shape>
            <v:shape id="_x0000_s1267" o:spid="_x0000_s1267" style="position:absolute;left:1218;top:1129;height:48;width:56;" fillcolor="#FFA500" filled="t" stroked="f" coordorigin="1218,1129" coordsize="56,48" path="m1246,1129l1218,1177,1273,1177,1246,1129xe">
              <v:path arrowok="t"/>
              <v:fill on="t" focussize="0,0"/>
              <v:stroke on="f"/>
              <v:imagedata o:title=""/>
              <o:lock v:ext="edit"/>
            </v:shape>
            <v:shape id="_x0000_s1268" o:spid="_x0000_s1268" style="position:absolute;left:1230;top:1137;height:48;width:56;" fillcolor="#FFA500" filled="t" stroked="f" coordorigin="1230,1138" coordsize="56,48" path="m1258,1138l1230,1186,1286,1186,1258,1138xe">
              <v:path arrowok="t"/>
              <v:fill on="t" focussize="0,0"/>
              <v:stroke on="f"/>
              <v:imagedata o:title=""/>
              <o:lock v:ext="edit"/>
            </v:shape>
            <v:shape id="_x0000_s1269" o:spid="_x0000_s1269" style="position:absolute;left:1242;top:1145;height:48;width:56;" fillcolor="#FFA500" filled="t" stroked="f" coordorigin="1243,1146" coordsize="56,48" path="m1270,1146l1243,1194,1298,1194,1270,1146xe">
              <v:path arrowok="t"/>
              <v:fill on="t" focussize="0,0"/>
              <v:stroke on="f"/>
              <v:imagedata o:title=""/>
              <o:lock v:ext="edit"/>
            </v:shape>
            <v:shape id="_x0000_s1270" o:spid="_x0000_s1270" style="position:absolute;left:1254;top:1149;height:48;width:56;" fillcolor="#FFA500" filled="t" stroked="f" coordorigin="1255,1149" coordsize="56,48" path="m1282,1149l1255,1197,1310,1197,1282,1149xe">
              <v:path arrowok="t"/>
              <v:fill on="t" focussize="0,0"/>
              <v:stroke on="f"/>
              <v:imagedata o:title=""/>
              <o:lock v:ext="edit"/>
            </v:shape>
            <v:shape id="_x0000_s1271" o:spid="_x0000_s1271" style="position:absolute;left:1267;top:1159;height:48;width:56;" fillcolor="#FFA500" filled="t" stroked="f" coordorigin="1267,1159" coordsize="56,48" path="m1295,1159l1267,1207,1322,1207,1295,1159xe">
              <v:path arrowok="t"/>
              <v:fill on="t" focussize="0,0"/>
              <v:stroke on="f"/>
              <v:imagedata o:title=""/>
              <o:lock v:ext="edit"/>
            </v:shape>
            <v:shape id="_x0000_s1272" o:spid="_x0000_s1272" style="position:absolute;left:1279;top:1180;height:48;width:56;" fillcolor="#FFA500" filled="t" stroked="f" coordorigin="1279,1180" coordsize="56,48" path="m1307,1180l1279,1228,1335,1228,1307,1180xe">
              <v:path arrowok="t"/>
              <v:fill on="t" focussize="0,0"/>
              <v:stroke on="f"/>
              <v:imagedata o:title=""/>
              <o:lock v:ext="edit"/>
            </v:shape>
            <v:shape id="_x0000_s1273" o:spid="_x0000_s1273" style="position:absolute;left:1291;top:1235;height:48;width:56;" fillcolor="#FFA500" filled="t" stroked="f" coordorigin="1292,1236" coordsize="56,48" path="m1319,1236l1292,1283,1347,1283,1319,1236xe">
              <v:path arrowok="t"/>
              <v:fill on="t" focussize="0,0"/>
              <v:stroke on="f"/>
              <v:imagedata o:title=""/>
              <o:lock v:ext="edit"/>
            </v:shape>
            <v:line id="_x0000_s1274" o:spid="_x0000_s1274" o:spt="20" style="position:absolute;left:55;top:64;flip:y;height:1020;width:0;" stroked="t" coordsize="21600,21600">
              <v:path arrowok="t"/>
              <v:fill focussize="0,0"/>
              <v:stroke weight="0.28496062992126pt" color="#000000"/>
              <v:imagedata o:title=""/>
              <o:lock v:ext="edit"/>
            </v:line>
            <v:line id="_x0000_s1275" o:spid="_x0000_s1275" o:spt="20" style="position:absolute;left:0;top:1084;flip:x;height:0;width:55;" stroked="t" coordsize="21600,21600">
              <v:path arrowok="t"/>
              <v:fill focussize="0,0"/>
              <v:stroke weight="0.28496062992126pt" color="#000000"/>
              <v:imagedata o:title=""/>
              <o:lock v:ext="edit"/>
            </v:line>
            <v:line id="_x0000_s1276" o:spid="_x0000_s1276" o:spt="20" style="position:absolute;left:0;top:829;flip:x;height:0;width:55;" stroked="t" coordsize="21600,21600">
              <v:path arrowok="t"/>
              <v:fill focussize="0,0"/>
              <v:stroke weight="0.28496062992126pt" color="#000000"/>
              <v:imagedata o:title=""/>
              <o:lock v:ext="edit"/>
            </v:line>
            <v:line id="_x0000_s1277" o:spid="_x0000_s1277" o:spt="20" style="position:absolute;left:0;top:574;flip:x;height:0;width:55;" stroked="t" coordsize="21600,21600">
              <v:path arrowok="t"/>
              <v:fill focussize="0,0"/>
              <v:stroke weight="0.28496062992126pt" color="#000000"/>
              <v:imagedata o:title=""/>
              <o:lock v:ext="edit"/>
            </v:line>
            <v:line id="_x0000_s1278" o:spid="_x0000_s1278" o:spt="20" style="position:absolute;left:0;top:319;flip:x;height:0;width:55;" stroked="t" coordsize="21600,21600">
              <v:path arrowok="t"/>
              <v:fill focussize="0,0"/>
              <v:stroke weight="0.28496062992126pt" color="#000000"/>
              <v:imagedata o:title=""/>
              <o:lock v:ext="edit"/>
            </v:line>
            <v:line id="_x0000_s1279" o:spid="_x0000_s1279" o:spt="20" style="position:absolute;left:0;top:64;flip:x;height:0;width:55;" stroked="t" coordsize="21600,21600">
              <v:path arrowok="t"/>
              <v:fill focussize="0,0"/>
              <v:stroke weight="0.28496062992126pt" color="#000000"/>
              <v:imagedata o:title=""/>
              <o:lock v:ext="edit"/>
            </v:line>
            <v:rect id="_x0000_s1280" o:spid="_x0000_s1280" o:spt="1" style="position:absolute;left:54;top:2;height:1314;width:1314;" filled="f" stroked="t" coordsize="21600,21600">
              <v:path/>
              <v:fill on="f" focussize="0,0"/>
              <v:stroke weight="0.28496062992126pt" color="#000000"/>
              <v:imagedata o:title=""/>
              <o:lock v:ext="edit"/>
            </v:rect>
            <v:shape id="_x0000_s1281" o:spid="_x0000_s1281" o:spt="202" type="#_x0000_t202" style="position:absolute;left:80;top:59;height:725;width:291;" filled="f" stroked="f" coordsize="21600,21600">
              <v:path/>
              <v:fill on="f" focussize="0,0"/>
              <v:stroke on="f" joinstyle="miter"/>
              <v:imagedata o:title=""/>
              <o:lock v:ext="edit"/>
              <v:textbox inset="0mm,0mm,0mm,0mm">
                <w:txbxContent>
                  <w:p>
                    <w:pPr>
                      <w:spacing w:before="0" w:line="48" w:lineRule="exact"/>
                      <w:ind w:left="0" w:right="0" w:firstLine="0"/>
                      <w:jc w:val="left"/>
                      <w:rPr>
                        <w:rFonts w:ascii="MS UI Gothic" w:hAnsi="MS UI Gothic"/>
                        <w:sz w:val="5"/>
                      </w:rPr>
                    </w:pPr>
                    <w:r>
                      <w:rPr>
                        <w:rFonts w:ascii="MS UI Gothic" w:hAnsi="MS UI Gothic"/>
                        <w:color w:val="0000FF"/>
                        <w:w w:val="113"/>
                        <w:sz w:val="5"/>
                      </w:rPr>
                      <w:t>●</w:t>
                    </w:r>
                  </w:p>
                  <w:p>
                    <w:pPr>
                      <w:spacing w:before="0" w:line="38" w:lineRule="exact"/>
                      <w:ind w:left="12" w:right="0" w:firstLine="0"/>
                      <w:jc w:val="left"/>
                      <w:rPr>
                        <w:rFonts w:ascii="MS UI Gothic" w:hAnsi="MS UI Gothic"/>
                        <w:sz w:val="5"/>
                      </w:rPr>
                    </w:pPr>
                    <w:r>
                      <w:rPr>
                        <w:rFonts w:ascii="MS UI Gothic" w:hAnsi="MS UI Gothic"/>
                        <w:color w:val="0000FF"/>
                        <w:w w:val="113"/>
                        <w:sz w:val="5"/>
                      </w:rPr>
                      <w:t>●</w:t>
                    </w:r>
                  </w:p>
                  <w:p>
                    <w:pPr>
                      <w:spacing w:before="0" w:line="43" w:lineRule="exact"/>
                      <w:ind w:left="24" w:right="0" w:firstLine="0"/>
                      <w:jc w:val="left"/>
                      <w:rPr>
                        <w:rFonts w:ascii="MS UI Gothic" w:hAnsi="MS UI Gothic"/>
                        <w:sz w:val="5"/>
                      </w:rPr>
                    </w:pPr>
                    <w:r>
                      <w:rPr>
                        <w:rFonts w:ascii="MS UI Gothic" w:hAnsi="MS UI Gothic"/>
                        <w:color w:val="0000FF"/>
                        <w:w w:val="113"/>
                        <w:sz w:val="5"/>
                      </w:rPr>
                      <w:t>●</w:t>
                    </w:r>
                  </w:p>
                  <w:p>
                    <w:pPr>
                      <w:spacing w:before="0" w:line="55" w:lineRule="exact"/>
                      <w:ind w:left="36" w:right="0" w:firstLine="0"/>
                      <w:jc w:val="left"/>
                      <w:rPr>
                        <w:rFonts w:ascii="MS UI Gothic" w:hAnsi="MS UI Gothic"/>
                        <w:sz w:val="5"/>
                      </w:rPr>
                    </w:pPr>
                    <w:r>
                      <w:rPr>
                        <w:rFonts w:ascii="MS UI Gothic" w:hAnsi="MS UI Gothic"/>
                        <w:color w:val="0000FF"/>
                        <w:w w:val="113"/>
                        <w:sz w:val="5"/>
                      </w:rPr>
                      <w:t>●</w:t>
                    </w:r>
                  </w:p>
                  <w:p>
                    <w:pPr>
                      <w:spacing w:before="51" w:line="72" w:lineRule="exact"/>
                      <w:ind w:left="49" w:right="0" w:firstLine="0"/>
                      <w:jc w:val="left"/>
                      <w:rPr>
                        <w:rFonts w:ascii="MS UI Gothic" w:hAnsi="MS UI Gothic"/>
                        <w:sz w:val="5"/>
                      </w:rPr>
                    </w:pPr>
                    <w:r>
                      <w:rPr>
                        <w:rFonts w:ascii="MS UI Gothic" w:hAnsi="MS UI Gothic"/>
                        <w:color w:val="0000FF"/>
                        <w:spacing w:val="-45"/>
                        <w:w w:val="113"/>
                        <w:position w:val="1"/>
                        <w:sz w:val="5"/>
                      </w:rPr>
                      <w:t>●</w:t>
                    </w:r>
                    <w:r>
                      <w:rPr>
                        <w:rFonts w:ascii="MS UI Gothic" w:hAnsi="MS UI Gothic"/>
                        <w:color w:val="0000FF"/>
                        <w:w w:val="113"/>
                        <w:sz w:val="5"/>
                      </w:rPr>
                      <w:t>●</w:t>
                    </w:r>
                  </w:p>
                  <w:p>
                    <w:pPr>
                      <w:spacing w:before="0" w:line="240" w:lineRule="auto"/>
                      <w:ind w:left="73" w:right="0" w:firstLine="0"/>
                      <w:jc w:val="left"/>
                      <w:rPr>
                        <w:rFonts w:ascii="MS UI Gothic" w:hAnsi="MS UI Gothic"/>
                        <w:sz w:val="5"/>
                      </w:rPr>
                    </w:pPr>
                    <w:r>
                      <w:rPr>
                        <w:rFonts w:ascii="MS UI Gothic" w:hAnsi="MS UI Gothic"/>
                        <w:color w:val="0000FF"/>
                        <w:spacing w:val="-45"/>
                        <w:w w:val="113"/>
                        <w:position w:val="2"/>
                        <w:sz w:val="5"/>
                      </w:rPr>
                      <w:t>●●</w:t>
                    </w:r>
                    <w:r>
                      <w:rPr>
                        <w:rFonts w:ascii="MS UI Gothic" w:hAnsi="MS UI Gothic"/>
                        <w:color w:val="0000FF"/>
                        <w:spacing w:val="-45"/>
                        <w:w w:val="113"/>
                        <w:sz w:val="5"/>
                      </w:rPr>
                      <w:t>●</w:t>
                    </w:r>
                    <w:r>
                      <w:rPr>
                        <w:rFonts w:ascii="MS UI Gothic" w:hAnsi="MS UI Gothic"/>
                        <w:color w:val="0000FF"/>
                        <w:w w:val="113"/>
                        <w:position w:val="-2"/>
                        <w:sz w:val="5"/>
                      </w:rPr>
                      <w:t>●</w:t>
                    </w:r>
                  </w:p>
                  <w:p>
                    <w:pPr>
                      <w:spacing w:before="62" w:line="53" w:lineRule="exact"/>
                      <w:ind w:left="12" w:right="0" w:firstLine="0"/>
                      <w:jc w:val="center"/>
                      <w:rPr>
                        <w:rFonts w:ascii="MS UI Gothic" w:hAnsi="MS UI Gothic"/>
                        <w:sz w:val="5"/>
                      </w:rPr>
                    </w:pPr>
                    <w:r>
                      <w:rPr>
                        <w:rFonts w:ascii="MS UI Gothic" w:hAnsi="MS UI Gothic"/>
                        <w:color w:val="0000FF"/>
                        <w:w w:val="113"/>
                        <w:sz w:val="5"/>
                      </w:rPr>
                      <w:t>●</w:t>
                    </w:r>
                  </w:p>
                  <w:p>
                    <w:pPr>
                      <w:spacing w:before="0" w:line="58" w:lineRule="exact"/>
                      <w:ind w:left="0" w:right="47" w:firstLine="0"/>
                      <w:jc w:val="right"/>
                      <w:rPr>
                        <w:rFonts w:ascii="MS UI Gothic" w:hAnsi="MS UI Gothic"/>
                        <w:sz w:val="5"/>
                      </w:rPr>
                    </w:pPr>
                    <w:r>
                      <w:rPr>
                        <w:rFonts w:ascii="MS UI Gothic" w:hAnsi="MS UI Gothic"/>
                        <w:color w:val="0000FF"/>
                        <w:spacing w:val="-45"/>
                        <w:w w:val="113"/>
                        <w:position w:val="2"/>
                        <w:sz w:val="5"/>
                      </w:rPr>
                      <w:t>●●</w:t>
                    </w:r>
                    <w:r>
                      <w:rPr>
                        <w:rFonts w:ascii="MS UI Gothic" w:hAnsi="MS UI Gothic"/>
                        <w:color w:val="0000FF"/>
                        <w:spacing w:val="-45"/>
                        <w:w w:val="113"/>
                        <w:position w:val="1"/>
                        <w:sz w:val="5"/>
                      </w:rPr>
                      <w:t>●●</w:t>
                    </w:r>
                    <w:r>
                      <w:rPr>
                        <w:rFonts w:ascii="MS UI Gothic" w:hAnsi="MS UI Gothic"/>
                        <w:color w:val="0000FF"/>
                        <w:w w:val="113"/>
                        <w:sz w:val="5"/>
                      </w:rPr>
                      <w:t>●</w:t>
                    </w:r>
                  </w:p>
                  <w:p>
                    <w:pPr>
                      <w:spacing w:before="0" w:line="163" w:lineRule="auto"/>
                      <w:ind w:left="0" w:right="22" w:firstLine="0"/>
                      <w:jc w:val="right"/>
                      <w:rPr>
                        <w:rFonts w:ascii="MS UI Gothic" w:hAnsi="MS UI Gothic"/>
                        <w:sz w:val="5"/>
                      </w:rPr>
                    </w:pPr>
                    <w:r>
                      <w:rPr>
                        <w:rFonts w:ascii="MS UI Gothic" w:hAnsi="MS UI Gothic"/>
                        <w:color w:val="0000FF"/>
                        <w:spacing w:val="-45"/>
                        <w:w w:val="113"/>
                        <w:sz w:val="5"/>
                      </w:rPr>
                      <w:t>●</w:t>
                    </w:r>
                    <w:r>
                      <w:rPr>
                        <w:rFonts w:ascii="MS UI Gothic" w:hAnsi="MS UI Gothic"/>
                        <w:color w:val="0000FF"/>
                        <w:w w:val="113"/>
                        <w:position w:val="-1"/>
                        <w:sz w:val="5"/>
                      </w:rPr>
                      <w:t>●</w:t>
                    </w:r>
                  </w:p>
                  <w:p>
                    <w:pPr>
                      <w:spacing w:before="0" w:line="71" w:lineRule="exact"/>
                      <w:ind w:left="0" w:right="18" w:firstLine="0"/>
                      <w:jc w:val="right"/>
                      <w:rPr>
                        <w:rFonts w:ascii="MS UI Gothic" w:hAnsi="MS UI Gothic"/>
                        <w:sz w:val="5"/>
                      </w:rPr>
                    </w:pPr>
                    <w:r>
                      <w:rPr>
                        <w:rFonts w:ascii="MS UI Gothic" w:hAnsi="MS UI Gothic"/>
                        <w:color w:val="0000FF"/>
                        <w:spacing w:val="-45"/>
                        <w:w w:val="110"/>
                        <w:position w:val="2"/>
                        <w:sz w:val="5"/>
                      </w:rPr>
                      <w:t>●</w:t>
                    </w:r>
                    <w:r>
                      <w:rPr>
                        <w:rFonts w:ascii="MS UI Gothic" w:hAnsi="MS UI Gothic"/>
                        <w:color w:val="0000FF"/>
                        <w:spacing w:val="-45"/>
                        <w:w w:val="110"/>
                        <w:position w:val="1"/>
                        <w:sz w:val="5"/>
                      </w:rPr>
                      <w:t>●</w:t>
                    </w:r>
                    <w:r>
                      <w:rPr>
                        <w:rFonts w:ascii="MS UI Gothic" w:hAnsi="MS UI Gothic"/>
                        <w:color w:val="0000FF"/>
                        <w:spacing w:val="-45"/>
                        <w:w w:val="110"/>
                        <w:sz w:val="5"/>
                      </w:rPr>
                      <w:t>●●</w:t>
                    </w:r>
                  </w:p>
                </w:txbxContent>
              </v:textbox>
            </v:shape>
            <v:shape id="_x0000_s1282" o:spid="_x0000_s1282" o:spt="202" type="#_x0000_t202" style="position:absolute;left:351;top:746;height:80;width:70;" filled="f" stroked="f" coordsize="21600,21600">
              <v:path/>
              <v:fill on="f" focussize="0,0"/>
              <v:stroke on="f" joinstyle="miter"/>
              <v:imagedata o:title=""/>
              <o:lock v:ext="edit"/>
              <v:textbox inset="0mm,0mm,0mm,0mm">
                <w:txbxContent>
                  <w:p>
                    <w:pPr>
                      <w:spacing w:before="1" w:line="78" w:lineRule="exact"/>
                      <w:ind w:left="0" w:right="0" w:firstLine="0"/>
                      <w:jc w:val="left"/>
                      <w:rPr>
                        <w:rFonts w:ascii="MS UI Gothic" w:hAnsi="MS UI Gothic"/>
                        <w:sz w:val="5"/>
                      </w:rPr>
                    </w:pPr>
                    <w:r>
                      <w:rPr>
                        <w:rFonts w:ascii="MS UI Gothic" w:hAnsi="MS UI Gothic"/>
                        <w:color w:val="0000FF"/>
                        <w:spacing w:val="-45"/>
                        <w:w w:val="115"/>
                        <w:position w:val="2"/>
                        <w:sz w:val="5"/>
                      </w:rPr>
                      <w:t>●</w:t>
                    </w:r>
                    <w:r>
                      <w:rPr>
                        <w:rFonts w:ascii="MS UI Gothic" w:hAnsi="MS UI Gothic"/>
                        <w:color w:val="0000FF"/>
                        <w:spacing w:val="-45"/>
                        <w:w w:val="115"/>
                        <w:position w:val="1"/>
                        <w:sz w:val="5"/>
                      </w:rPr>
                      <w:t>●●</w:t>
                    </w:r>
                    <w:r>
                      <w:rPr>
                        <w:rFonts w:ascii="MS UI Gothic" w:hAnsi="MS UI Gothic"/>
                        <w:color w:val="0000FF"/>
                        <w:spacing w:val="-45"/>
                        <w:w w:val="115"/>
                        <w:sz w:val="5"/>
                      </w:rPr>
                      <w:t>●</w:t>
                    </w:r>
                  </w:p>
                </w:txbxContent>
              </v:textbox>
            </v:shape>
            <v:shape id="_x0000_s1283" o:spid="_x0000_s1283" o:spt="202" type="#_x0000_t202" style="position:absolute;left:400;top:781;height:111;width:205;" filled="f" stroked="f" coordsize="21600,21600">
              <v:path/>
              <v:fill on="f" focussize="0,0"/>
              <v:stroke on="f" joinstyle="miter"/>
              <v:imagedata o:title=""/>
              <o:lock v:ext="edit"/>
              <v:textbox inset="0mm,0mm,0mm,0mm">
                <w:txbxContent>
                  <w:p>
                    <w:pPr>
                      <w:spacing w:before="2" w:line="108" w:lineRule="exact"/>
                      <w:ind w:left="0" w:right="0" w:firstLine="0"/>
                      <w:jc w:val="left"/>
                      <w:rPr>
                        <w:rFonts w:ascii="MS UI Gothic" w:hAnsi="MS UI Gothic"/>
                        <w:sz w:val="5"/>
                      </w:rPr>
                    </w:pPr>
                    <w:r>
                      <w:rPr>
                        <w:rFonts w:ascii="MS UI Gothic" w:hAnsi="MS UI Gothic"/>
                        <w:color w:val="0000FF"/>
                        <w:spacing w:val="-45"/>
                        <w:w w:val="115"/>
                        <w:position w:val="5"/>
                        <w:sz w:val="5"/>
                      </w:rPr>
                      <w:t>●●</w:t>
                    </w:r>
                    <w:r>
                      <w:rPr>
                        <w:rFonts w:ascii="MS UI Gothic" w:hAnsi="MS UI Gothic"/>
                        <w:color w:val="0000FF"/>
                        <w:spacing w:val="-45"/>
                        <w:w w:val="115"/>
                        <w:position w:val="4"/>
                        <w:sz w:val="5"/>
                      </w:rPr>
                      <w:t>●●●</w:t>
                    </w:r>
                    <w:r>
                      <w:rPr>
                        <w:rFonts w:ascii="MS UI Gothic" w:hAnsi="MS UI Gothic"/>
                        <w:color w:val="0000FF"/>
                        <w:spacing w:val="-45"/>
                        <w:w w:val="115"/>
                        <w:position w:val="3"/>
                        <w:sz w:val="5"/>
                      </w:rPr>
                      <w:t>●●●</w:t>
                    </w:r>
                    <w:r>
                      <w:rPr>
                        <w:rFonts w:ascii="MS UI Gothic" w:hAnsi="MS UI Gothic"/>
                        <w:color w:val="0000FF"/>
                        <w:spacing w:val="-45"/>
                        <w:w w:val="115"/>
                        <w:position w:val="1"/>
                        <w:sz w:val="5"/>
                      </w:rPr>
                      <w:t>●●●</w:t>
                    </w:r>
                    <w:r>
                      <w:rPr>
                        <w:rFonts w:ascii="MS UI Gothic" w:hAnsi="MS UI Gothic"/>
                        <w:color w:val="0000FF"/>
                        <w:spacing w:val="-45"/>
                        <w:w w:val="115"/>
                        <w:sz w:val="5"/>
                      </w:rPr>
                      <w:t>●●●●</w:t>
                    </w:r>
                  </w:p>
                </w:txbxContent>
              </v:textbox>
            </v:shape>
            <v:shape id="_x0000_s1284" o:spid="_x0000_s1284" o:spt="202" type="#_x0000_t202" style="position:absolute;left:584;top:840;height:108;width:495;" filled="f" stroked="f" coordsize="21600,21600">
              <v:path/>
              <v:fill on="f" focussize="0,0"/>
              <v:stroke on="f" joinstyle="miter"/>
              <v:imagedata o:title=""/>
              <o:lock v:ext="edit"/>
              <v:textbox inset="0mm,0mm,0mm,0mm">
                <w:txbxContent>
                  <w:p>
                    <w:pPr>
                      <w:spacing w:before="0" w:line="107" w:lineRule="exact"/>
                      <w:ind w:left="0" w:right="0" w:firstLine="0"/>
                      <w:jc w:val="left"/>
                      <w:rPr>
                        <w:rFonts w:ascii="MS UI Gothic" w:hAnsi="MS UI Gothic"/>
                        <w:sz w:val="5"/>
                      </w:rPr>
                    </w:pPr>
                    <w:r>
                      <w:rPr>
                        <w:rFonts w:ascii="MS UI Gothic" w:hAnsi="MS UI Gothic"/>
                        <w:color w:val="0000FF"/>
                        <w:spacing w:val="-45"/>
                        <w:w w:val="113"/>
                        <w:position w:val="5"/>
                        <w:sz w:val="5"/>
                      </w:rPr>
                      <w:t>●●●</w:t>
                    </w:r>
                    <w:r>
                      <w:rPr>
                        <w:rFonts w:ascii="MS UI Gothic" w:hAnsi="MS UI Gothic"/>
                        <w:color w:val="0000FF"/>
                        <w:spacing w:val="-45"/>
                        <w:w w:val="113"/>
                        <w:position w:val="4"/>
                        <w:sz w:val="5"/>
                      </w:rPr>
                      <w:t>●●●●●●●</w:t>
                    </w:r>
                    <w:r>
                      <w:rPr>
                        <w:rFonts w:ascii="MS UI Gothic" w:hAnsi="MS UI Gothic"/>
                        <w:color w:val="0000FF"/>
                        <w:spacing w:val="-45"/>
                        <w:w w:val="113"/>
                        <w:position w:val="3"/>
                        <w:sz w:val="5"/>
                      </w:rPr>
                      <w:t>●●●●●●●●</w:t>
                    </w:r>
                    <w:r>
                      <w:rPr>
                        <w:rFonts w:ascii="MS UI Gothic" w:hAnsi="MS UI Gothic"/>
                        <w:color w:val="0000FF"/>
                        <w:spacing w:val="-45"/>
                        <w:w w:val="113"/>
                        <w:position w:val="2"/>
                        <w:sz w:val="5"/>
                      </w:rPr>
                      <w:t>●●●●●●●</w:t>
                    </w:r>
                    <w:r>
                      <w:rPr>
                        <w:rFonts w:ascii="MS UI Gothic" w:hAnsi="MS UI Gothic"/>
                        <w:color w:val="0000FF"/>
                        <w:spacing w:val="-45"/>
                        <w:w w:val="113"/>
                        <w:position w:val="1"/>
                        <w:sz w:val="5"/>
                      </w:rPr>
                      <w:t>●●●●●●●</w:t>
                    </w:r>
                    <w:r>
                      <w:rPr>
                        <w:rFonts w:ascii="MS UI Gothic" w:hAnsi="MS UI Gothic"/>
                        <w:color w:val="0000FF"/>
                        <w:spacing w:val="-45"/>
                        <w:w w:val="113"/>
                        <w:sz w:val="5"/>
                      </w:rPr>
                      <w:t>●●</w:t>
                    </w:r>
                    <w:r>
                      <w:rPr>
                        <w:rFonts w:ascii="MS UI Gothic" w:hAnsi="MS UI Gothic"/>
                        <w:color w:val="0000FF"/>
                        <w:w w:val="113"/>
                        <w:sz w:val="5"/>
                      </w:rPr>
                      <w:t>●</w:t>
                    </w:r>
                  </w:p>
                </w:txbxContent>
              </v:textbox>
            </v:shape>
            <v:shape id="_x0000_s1285" o:spid="_x0000_s1285" o:spt="202" type="#_x0000_t202" style="position:absolute;left:1014;top:909;height:91;width:94;" filled="f" stroked="f" coordsize="21600,21600">
              <v:path/>
              <v:fill on="f" focussize="0,0"/>
              <v:stroke on="f" joinstyle="miter"/>
              <v:imagedata o:title=""/>
              <o:lock v:ext="edit"/>
              <v:textbox inset="0mm,0mm,0mm,0mm">
                <w:txbxContent>
                  <w:p>
                    <w:pPr>
                      <w:spacing w:before="0" w:line="192" w:lineRule="auto"/>
                      <w:ind w:left="0" w:right="0" w:firstLine="0"/>
                      <w:jc w:val="left"/>
                      <w:rPr>
                        <w:rFonts w:ascii="MS UI Gothic" w:hAnsi="MS UI Gothic"/>
                        <w:sz w:val="5"/>
                      </w:rPr>
                    </w:pPr>
                    <w:r>
                      <w:rPr>
                        <w:rFonts w:ascii="MS UI Gothic" w:hAnsi="MS UI Gothic"/>
                        <w:color w:val="0000FF"/>
                        <w:spacing w:val="-45"/>
                        <w:w w:val="115"/>
                        <w:position w:val="1"/>
                        <w:sz w:val="5"/>
                      </w:rPr>
                      <w:t>●●</w:t>
                    </w:r>
                    <w:r>
                      <w:rPr>
                        <w:rFonts w:ascii="MS UI Gothic" w:hAnsi="MS UI Gothic"/>
                        <w:color w:val="0000FF"/>
                        <w:spacing w:val="-45"/>
                        <w:w w:val="115"/>
                        <w:sz w:val="5"/>
                      </w:rPr>
                      <w:t>●●</w:t>
                    </w:r>
                    <w:r>
                      <w:rPr>
                        <w:rFonts w:ascii="MS UI Gothic" w:hAnsi="MS UI Gothic"/>
                        <w:color w:val="0000FF"/>
                        <w:spacing w:val="-45"/>
                        <w:w w:val="115"/>
                        <w:position w:val="-1"/>
                        <w:sz w:val="5"/>
                      </w:rPr>
                      <w:t>●</w:t>
                    </w:r>
                    <w:r>
                      <w:rPr>
                        <w:rFonts w:ascii="MS UI Gothic" w:hAnsi="MS UI Gothic"/>
                        <w:color w:val="0000FF"/>
                        <w:spacing w:val="-45"/>
                        <w:w w:val="115"/>
                        <w:position w:val="-2"/>
                        <w:sz w:val="5"/>
                      </w:rPr>
                      <w:t>●</w:t>
                    </w:r>
                  </w:p>
                </w:txbxContent>
              </v:textbox>
            </v:shape>
            <v:shape id="_x0000_s1286" o:spid="_x0000_s1286" o:spt="202" type="#_x0000_t202" style="position:absolute;left:1088;top:953;height:104;width:119;" filled="f" stroked="f" coordsize="21600,21600">
              <v:path/>
              <v:fill on="f" focussize="0,0"/>
              <v:stroke on="f" joinstyle="miter"/>
              <v:imagedata o:title=""/>
              <o:lock v:ext="edit"/>
              <v:textbox inset="0mm,0mm,0mm,0mm">
                <w:txbxContent>
                  <w:p>
                    <w:pPr>
                      <w:spacing w:before="5" w:line="180" w:lineRule="auto"/>
                      <w:ind w:left="0" w:right="0" w:firstLine="0"/>
                      <w:jc w:val="left"/>
                      <w:rPr>
                        <w:rFonts w:ascii="MS UI Gothic" w:hAnsi="MS UI Gothic"/>
                        <w:sz w:val="5"/>
                      </w:rPr>
                    </w:pPr>
                    <w:r>
                      <w:rPr>
                        <w:rFonts w:ascii="MS UI Gothic" w:hAnsi="MS UI Gothic"/>
                        <w:color w:val="0000FF"/>
                        <w:spacing w:val="-45"/>
                        <w:w w:val="115"/>
                        <w:position w:val="2"/>
                        <w:sz w:val="5"/>
                      </w:rPr>
                      <w:t>●●●</w:t>
                    </w:r>
                    <w:r>
                      <w:rPr>
                        <w:rFonts w:ascii="MS UI Gothic" w:hAnsi="MS UI Gothic"/>
                        <w:color w:val="0000FF"/>
                        <w:spacing w:val="-45"/>
                        <w:w w:val="115"/>
                        <w:position w:val="1"/>
                        <w:sz w:val="5"/>
                      </w:rPr>
                      <w:t>●</w:t>
                    </w:r>
                    <w:r>
                      <w:rPr>
                        <w:rFonts w:ascii="MS UI Gothic" w:hAnsi="MS UI Gothic"/>
                        <w:color w:val="0000FF"/>
                        <w:spacing w:val="-45"/>
                        <w:w w:val="115"/>
                        <w:sz w:val="5"/>
                      </w:rPr>
                      <w:t>●</w:t>
                    </w:r>
                    <w:r>
                      <w:rPr>
                        <w:rFonts w:ascii="MS UI Gothic" w:hAnsi="MS UI Gothic"/>
                        <w:color w:val="0000FF"/>
                        <w:spacing w:val="-45"/>
                        <w:w w:val="115"/>
                        <w:position w:val="0"/>
                        <w:sz w:val="5"/>
                      </w:rPr>
                      <w:t>●</w:t>
                    </w:r>
                    <w:r>
                      <w:rPr>
                        <w:rFonts w:ascii="MS UI Gothic" w:hAnsi="MS UI Gothic"/>
                        <w:color w:val="0000FF"/>
                        <w:spacing w:val="-45"/>
                        <w:w w:val="115"/>
                        <w:position w:val="-1"/>
                        <w:sz w:val="5"/>
                      </w:rPr>
                      <w:t>●</w:t>
                    </w:r>
                    <w:r>
                      <w:rPr>
                        <w:rFonts w:ascii="MS UI Gothic" w:hAnsi="MS UI Gothic"/>
                        <w:color w:val="0000FF"/>
                        <w:spacing w:val="-45"/>
                        <w:w w:val="115"/>
                        <w:position w:val="-2"/>
                        <w:sz w:val="5"/>
                      </w:rPr>
                      <w:t>●</w:t>
                    </w:r>
                  </w:p>
                </w:txbxContent>
              </v:textbox>
            </v:shape>
            <v:shape id="_x0000_s1287" o:spid="_x0000_s1287" o:spt="202" type="#_x0000_t202" style="position:absolute;left:1186;top:1011;height:182;width:127;" filled="f" stroked="f" coordsize="21600,21600">
              <v:path/>
              <v:fill on="f" focussize="0,0"/>
              <v:stroke on="f" joinstyle="miter"/>
              <v:imagedata o:title=""/>
              <o:lock v:ext="edit"/>
              <v:textbox inset="0mm,0mm,0mm,0mm">
                <w:txbxContent>
                  <w:p>
                    <w:pPr>
                      <w:spacing w:before="0" w:line="70" w:lineRule="exact"/>
                      <w:ind w:left="0" w:right="0" w:firstLine="0"/>
                      <w:jc w:val="left"/>
                      <w:rPr>
                        <w:rFonts w:ascii="MS UI Gothic" w:hAnsi="MS UI Gothic"/>
                        <w:sz w:val="5"/>
                      </w:rPr>
                    </w:pPr>
                    <w:r>
                      <w:rPr>
                        <w:rFonts w:ascii="MS UI Gothic" w:hAnsi="MS UI Gothic"/>
                        <w:color w:val="0000FF"/>
                        <w:spacing w:val="-45"/>
                        <w:w w:val="113"/>
                        <w:position w:val="2"/>
                        <w:sz w:val="5"/>
                      </w:rPr>
                      <w:t>●</w:t>
                    </w:r>
                    <w:r>
                      <w:rPr>
                        <w:rFonts w:ascii="MS UI Gothic" w:hAnsi="MS UI Gothic"/>
                        <w:color w:val="0000FF"/>
                        <w:spacing w:val="-45"/>
                        <w:w w:val="113"/>
                        <w:position w:val="1"/>
                        <w:sz w:val="5"/>
                      </w:rPr>
                      <w:t>●●</w:t>
                    </w:r>
                    <w:r>
                      <w:rPr>
                        <w:rFonts w:ascii="MS UI Gothic" w:hAnsi="MS UI Gothic"/>
                        <w:color w:val="0000FF"/>
                        <w:w w:val="113"/>
                        <w:sz w:val="5"/>
                      </w:rPr>
                      <w:t>●</w:t>
                    </w:r>
                  </w:p>
                  <w:p>
                    <w:pPr>
                      <w:spacing w:before="0" w:line="36" w:lineRule="exact"/>
                      <w:ind w:left="49" w:right="0" w:firstLine="0"/>
                      <w:jc w:val="left"/>
                      <w:rPr>
                        <w:rFonts w:ascii="MS UI Gothic" w:hAnsi="MS UI Gothic"/>
                        <w:sz w:val="5"/>
                      </w:rPr>
                    </w:pPr>
                    <w:r>
                      <w:rPr>
                        <w:rFonts w:ascii="MS UI Gothic" w:hAnsi="MS UI Gothic"/>
                        <w:color w:val="0000FF"/>
                        <w:w w:val="113"/>
                        <w:sz w:val="5"/>
                      </w:rPr>
                      <w:t>●</w:t>
                    </w:r>
                  </w:p>
                  <w:p>
                    <w:pPr>
                      <w:spacing w:before="0" w:line="75" w:lineRule="exact"/>
                      <w:ind w:left="61" w:right="0" w:firstLine="0"/>
                      <w:jc w:val="left"/>
                      <w:rPr>
                        <w:rFonts w:ascii="MS UI Gothic" w:hAnsi="MS UI Gothic"/>
                        <w:sz w:val="5"/>
                      </w:rPr>
                    </w:pPr>
                    <w:r>
                      <w:rPr>
                        <w:rFonts w:ascii="MS UI Gothic" w:hAnsi="MS UI Gothic"/>
                        <w:color w:val="0000FF"/>
                        <w:spacing w:val="-45"/>
                        <w:w w:val="115"/>
                        <w:position w:val="3"/>
                        <w:sz w:val="5"/>
                      </w:rPr>
                      <w:t>●</w:t>
                    </w:r>
                    <w:r>
                      <w:rPr>
                        <w:rFonts w:ascii="MS UI Gothic" w:hAnsi="MS UI Gothic"/>
                        <w:color w:val="0000FF"/>
                        <w:spacing w:val="-45"/>
                        <w:w w:val="115"/>
                        <w:position w:val="1"/>
                        <w:sz w:val="5"/>
                      </w:rPr>
                      <w:t>●</w:t>
                    </w:r>
                    <w:r>
                      <w:rPr>
                        <w:rFonts w:ascii="MS UI Gothic" w:hAnsi="MS UI Gothic"/>
                        <w:color w:val="0000FF"/>
                        <w:spacing w:val="-45"/>
                        <w:w w:val="115"/>
                        <w:sz w:val="5"/>
                      </w:rPr>
                      <w:t>●</w:t>
                    </w:r>
                  </w:p>
                </w:txbxContent>
              </v:textbox>
            </v:shape>
            <v:shape id="_x0000_s1288" o:spid="_x0000_s1288" o:spt="202" type="#_x0000_t202" style="position:absolute;left:1284;top:1164;height:124;width:90;" filled="f" stroked="f" coordsize="21600,21600">
              <v:path/>
              <v:fill on="f" focussize="0,0"/>
              <v:stroke on="f" joinstyle="miter"/>
              <v:imagedata o:title=""/>
              <o:lock v:ext="edit"/>
              <v:textbox inset="0mm,0mm,0mm,0mm">
                <w:txbxContent>
                  <w:p>
                    <w:pPr>
                      <w:spacing w:before="0" w:line="63" w:lineRule="exact"/>
                      <w:ind w:left="0" w:right="0" w:firstLine="0"/>
                      <w:jc w:val="left"/>
                      <w:rPr>
                        <w:rFonts w:ascii="MS UI Gothic" w:hAnsi="MS UI Gothic"/>
                        <w:sz w:val="5"/>
                      </w:rPr>
                    </w:pPr>
                    <w:r>
                      <w:rPr>
                        <w:rFonts w:ascii="MS UI Gothic" w:hAnsi="MS UI Gothic"/>
                        <w:color w:val="0000FF"/>
                        <w:w w:val="113"/>
                        <w:sz w:val="5"/>
                      </w:rPr>
                      <w:t>●</w:t>
                    </w:r>
                  </w:p>
                  <w:p>
                    <w:pPr>
                      <w:spacing w:before="2" w:line="58" w:lineRule="exact"/>
                      <w:ind w:left="12" w:right="0" w:firstLine="0"/>
                      <w:jc w:val="left"/>
                      <w:rPr>
                        <w:rFonts w:ascii="MS UI Gothic" w:hAnsi="MS UI Gothic"/>
                        <w:sz w:val="5"/>
                      </w:rPr>
                    </w:pPr>
                    <w:r>
                      <w:rPr>
                        <w:rFonts w:ascii="MS UI Gothic" w:hAnsi="MS UI Gothic"/>
                        <w:color w:val="0000FF"/>
                        <w:w w:val="113"/>
                        <w:sz w:val="5"/>
                      </w:rPr>
                      <w:t>●</w:t>
                    </w:r>
                  </w:p>
                </w:txbxContent>
              </v:textbox>
            </v:shape>
            <w10:wrap type="none"/>
            <w10:anchorlock/>
          </v:group>
        </w:pict>
      </w:r>
      <w:r>
        <w:rPr>
          <w:position w:val="9"/>
        </w:rPr>
        <w:tab/>
      </w:r>
      <w:r>
        <w:rPr>
          <w:position w:val="9"/>
        </w:rPr>
        <w:pict>
          <v:group id="_x0000_s1289" o:spid="_x0000_s1289" o:spt="203" style="height:65.95pt;width:68.7pt;" coordsize="1374,1319">
            <o:lock v:ext="edit"/>
            <v:shape id="_x0000_s1290" o:spid="_x0000_s1290" style="position:absolute;left:75;top:138;height:48;width:56;" fillcolor="#FFA500" filled="t" stroked="f" coordorigin="76,139" coordsize="56,48" path="m103,139l76,187,131,187,103,139xe">
              <v:path arrowok="t"/>
              <v:fill on="t" focussize="0,0"/>
              <v:stroke on="f"/>
              <v:imagedata o:title=""/>
              <o:lock v:ext="edit"/>
            </v:shape>
            <v:shape id="_x0000_s1291" o:spid="_x0000_s1291" style="position:absolute;left:88;top:160;height:48;width:56;" fillcolor="#FFA500" filled="t" stroked="f" coordorigin="88,161" coordsize="56,48" path="m116,161l88,209,143,209,116,161xe">
              <v:path arrowok="t"/>
              <v:fill on="t" focussize="0,0"/>
              <v:stroke on="f"/>
              <v:imagedata o:title=""/>
              <o:lock v:ext="edit"/>
            </v:shape>
            <v:shape id="_x0000_s1292" o:spid="_x0000_s1292" style="position:absolute;left:100;top:181;height:48;width:56;" fillcolor="#FFA500" filled="t" stroked="f" coordorigin="100,182" coordsize="56,48" path="m128,182l100,230,156,230,128,182xe">
              <v:path arrowok="t"/>
              <v:fill on="t" focussize="0,0"/>
              <v:stroke on="f"/>
              <v:imagedata o:title=""/>
              <o:lock v:ext="edit"/>
            </v:shape>
            <v:shape id="_x0000_s1293" o:spid="_x0000_s1293" style="position:absolute;left:112;top:185;height:48;width:56;" fillcolor="#FFA500" filled="t" stroked="f" coordorigin="113,186" coordsize="56,48" path="m140,186l113,234,168,234,140,186xe">
              <v:path arrowok="t"/>
              <v:fill on="t" focussize="0,0"/>
              <v:stroke on="f"/>
              <v:imagedata o:title=""/>
              <o:lock v:ext="edit"/>
            </v:shape>
            <v:shape id="_x0000_s1294" o:spid="_x0000_s1294" style="position:absolute;left:124;top:219;height:48;width:56;" fillcolor="#FFA500" filled="t" stroked="f" coordorigin="125,219" coordsize="56,48" path="m152,219l125,267,180,267,152,219xe">
              <v:path arrowok="t"/>
              <v:fill on="t" focussize="0,0"/>
              <v:stroke on="f"/>
              <v:imagedata o:title=""/>
              <o:lock v:ext="edit"/>
            </v:shape>
            <v:shape id="_x0000_s1295" o:spid="_x0000_s1295" style="position:absolute;left:137;top:226;height:48;width:56;" fillcolor="#FFA500" filled="t" stroked="f" coordorigin="137,226" coordsize="56,48" path="m165,226l137,274,192,274,165,226xe">
              <v:path arrowok="t"/>
              <v:fill on="t" focussize="0,0"/>
              <v:stroke on="f"/>
              <v:imagedata o:title=""/>
              <o:lock v:ext="edit"/>
            </v:shape>
            <v:shape id="_x0000_s1296" o:spid="_x0000_s1296" style="position:absolute;left:149;top:248;height:48;width:56;" fillcolor="#FFA500" filled="t" stroked="f" coordorigin="149,249" coordsize="56,48" path="m177,249l149,297,205,297,177,249xe">
              <v:path arrowok="t"/>
              <v:fill on="t" focussize="0,0"/>
              <v:stroke on="f"/>
              <v:imagedata o:title=""/>
              <o:lock v:ext="edit"/>
            </v:shape>
            <v:shape id="_x0000_s1297" o:spid="_x0000_s1297" style="position:absolute;left:161;top:291;height:48;width:56;" fillcolor="#FFA500" filled="t" stroked="f" coordorigin="162,292" coordsize="56,48" path="m189,292l162,340,217,340,189,292xe">
              <v:path arrowok="t"/>
              <v:fill on="t" focussize="0,0"/>
              <v:stroke on="f"/>
              <v:imagedata o:title=""/>
              <o:lock v:ext="edit"/>
            </v:shape>
            <v:shape id="_x0000_s1298" o:spid="_x0000_s1298" style="position:absolute;left:173;top:325;height:48;width:56;" fillcolor="#FFA500" filled="t" stroked="f" coordorigin="174,326" coordsize="56,48" path="m202,326l174,374,229,374,202,326xe">
              <v:path arrowok="t"/>
              <v:fill on="t" focussize="0,0"/>
              <v:stroke on="f"/>
              <v:imagedata o:title=""/>
              <o:lock v:ext="edit"/>
            </v:shape>
            <v:shape id="_x0000_s1299" o:spid="_x0000_s1299" style="position:absolute;left:186;top:344;height:48;width:56;" fillcolor="#FFA500" filled="t" stroked="f" coordorigin="186,345" coordsize="56,48" path="m214,345l186,392,242,392,214,345xe">
              <v:path arrowok="t"/>
              <v:fill on="t" focussize="0,0"/>
              <v:stroke on="f"/>
              <v:imagedata o:title=""/>
              <o:lock v:ext="edit"/>
            </v:shape>
            <v:shape id="_x0000_s1300" o:spid="_x0000_s1300" style="position:absolute;left:198;top:352;height:48;width:56;" fillcolor="#FFA500" filled="t" stroked="f" coordorigin="199,353" coordsize="56,48" path="m226,353l199,401,254,401,226,353xe">
              <v:path arrowok="t"/>
              <v:fill on="t" focussize="0,0"/>
              <v:stroke on="f"/>
              <v:imagedata o:title=""/>
              <o:lock v:ext="edit"/>
            </v:shape>
            <v:shape id="_x0000_s1301" o:spid="_x0000_s1301" style="position:absolute;left:210;top:367;height:48;width:56;" fillcolor="#FFA500" filled="t" stroked="f" coordorigin="211,367" coordsize="56,48" path="m238,367l211,415,266,415,238,367xe">
              <v:path arrowok="t"/>
              <v:fill on="t" focussize="0,0"/>
              <v:stroke on="f"/>
              <v:imagedata o:title=""/>
              <o:lock v:ext="edit"/>
            </v:shape>
            <v:shape id="_x0000_s1302" o:spid="_x0000_s1302" style="position:absolute;left:223;top:367;height:48;width:56;" fillcolor="#FFA500" filled="t" stroked="f" coordorigin="223,367" coordsize="56,48" path="m251,367l223,415,278,415,251,367xe">
              <v:path arrowok="t"/>
              <v:fill on="t" focussize="0,0"/>
              <v:stroke on="f"/>
              <v:imagedata o:title=""/>
              <o:lock v:ext="edit"/>
            </v:shape>
            <v:shape id="_x0000_s1303" o:spid="_x0000_s1303" style="position:absolute;left:235;top:375;height:48;width:56;" fillcolor="#FFA500" filled="t" stroked="f" coordorigin="235,375" coordsize="56,48" path="m263,375l235,423,291,423,263,375xe">
              <v:path arrowok="t"/>
              <v:fill on="t" focussize="0,0"/>
              <v:stroke on="f"/>
              <v:imagedata o:title=""/>
              <o:lock v:ext="edit"/>
            </v:shape>
            <v:shape id="_x0000_s1304" o:spid="_x0000_s1304" style="position:absolute;left:247;top:382;height:48;width:56;" fillcolor="#FFA500" filled="t" stroked="f" coordorigin="248,383" coordsize="56,48" path="m275,383l248,431,303,431,275,383xe">
              <v:path arrowok="t"/>
              <v:fill on="t" focussize="0,0"/>
              <v:stroke on="f"/>
              <v:imagedata o:title=""/>
              <o:lock v:ext="edit"/>
            </v:shape>
            <v:shape id="_x0000_s1305" o:spid="_x0000_s1305" style="position:absolute;left:260;top:408;height:48;width:56;" fillcolor="#FFA500" filled="t" stroked="f" coordorigin="260,409" coordsize="56,48" path="m288,409l260,456,315,456,288,409xe">
              <v:path arrowok="t"/>
              <v:fill on="t" focussize="0,0"/>
              <v:stroke on="f"/>
              <v:imagedata o:title=""/>
              <o:lock v:ext="edit"/>
            </v:shape>
            <v:shape id="_x0000_s1306" o:spid="_x0000_s1306" style="position:absolute;left:272;top:410;height:48;width:56;" fillcolor="#FFA500" filled="t" stroked="f" coordorigin="272,411" coordsize="56,48" path="m300,411l272,458,327,458,300,411xe">
              <v:path arrowok="t"/>
              <v:fill on="t" focussize="0,0"/>
              <v:stroke on="f"/>
              <v:imagedata o:title=""/>
              <o:lock v:ext="edit"/>
            </v:shape>
            <v:shape id="_x0000_s1307" o:spid="_x0000_s1307" style="position:absolute;left:284;top:416;height:48;width:56;" fillcolor="#FFA500" filled="t" stroked="f" coordorigin="285,417" coordsize="56,48" path="m312,417l285,465,340,465,312,417xe">
              <v:path arrowok="t"/>
              <v:fill on="t" focussize="0,0"/>
              <v:stroke on="f"/>
              <v:imagedata o:title=""/>
              <o:lock v:ext="edit"/>
            </v:shape>
            <v:shape id="_x0000_s1308" o:spid="_x0000_s1308" style="position:absolute;left:296;top:437;height:48;width:56;" fillcolor="#FFA500" filled="t" stroked="f" coordorigin="297,437" coordsize="56,48" path="m324,437l297,485,352,485,324,437xe">
              <v:path arrowok="t"/>
              <v:fill on="t" focussize="0,0"/>
              <v:stroke on="f"/>
              <v:imagedata o:title=""/>
              <o:lock v:ext="edit"/>
            </v:shape>
            <v:shape id="_x0000_s1309" o:spid="_x0000_s1309" style="position:absolute;left:309;top:443;height:48;width:56;" fillcolor="#FFA500" filled="t" stroked="f" coordorigin="309,443" coordsize="56,48" path="m337,443l309,491,364,491,337,443xe">
              <v:path arrowok="t"/>
              <v:fill on="t" focussize="0,0"/>
              <v:stroke on="f"/>
              <v:imagedata o:title=""/>
              <o:lock v:ext="edit"/>
            </v:shape>
            <v:shape id="_x0000_s1310" o:spid="_x0000_s1310" style="position:absolute;left:321;top:449;height:48;width:56;" fillcolor="#FFA500" filled="t" stroked="f" coordorigin="321,450" coordsize="56,48" path="m349,450l321,497,377,497,349,450xe">
              <v:path arrowok="t"/>
              <v:fill on="t" focussize="0,0"/>
              <v:stroke on="f"/>
              <v:imagedata o:title=""/>
              <o:lock v:ext="edit"/>
            </v:shape>
            <v:shape id="_x0000_s1311" o:spid="_x0000_s1311" style="position:absolute;left:333;top:454;height:48;width:56;" fillcolor="#FFA500" filled="t" stroked="f" coordorigin="334,454" coordsize="56,48" path="m361,454l334,502,389,502,361,454xe">
              <v:path arrowok="t"/>
              <v:fill on="t" focussize="0,0"/>
              <v:stroke on="f"/>
              <v:imagedata o:title=""/>
              <o:lock v:ext="edit"/>
            </v:shape>
            <v:shape id="_x0000_s1312" o:spid="_x0000_s1312" style="position:absolute;left:345;top:466;height:48;width:56;" fillcolor="#FFA500" filled="t" stroked="f" coordorigin="346,466" coordsize="56,48" path="m374,466l346,514,401,514,374,466xe">
              <v:path arrowok="t"/>
              <v:fill on="t" focussize="0,0"/>
              <v:stroke on="f"/>
              <v:imagedata o:title=""/>
              <o:lock v:ext="edit"/>
            </v:shape>
            <v:shape id="_x0000_s1313" o:spid="_x0000_s1313" style="position:absolute;left:358;top:480;height:48;width:56;" fillcolor="#FFA500" filled="t" stroked="f" coordorigin="358,480" coordsize="56,48" path="m386,480l358,528,414,528,386,480xe">
              <v:path arrowok="t"/>
              <v:fill on="t" focussize="0,0"/>
              <v:stroke on="f"/>
              <v:imagedata o:title=""/>
              <o:lock v:ext="edit"/>
            </v:shape>
            <v:shape id="_x0000_s1314" o:spid="_x0000_s1314" style="position:absolute;left:370;top:489;height:48;width:56;" fillcolor="#FFA500" filled="t" stroked="f" coordorigin="370,490" coordsize="56,48" path="m398,490l370,538,426,538,398,490xe">
              <v:path arrowok="t"/>
              <v:fill on="t" focussize="0,0"/>
              <v:stroke on="f"/>
              <v:imagedata o:title=""/>
              <o:lock v:ext="edit"/>
            </v:shape>
            <v:shape id="_x0000_s1315" o:spid="_x0000_s1315" style="position:absolute;left:382;top:498;height:48;width:56;" fillcolor="#FFA500" filled="t" stroked="f" coordorigin="383,499" coordsize="56,48" path="m410,499l383,547,438,547,410,499xe">
              <v:path arrowok="t"/>
              <v:fill on="t" focussize="0,0"/>
              <v:stroke on="f"/>
              <v:imagedata o:title=""/>
              <o:lock v:ext="edit"/>
            </v:shape>
            <v:shape id="_x0000_s1316" o:spid="_x0000_s1316" style="position:absolute;left:395;top:517;height:48;width:56;" fillcolor="#FFA500" filled="t" stroked="f" coordorigin="395,517" coordsize="56,48" path="m423,517l395,565,450,565,423,517xe">
              <v:path arrowok="t"/>
              <v:fill on="t" focussize="0,0"/>
              <v:stroke on="f"/>
              <v:imagedata o:title=""/>
              <o:lock v:ext="edit"/>
            </v:shape>
            <v:shape id="_x0000_s1317" o:spid="_x0000_s1317" style="position:absolute;left:407;top:518;height:48;width:56;" fillcolor="#FFA500" filled="t" stroked="f" coordorigin="407,518" coordsize="56,48" path="m435,518l407,566,463,566,435,518xe">
              <v:path arrowok="t"/>
              <v:fill on="t" focussize="0,0"/>
              <v:stroke on="f"/>
              <v:imagedata o:title=""/>
              <o:lock v:ext="edit"/>
            </v:shape>
            <v:shape id="_x0000_s1318" o:spid="_x0000_s1318" style="position:absolute;left:419;top:524;height:48;width:56;" fillcolor="#FFA500" filled="t" stroked="f" coordorigin="420,525" coordsize="56,48" path="m447,525l420,573,475,573,447,525xe">
              <v:path arrowok="t"/>
              <v:fill on="t" focussize="0,0"/>
              <v:stroke on="f"/>
              <v:imagedata o:title=""/>
              <o:lock v:ext="edit"/>
            </v:shape>
            <v:shape id="_x0000_s1319" o:spid="_x0000_s1319" style="position:absolute;left:431;top:534;height:48;width:56;" fillcolor="#FFA500" filled="t" stroked="f" coordorigin="432,534" coordsize="56,48" path="m460,534l432,582,487,582,460,534xe">
              <v:path arrowok="t"/>
              <v:fill on="t" focussize="0,0"/>
              <v:stroke on="f"/>
              <v:imagedata o:title=""/>
              <o:lock v:ext="edit"/>
            </v:shape>
            <v:shape id="_x0000_s1320" o:spid="_x0000_s1320" style="position:absolute;left:444;top:557;height:48;width:56;" fillcolor="#FFA500" filled="t" stroked="f" coordorigin="444,558" coordsize="56,48" path="m472,558l444,606,499,606,472,558xe">
              <v:path arrowok="t"/>
              <v:fill on="t" focussize="0,0"/>
              <v:stroke on="f"/>
              <v:imagedata o:title=""/>
              <o:lock v:ext="edit"/>
            </v:shape>
            <v:shape id="_x0000_s1321" o:spid="_x0000_s1321" style="position:absolute;left:456;top:566;height:48;width:56;" fillcolor="#FFA500" filled="t" stroked="f" coordorigin="456,567" coordsize="56,48" path="m484,567l456,614,512,614,484,567xe">
              <v:path arrowok="t"/>
              <v:fill on="t" focussize="0,0"/>
              <v:stroke on="f"/>
              <v:imagedata o:title=""/>
              <o:lock v:ext="edit"/>
            </v:shape>
            <v:shape id="_x0000_s1322" o:spid="_x0000_s1322" style="position:absolute;left:468;top:568;height:48;width:56;" fillcolor="#FFA500" filled="t" stroked="f" coordorigin="469,568" coordsize="56,48" path="m496,568l469,616,524,616,496,568xe">
              <v:path arrowok="t"/>
              <v:fill on="t" focussize="0,0"/>
              <v:stroke on="f"/>
              <v:imagedata o:title=""/>
              <o:lock v:ext="edit"/>
            </v:shape>
            <v:shape id="_x0000_s1323" o:spid="_x0000_s1323" style="position:absolute;left:481;top:585;height:48;width:56;" fillcolor="#FFA500" filled="t" stroked="f" coordorigin="481,586" coordsize="56,48" path="m509,586l481,634,536,634,509,586xe">
              <v:path arrowok="t"/>
              <v:fill on="t" focussize="0,0"/>
              <v:stroke on="f"/>
              <v:imagedata o:title=""/>
              <o:lock v:ext="edit"/>
            </v:shape>
            <v:shape id="_x0000_s1324" o:spid="_x0000_s1324" style="position:absolute;left:493;top:601;height:48;width:56;" fillcolor="#FFA500" filled="t" stroked="f" coordorigin="493,602" coordsize="56,48" path="m521,602l493,650,549,650,521,602xe">
              <v:path arrowok="t"/>
              <v:fill on="t" focussize="0,0"/>
              <v:stroke on="f"/>
              <v:imagedata o:title=""/>
              <o:lock v:ext="edit"/>
            </v:shape>
            <v:shape id="_x0000_s1325" o:spid="_x0000_s1325" style="position:absolute;left:505;top:606;height:48;width:56;" fillcolor="#FFA500" filled="t" stroked="f" coordorigin="506,606" coordsize="56,48" path="m533,606l506,654,561,654,533,606xe">
              <v:path arrowok="t"/>
              <v:fill on="t" focussize="0,0"/>
              <v:stroke on="f"/>
              <v:imagedata o:title=""/>
              <o:lock v:ext="edit"/>
            </v:shape>
            <v:shape id="_x0000_s1326" o:spid="_x0000_s1326" style="position:absolute;left:517;top:611;height:48;width:56;" fillcolor="#FFA500" filled="t" stroked="f" coordorigin="518,612" coordsize="56,48" path="m546,612l518,660,573,660,546,612xe">
              <v:path arrowok="t"/>
              <v:fill on="t" focussize="0,0"/>
              <v:stroke on="f"/>
              <v:imagedata o:title=""/>
              <o:lock v:ext="edit"/>
            </v:shape>
            <v:shape id="_x0000_s1327" o:spid="_x0000_s1327" style="position:absolute;left:530;top:656;height:48;width:56;" fillcolor="#FFA500" filled="t" stroked="f" coordorigin="530,656" coordsize="56,48" path="m558,656l530,704,585,704,558,656xe">
              <v:path arrowok="t"/>
              <v:fill on="t" focussize="0,0"/>
              <v:stroke on="f"/>
              <v:imagedata o:title=""/>
              <o:lock v:ext="edit"/>
            </v:shape>
            <v:shape id="_x0000_s1328" o:spid="_x0000_s1328" style="position:absolute;left:542;top:658;height:48;width:56;" fillcolor="#FFA500" filled="t" stroked="f" coordorigin="542,658" coordsize="56,48" path="m570,658l542,706,598,706,570,658xe">
              <v:path arrowok="t"/>
              <v:fill on="t" focussize="0,0"/>
              <v:stroke on="f"/>
              <v:imagedata o:title=""/>
              <o:lock v:ext="edit"/>
            </v:shape>
            <v:shape id="_x0000_s1329" o:spid="_x0000_s1329" style="position:absolute;left:554;top:667;height:48;width:56;" fillcolor="#FFA500" filled="t" stroked="f" coordorigin="555,668" coordsize="56,48" path="m582,668l555,716,610,716,582,668xe">
              <v:path arrowok="t"/>
              <v:fill on="t" focussize="0,0"/>
              <v:stroke on="f"/>
              <v:imagedata o:title=""/>
              <o:lock v:ext="edit"/>
            </v:shape>
            <v:shape id="_x0000_s1330" o:spid="_x0000_s1330" style="position:absolute;left:567;top:677;height:48;width:56;" fillcolor="#FFA500" filled="t" stroked="f" coordorigin="567,678" coordsize="56,48" path="m595,678l567,726,622,726,595,678xe">
              <v:path arrowok="t"/>
              <v:fill on="t" focussize="0,0"/>
              <v:stroke on="f"/>
              <v:imagedata o:title=""/>
              <o:lock v:ext="edit"/>
            </v:shape>
            <v:shape id="_x0000_s1331" o:spid="_x0000_s1331" style="position:absolute;left:579;top:684;height:48;width:56;" fillcolor="#FFA500" filled="t" stroked="f" coordorigin="579,684" coordsize="56,48" path="m607,684l579,732,635,732,607,684xe">
              <v:path arrowok="t"/>
              <v:fill on="t" focussize="0,0"/>
              <v:stroke on="f"/>
              <v:imagedata o:title=""/>
              <o:lock v:ext="edit"/>
            </v:shape>
            <v:shape id="_x0000_s1332" o:spid="_x0000_s1332" style="position:absolute;left:591;top:688;height:48;width:56;" fillcolor="#FFA500" filled="t" stroked="f" coordorigin="592,689" coordsize="56,48" path="m619,689l592,737,647,737,619,689xe">
              <v:path arrowok="t"/>
              <v:fill on="t" focussize="0,0"/>
              <v:stroke on="f"/>
              <v:imagedata o:title=""/>
              <o:lock v:ext="edit"/>
            </v:shape>
            <v:shape id="_x0000_s1333" o:spid="_x0000_s1333" style="position:absolute;left:603;top:692;height:48;width:56;" fillcolor="#FFA500" filled="t" stroked="f" coordorigin="604,693" coordsize="56,48" path="m631,693l604,741,659,741,631,693xe">
              <v:path arrowok="t"/>
              <v:fill on="t" focussize="0,0"/>
              <v:stroke on="f"/>
              <v:imagedata o:title=""/>
              <o:lock v:ext="edit"/>
            </v:shape>
            <v:shape id="_x0000_s1334" o:spid="_x0000_s1334" style="position:absolute;left:616;top:697;height:48;width:56;" fillcolor="#FFA500" filled="t" stroked="f" coordorigin="616,698" coordsize="56,48" path="m644,698l616,746,671,746,644,698xe">
              <v:path arrowok="t"/>
              <v:fill on="t" focussize="0,0"/>
              <v:stroke on="f"/>
              <v:imagedata o:title=""/>
              <o:lock v:ext="edit"/>
            </v:shape>
            <v:shape id="_x0000_s1335" o:spid="_x0000_s1335" style="position:absolute;left:628;top:711;height:48;width:56;" fillcolor="#FFA500" filled="t" stroked="f" coordorigin="628,711" coordsize="56,48" path="m656,711l628,759,684,759,656,711xe">
              <v:path arrowok="t"/>
              <v:fill on="t" focussize="0,0"/>
              <v:stroke on="f"/>
              <v:imagedata o:title=""/>
              <o:lock v:ext="edit"/>
            </v:shape>
            <v:shape id="_x0000_s1336" o:spid="_x0000_s1336" style="position:absolute;left:640;top:714;height:48;width:56;" fillcolor="#FFA500" filled="t" stroked="f" coordorigin="641,715" coordsize="56,48" path="m668,715l641,762,696,762,668,715xe">
              <v:path arrowok="t"/>
              <v:fill on="t" focussize="0,0"/>
              <v:stroke on="f"/>
              <v:imagedata o:title=""/>
              <o:lock v:ext="edit"/>
            </v:shape>
            <v:shape id="_x0000_s1337" o:spid="_x0000_s1337" style="position:absolute;left:653;top:722;height:48;width:56;" fillcolor="#FFA500" filled="t" stroked="f" coordorigin="653,722" coordsize="56,48" path="m681,722l653,770,708,770,681,722xe">
              <v:path arrowok="t"/>
              <v:fill on="t" focussize="0,0"/>
              <v:stroke on="f"/>
              <v:imagedata o:title=""/>
              <o:lock v:ext="edit"/>
            </v:shape>
            <v:shape id="_x0000_s1338" o:spid="_x0000_s1338" style="position:absolute;left:665;top:728;height:48;width:56;" fillcolor="#FFA500" filled="t" stroked="f" coordorigin="665,729" coordsize="56,48" path="m693,729l665,777,721,777,693,729xe">
              <v:path arrowok="t"/>
              <v:fill on="t" focussize="0,0"/>
              <v:stroke on="f"/>
              <v:imagedata o:title=""/>
              <o:lock v:ext="edit"/>
            </v:shape>
            <v:shape id="_x0000_s1339" o:spid="_x0000_s1339" style="position:absolute;left:677;top:748;height:48;width:56;" fillcolor="#FFA500" filled="t" stroked="f" coordorigin="678,748" coordsize="56,48" path="m705,748l678,796,733,796,705,748xe">
              <v:path arrowok="t"/>
              <v:fill on="t" focussize="0,0"/>
              <v:stroke on="f"/>
              <v:imagedata o:title=""/>
              <o:lock v:ext="edit"/>
            </v:shape>
            <v:shape id="_x0000_s1340" o:spid="_x0000_s1340" style="position:absolute;left:689;top:748;height:48;width:56;" fillcolor="#FFA500" filled="t" stroked="f" coordorigin="690,748" coordsize="56,48" path="m718,748l690,796,745,796,718,748xe">
              <v:path arrowok="t"/>
              <v:fill on="t" focussize="0,0"/>
              <v:stroke on="f"/>
              <v:imagedata o:title=""/>
              <o:lock v:ext="edit"/>
            </v:shape>
            <v:shape id="_x0000_s1341" o:spid="_x0000_s1341" style="position:absolute;left:702;top:755;height:48;width:56;" fillcolor="#FFA500" filled="t" stroked="f" coordorigin="702,755" coordsize="56,48" path="m730,755l702,803,757,803,730,755xe">
              <v:path arrowok="t"/>
              <v:fill on="t" focussize="0,0"/>
              <v:stroke on="f"/>
              <v:imagedata o:title=""/>
              <o:lock v:ext="edit"/>
            </v:shape>
            <v:shape id="_x0000_s1342" o:spid="_x0000_s1342" style="position:absolute;left:714;top:756;height:48;width:56;" fillcolor="#FFA500" filled="t" stroked="f" coordorigin="714,757" coordsize="56,48" path="m742,757l714,804,770,804,742,757xe">
              <v:path arrowok="t"/>
              <v:fill on="t" focussize="0,0"/>
              <v:stroke on="f"/>
              <v:imagedata o:title=""/>
              <o:lock v:ext="edit"/>
            </v:shape>
            <v:shape id="_x0000_s1343" o:spid="_x0000_s1343" style="position:absolute;left:726;top:763;height:48;width:56;" fillcolor="#FFA500" filled="t" stroked="f" coordorigin="727,763" coordsize="56,48" path="m754,763l727,811,782,811,754,763xe">
              <v:path arrowok="t"/>
              <v:fill on="t" focussize="0,0"/>
              <v:stroke on="f"/>
              <v:imagedata o:title=""/>
              <o:lock v:ext="edit"/>
            </v:shape>
            <v:shape id="_x0000_s1344" o:spid="_x0000_s1344" style="position:absolute;left:739;top:764;height:48;width:56;" fillcolor="#FFA500" filled="t" stroked="f" coordorigin="739,765" coordsize="56,48" path="m767,765l739,813,794,813,767,765xe">
              <v:path arrowok="t"/>
              <v:fill on="t" focussize="0,0"/>
              <v:stroke on="f"/>
              <v:imagedata o:title=""/>
              <o:lock v:ext="edit"/>
            </v:shape>
            <v:shape id="_x0000_s1345" o:spid="_x0000_s1345" style="position:absolute;left:751;top:764;height:48;width:56;" fillcolor="#FFA500" filled="t" stroked="f" coordorigin="751,765" coordsize="56,48" path="m779,765l751,813,807,813,779,765xe">
              <v:path arrowok="t"/>
              <v:fill on="t" focussize="0,0"/>
              <v:stroke on="f"/>
              <v:imagedata o:title=""/>
              <o:lock v:ext="edit"/>
            </v:shape>
            <v:shape id="_x0000_s1346" o:spid="_x0000_s1346" style="position:absolute;left:763;top:765;height:48;width:56;" fillcolor="#FFA500" filled="t" stroked="f" coordorigin="764,765" coordsize="56,48" path="m791,765l764,813,819,813,791,765xe">
              <v:path arrowok="t"/>
              <v:fill on="t" focussize="0,0"/>
              <v:stroke on="f"/>
              <v:imagedata o:title=""/>
              <o:lock v:ext="edit"/>
            </v:shape>
            <v:shape id="_x0000_s1347" o:spid="_x0000_s1347" style="position:absolute;left:775;top:773;height:48;width:56;" fillcolor="#FFA500" filled="t" stroked="f" coordorigin="776,773" coordsize="56,48" path="m803,773l776,821,831,821,803,773xe">
              <v:path arrowok="t"/>
              <v:fill on="t" focussize="0,0"/>
              <v:stroke on="f"/>
              <v:imagedata o:title=""/>
              <o:lock v:ext="edit"/>
            </v:shape>
            <v:shape id="_x0000_s1348" o:spid="_x0000_s1348" style="position:absolute;left:788;top:774;height:48;width:56;" fillcolor="#FFA500" filled="t" stroked="f" coordorigin="788,775" coordsize="56,48" path="m816,775l788,823,843,823,816,775xe">
              <v:path arrowok="t"/>
              <v:fill on="t" focussize="0,0"/>
              <v:stroke on="f"/>
              <v:imagedata o:title=""/>
              <o:lock v:ext="edit"/>
            </v:shape>
            <v:shape id="_x0000_s1349" o:spid="_x0000_s1349" style="position:absolute;left:800;top:777;height:48;width:56;" fillcolor="#FFA500" filled="t" stroked="f" coordorigin="800,777" coordsize="56,48" path="m828,777l800,825,856,825,828,777xe">
              <v:path arrowok="t"/>
              <v:fill on="t" focussize="0,0"/>
              <v:stroke on="f"/>
              <v:imagedata o:title=""/>
              <o:lock v:ext="edit"/>
            </v:shape>
            <v:shape id="_x0000_s1350" o:spid="_x0000_s1350" style="position:absolute;left:812;top:778;height:48;width:56;" fillcolor="#FFA500" filled="t" stroked="f" coordorigin="813,779" coordsize="56,48" path="m840,779l813,827,868,827,840,779xe">
              <v:path arrowok="t"/>
              <v:fill on="t" focussize="0,0"/>
              <v:stroke on="f"/>
              <v:imagedata o:title=""/>
              <o:lock v:ext="edit"/>
            </v:shape>
            <v:shape id="_x0000_s1351" o:spid="_x0000_s1351" style="position:absolute;left:824;top:785;height:48;width:56;" fillcolor="#FFA500" filled="t" stroked="f" coordorigin="825,785" coordsize="56,48" path="m853,785l825,833,880,833,853,785xe">
              <v:path arrowok="t"/>
              <v:fill on="t" focussize="0,0"/>
              <v:stroke on="f"/>
              <v:imagedata o:title=""/>
              <o:lock v:ext="edit"/>
            </v:shape>
            <v:shape id="_x0000_s1352" o:spid="_x0000_s1352" style="position:absolute;left:837;top:790;height:48;width:56;" fillcolor="#FFA500" filled="t" stroked="f" coordorigin="837,791" coordsize="56,48" path="m865,791l837,839,893,839,865,791xe">
              <v:path arrowok="t"/>
              <v:fill on="t" focussize="0,0"/>
              <v:stroke on="f"/>
              <v:imagedata o:title=""/>
              <o:lock v:ext="edit"/>
            </v:shape>
            <v:shape id="_x0000_s1353" o:spid="_x0000_s1353" style="position:absolute;left:849;top:792;height:48;width:56;" fillcolor="#FFA500" filled="t" stroked="f" coordorigin="850,793" coordsize="56,48" path="m877,793l850,840,905,840,877,793xe">
              <v:path arrowok="t"/>
              <v:fill on="t" focussize="0,0"/>
              <v:stroke on="f"/>
              <v:imagedata o:title=""/>
              <o:lock v:ext="edit"/>
            </v:shape>
            <v:shape id="_x0000_s1354" o:spid="_x0000_s1354" style="position:absolute;left:861;top:797;height:48;width:56;" fillcolor="#FFA500" filled="t" stroked="f" coordorigin="862,797" coordsize="56,48" path="m889,797l862,845,917,845,889,797xe">
              <v:path arrowok="t"/>
              <v:fill on="t" focussize="0,0"/>
              <v:stroke on="f"/>
              <v:imagedata o:title=""/>
              <o:lock v:ext="edit"/>
            </v:shape>
            <v:shape id="_x0000_s1355" o:spid="_x0000_s1355" style="position:absolute;left:874;top:801;height:48;width:56;" fillcolor="#FFA500" filled="t" stroked="f" coordorigin="874,801" coordsize="56,48" path="m902,801l874,849,929,849,902,801xe">
              <v:path arrowok="t"/>
              <v:fill on="t" focussize="0,0"/>
              <v:stroke on="f"/>
              <v:imagedata o:title=""/>
              <o:lock v:ext="edit"/>
            </v:shape>
            <v:shape id="_x0000_s1356" o:spid="_x0000_s1356" style="position:absolute;left:886;top:802;height:48;width:56;" fillcolor="#FFA500" filled="t" stroked="f" coordorigin="886,803" coordsize="56,48" path="m914,803l886,851,942,851,914,803xe">
              <v:path arrowok="t"/>
              <v:fill on="t" focussize="0,0"/>
              <v:stroke on="f"/>
              <v:imagedata o:title=""/>
              <o:lock v:ext="edit"/>
            </v:shape>
            <v:shape id="_x0000_s1357" o:spid="_x0000_s1357" style="position:absolute;left:898;top:803;height:48;width:56;" fillcolor="#FFA500" filled="t" stroked="f" coordorigin="899,804" coordsize="56,48" path="m926,804l899,852,954,852,926,804xe">
              <v:path arrowok="t"/>
              <v:fill on="t" focussize="0,0"/>
              <v:stroke on="f"/>
              <v:imagedata o:title=""/>
              <o:lock v:ext="edit"/>
            </v:shape>
            <v:shape id="_x0000_s1358" o:spid="_x0000_s1358" style="position:absolute;left:910;top:811;height:48;width:56;" fillcolor="#FFA500" filled="t" stroked="f" coordorigin="911,811" coordsize="56,48" path="m939,811l911,859,966,859,939,811xe">
              <v:path arrowok="t"/>
              <v:fill on="t" focussize="0,0"/>
              <v:stroke on="f"/>
              <v:imagedata o:title=""/>
              <o:lock v:ext="edit"/>
            </v:shape>
            <v:shape id="_x0000_s1359" o:spid="_x0000_s1359" style="position:absolute;left:923;top:812;height:48;width:56;" fillcolor="#FFA500" filled="t" stroked="f" coordorigin="923,813" coordsize="56,48" path="m951,813l923,860,978,860,951,813xe">
              <v:path arrowok="t"/>
              <v:fill on="t" focussize="0,0"/>
              <v:stroke on="f"/>
              <v:imagedata o:title=""/>
              <o:lock v:ext="edit"/>
            </v:shape>
            <v:shape id="_x0000_s1360" o:spid="_x0000_s1360" style="position:absolute;left:935;top:813;height:48;width:56;" fillcolor="#FFA500" filled="t" stroked="f" coordorigin="936,813" coordsize="56,48" path="m963,813l936,861,991,861,963,813xe">
              <v:path arrowok="t"/>
              <v:fill on="t" focussize="0,0"/>
              <v:stroke on="f"/>
              <v:imagedata o:title=""/>
              <o:lock v:ext="edit"/>
            </v:shape>
            <v:shape id="_x0000_s1361" o:spid="_x0000_s1361" style="position:absolute;left:947;top:813;height:48;width:56;" fillcolor="#FFA500" filled="t" stroked="f" coordorigin="948,814" coordsize="56,48" path="m975,814l948,861,1003,861,975,814xe">
              <v:path arrowok="t"/>
              <v:fill on="t" focussize="0,0"/>
              <v:stroke on="f"/>
              <v:imagedata o:title=""/>
              <o:lock v:ext="edit"/>
            </v:shape>
            <v:shape id="_x0000_s1362" o:spid="_x0000_s1362" style="position:absolute;left:960;top:825;height:48;width:56;" fillcolor="#FFA500" filled="t" stroked="f" coordorigin="960,825" coordsize="56,48" path="m988,825l960,873,1015,873,988,825xe">
              <v:path arrowok="t"/>
              <v:fill on="t" focussize="0,0"/>
              <v:stroke on="f"/>
              <v:imagedata o:title=""/>
              <o:lock v:ext="edit"/>
            </v:shape>
            <v:shape id="_x0000_s1363" o:spid="_x0000_s1363" style="position:absolute;left:972;top:826;height:48;width:56;" fillcolor="#FFA500" filled="t" stroked="f" coordorigin="972,827" coordsize="56,48" path="m1000,827l972,874,1028,874,1000,827xe">
              <v:path arrowok="t"/>
              <v:fill on="t" focussize="0,0"/>
              <v:stroke on="f"/>
              <v:imagedata o:title=""/>
              <o:lock v:ext="edit"/>
            </v:shape>
            <v:shape id="_x0000_s1364" o:spid="_x0000_s1364" style="position:absolute;left:984;top:839;height:48;width:56;" fillcolor="#FFA500" filled="t" stroked="f" coordorigin="985,839" coordsize="56,48" path="m1012,839l985,887,1040,887,1012,839xe">
              <v:path arrowok="t"/>
              <v:fill on="t" focussize="0,0"/>
              <v:stroke on="f"/>
              <v:imagedata o:title=""/>
              <o:lock v:ext="edit"/>
            </v:shape>
            <v:shape id="_x0000_s1365" o:spid="_x0000_s1365" style="position:absolute;left:996;top:840;height:48;width:56;" fillcolor="#FFA500" filled="t" stroked="f" coordorigin="997,841" coordsize="56,48" path="m1025,841l997,889,1052,889,1025,841xe">
              <v:path arrowok="t"/>
              <v:fill on="t" focussize="0,0"/>
              <v:stroke on="f"/>
              <v:imagedata o:title=""/>
              <o:lock v:ext="edit"/>
            </v:shape>
            <v:shape id="_x0000_s1366" o:spid="_x0000_s1366" style="position:absolute;left:1009;top:847;height:48;width:56;" fillcolor="#FFA500" filled="t" stroked="f" coordorigin="1009,848" coordsize="56,48" path="m1037,848l1009,896,1064,896,1037,848xe">
              <v:path arrowok="t"/>
              <v:fill on="t" focussize="0,0"/>
              <v:stroke on="f"/>
              <v:imagedata o:title=""/>
              <o:lock v:ext="edit"/>
            </v:shape>
            <v:shape id="_x0000_s1367" o:spid="_x0000_s1367" style="position:absolute;left:1021;top:849;height:48;width:56;" fillcolor="#FFA500" filled="t" stroked="f" coordorigin="1022,849" coordsize="56,48" path="m1049,849l1022,897,1077,897,1049,849xe">
              <v:path arrowok="t"/>
              <v:fill on="t" focussize="0,0"/>
              <v:stroke on="f"/>
              <v:imagedata o:title=""/>
              <o:lock v:ext="edit"/>
            </v:shape>
            <v:shape id="_x0000_s1368" o:spid="_x0000_s1368" style="position:absolute;left:1033;top:854;height:48;width:56;" fillcolor="#FFA500" filled="t" stroked="f" coordorigin="1034,855" coordsize="56,48" path="m1061,855l1034,903,1089,903,1061,855xe">
              <v:path arrowok="t"/>
              <v:fill on="t" focussize="0,0"/>
              <v:stroke on="f"/>
              <v:imagedata o:title=""/>
              <o:lock v:ext="edit"/>
            </v:shape>
            <v:shape id="_x0000_s1369" o:spid="_x0000_s1369" style="position:absolute;left:1046;top:859;height:48;width:56;" fillcolor="#FFA500" filled="t" stroked="f" coordorigin="1046,860" coordsize="56,48" path="m1074,860l1046,907,1101,907,1074,860xe">
              <v:path arrowok="t"/>
              <v:fill on="t" focussize="0,0"/>
              <v:stroke on="f"/>
              <v:imagedata o:title=""/>
              <o:lock v:ext="edit"/>
            </v:shape>
            <v:shape id="_x0000_s1370" o:spid="_x0000_s1370" style="position:absolute;left:1058;top:877;height:48;width:56;" fillcolor="#FFA500" filled="t" stroked="f" coordorigin="1058,877" coordsize="56,48" path="m1086,877l1058,925,1114,925,1086,877xe">
              <v:path arrowok="t"/>
              <v:fill on="t" focussize="0,0"/>
              <v:stroke on="f"/>
              <v:imagedata o:title=""/>
              <o:lock v:ext="edit"/>
            </v:shape>
            <v:shape id="_x0000_s1371" o:spid="_x0000_s1371" style="position:absolute;left:1070;top:878;height:48;width:56;" fillcolor="#FFA500" filled="t" stroked="f" coordorigin="1071,878" coordsize="56,48" path="m1098,878l1071,926,1126,926,1098,878xe">
              <v:path arrowok="t"/>
              <v:fill on="t" focussize="0,0"/>
              <v:stroke on="f"/>
              <v:imagedata o:title=""/>
              <o:lock v:ext="edit"/>
            </v:shape>
            <v:shape id="_x0000_s1372" o:spid="_x0000_s1372" style="position:absolute;left:1082;top:881;height:48;width:56;" fillcolor="#FFA500" filled="t" stroked="f" coordorigin="1083,881" coordsize="56,48" path="m1111,881l1083,929,1138,929,1111,881xe">
              <v:path arrowok="t"/>
              <v:fill on="t" focussize="0,0"/>
              <v:stroke on="f"/>
              <v:imagedata o:title=""/>
              <o:lock v:ext="edit"/>
            </v:shape>
            <v:shape id="_x0000_s1373" o:spid="_x0000_s1373" style="position:absolute;left:1095;top:883;height:48;width:56;" fillcolor="#FFA500" filled="t" stroked="f" coordorigin="1095,884" coordsize="56,48" path="m1123,884l1095,932,1150,932,1123,884xe">
              <v:path arrowok="t"/>
              <v:fill on="t" focussize="0,0"/>
              <v:stroke on="f"/>
              <v:imagedata o:title=""/>
              <o:lock v:ext="edit"/>
            </v:shape>
            <v:shape id="_x0000_s1374" o:spid="_x0000_s1374" style="position:absolute;left:1107;top:886;height:48;width:56;" fillcolor="#FFA500" filled="t" stroked="f" coordorigin="1107,886" coordsize="56,48" path="m1135,886l1107,934,1163,934,1135,886xe">
              <v:path arrowok="t"/>
              <v:fill on="t" focussize="0,0"/>
              <v:stroke on="f"/>
              <v:imagedata o:title=""/>
              <o:lock v:ext="edit"/>
            </v:shape>
            <v:shape id="_x0000_s1375" o:spid="_x0000_s1375" style="position:absolute;left:1119;top:887;height:48;width:56;" fillcolor="#FFA500" filled="t" stroked="f" coordorigin="1120,887" coordsize="56,48" path="m1147,887l1120,935,1175,935,1147,887xe">
              <v:path arrowok="t"/>
              <v:fill on="t" focussize="0,0"/>
              <v:stroke on="f"/>
              <v:imagedata o:title=""/>
              <o:lock v:ext="edit"/>
            </v:shape>
            <v:shape id="_x0000_s1376" o:spid="_x0000_s1376" style="position:absolute;left:1132;top:887;height:48;width:56;" fillcolor="#FFA500" filled="t" stroked="f" coordorigin="1132,888" coordsize="56,48" path="m1160,888l1132,936,1187,936,1160,888xe">
              <v:path arrowok="t"/>
              <v:fill on="t" focussize="0,0"/>
              <v:stroke on="f"/>
              <v:imagedata o:title=""/>
              <o:lock v:ext="edit"/>
            </v:shape>
            <v:shape id="_x0000_s1377" o:spid="_x0000_s1377" style="position:absolute;left:1144;top:889;height:48;width:56;" fillcolor="#FFA500" filled="t" stroked="f" coordorigin="1144,889" coordsize="56,48" path="m1172,889l1144,937,1200,937,1172,889xe">
              <v:path arrowok="t"/>
              <v:fill on="t" focussize="0,0"/>
              <v:stroke on="f"/>
              <v:imagedata o:title=""/>
              <o:lock v:ext="edit"/>
            </v:shape>
            <v:shape id="_x0000_s1378" o:spid="_x0000_s1378" style="position:absolute;left:1156;top:889;height:48;width:56;" fillcolor="#FFA500" filled="t" stroked="f" coordorigin="1157,890" coordsize="56,48" path="m1184,890l1157,937,1212,937,1184,890xe">
              <v:path arrowok="t"/>
              <v:fill on="t" focussize="0,0"/>
              <v:stroke on="f"/>
              <v:imagedata o:title=""/>
              <o:lock v:ext="edit"/>
            </v:shape>
            <v:shape id="_x0000_s1379" o:spid="_x0000_s1379" style="position:absolute;left:1168;top:895;height:48;width:56;" fillcolor="#FFA500" filled="t" stroked="f" coordorigin="1169,895" coordsize="56,48" path="m1197,895l1169,943,1224,943,1197,895xe">
              <v:path arrowok="t"/>
              <v:fill on="t" focussize="0,0"/>
              <v:stroke on="f"/>
              <v:imagedata o:title=""/>
              <o:lock v:ext="edit"/>
            </v:shape>
            <v:shape id="_x0000_s1380" o:spid="_x0000_s1380" style="position:absolute;left:1181;top:897;height:48;width:56;" fillcolor="#FFA500" filled="t" stroked="f" coordorigin="1181,897" coordsize="56,48" path="m1209,897l1181,945,1236,945,1209,897xe">
              <v:path arrowok="t"/>
              <v:fill on="t" focussize="0,0"/>
              <v:stroke on="f"/>
              <v:imagedata o:title=""/>
              <o:lock v:ext="edit"/>
            </v:shape>
            <v:shape id="_x0000_s1381" o:spid="_x0000_s1381" style="position:absolute;left:1193;top:900;height:48;width:56;" fillcolor="#FFA500" filled="t" stroked="f" coordorigin="1193,901" coordsize="56,48" path="m1221,901l1193,948,1249,948,1221,901xe">
              <v:path arrowok="t"/>
              <v:fill on="t" focussize="0,0"/>
              <v:stroke on="f"/>
              <v:imagedata o:title=""/>
              <o:lock v:ext="edit"/>
            </v:shape>
            <v:shape id="_x0000_s1382" o:spid="_x0000_s1382" style="position:absolute;left:1205;top:903;height:48;width:56;" fillcolor="#FFA500" filled="t" stroked="f" coordorigin="1206,903" coordsize="56,48" path="m1233,903l1206,951,1261,951,1233,903xe">
              <v:path arrowok="t"/>
              <v:fill on="t" focussize="0,0"/>
              <v:stroke on="f"/>
              <v:imagedata o:title=""/>
              <o:lock v:ext="edit"/>
            </v:shape>
            <v:shape id="_x0000_s1383" o:spid="_x0000_s1383" style="position:absolute;left:1218;top:910;height:48;width:56;" fillcolor="#FFA500" filled="t" stroked="f" coordorigin="1218,910" coordsize="56,48" path="m1246,910l1218,958,1273,958,1246,910xe">
              <v:path arrowok="t"/>
              <v:fill on="t" focussize="0,0"/>
              <v:stroke on="f"/>
              <v:imagedata o:title=""/>
              <o:lock v:ext="edit"/>
            </v:shape>
            <v:shape id="_x0000_s1384" o:spid="_x0000_s1384" style="position:absolute;left:1230;top:928;height:48;width:56;" fillcolor="#FFA500" filled="t" stroked="f" coordorigin="1230,928" coordsize="56,48" path="m1258,928l1230,976,1286,976,1258,928xe">
              <v:path arrowok="t"/>
              <v:fill on="t" focussize="0,0"/>
              <v:stroke on="f"/>
              <v:imagedata o:title=""/>
              <o:lock v:ext="edit"/>
            </v:shape>
            <v:shape id="_x0000_s1385" o:spid="_x0000_s1385" style="position:absolute;left:1242;top:988;height:48;width:56;" fillcolor="#FFA500" filled="t" stroked="f" coordorigin="1243,989" coordsize="56,48" path="m1270,989l1243,1037,1298,1037,1270,989xe">
              <v:path arrowok="t"/>
              <v:fill on="t" focussize="0,0"/>
              <v:stroke on="f"/>
              <v:imagedata o:title=""/>
              <o:lock v:ext="edit"/>
            </v:shape>
            <v:shape id="_x0000_s1386" o:spid="_x0000_s1386" style="position:absolute;left:1254;top:996;height:48;width:56;" fillcolor="#FFA500" filled="t" stroked="f" coordorigin="1255,996" coordsize="56,48" path="m1282,996l1255,1044,1310,1044,1282,996xe">
              <v:path arrowok="t"/>
              <v:fill on="t" focussize="0,0"/>
              <v:stroke on="f"/>
              <v:imagedata o:title=""/>
              <o:lock v:ext="edit"/>
            </v:shape>
            <v:line id="_x0000_s1387" o:spid="_x0000_s1387" o:spt="20" style="position:absolute;left:55;top:136;flip:y;height:1141;width:0;" stroked="t" coordsize="21600,21600">
              <v:path arrowok="t"/>
              <v:fill focussize="0,0"/>
              <v:stroke weight="0.28496062992126pt" color="#000000"/>
              <v:imagedata o:title=""/>
              <o:lock v:ext="edit"/>
            </v:line>
            <v:line id="_x0000_s1388" o:spid="_x0000_s1388" o:spt="20" style="position:absolute;left:0;top:1277;flip:x;height:0;width:55;" stroked="t" coordsize="21600,21600">
              <v:path arrowok="t"/>
              <v:fill focussize="0,0"/>
              <v:stroke weight="0.28496062992126pt" color="#000000"/>
              <v:imagedata o:title=""/>
              <o:lock v:ext="edit"/>
            </v:line>
            <v:line id="_x0000_s1389" o:spid="_x0000_s1389" o:spt="20" style="position:absolute;left:0;top:991;flip:x;height:0;width:55;" stroked="t" coordsize="21600,21600">
              <v:path arrowok="t"/>
              <v:fill focussize="0,0"/>
              <v:stroke weight="0.28496062992126pt" color="#000000"/>
              <v:imagedata o:title=""/>
              <o:lock v:ext="edit"/>
            </v:line>
            <v:line id="_x0000_s1390" o:spid="_x0000_s1390" o:spt="20" style="position:absolute;left:0;top:706;flip:x;height:0;width:55;" stroked="t" coordsize="21600,21600">
              <v:path arrowok="t"/>
              <v:fill focussize="0,0"/>
              <v:stroke weight="0.28496062992126pt" color="#000000"/>
              <v:imagedata o:title=""/>
              <o:lock v:ext="edit"/>
            </v:line>
            <v:line id="_x0000_s1391" o:spid="_x0000_s1391" o:spt="20" style="position:absolute;left:0;top:421;flip:x;height:0;width:55;" stroked="t" coordsize="21600,21600">
              <v:path arrowok="t"/>
              <v:fill focussize="0,0"/>
              <v:stroke weight="0.28496062992126pt" color="#000000"/>
              <v:imagedata o:title=""/>
              <o:lock v:ext="edit"/>
            </v:line>
            <v:line id="_x0000_s1392" o:spid="_x0000_s1392" o:spt="20" style="position:absolute;left:0;top:136;flip:x;height:0;width:55;" stroked="t" coordsize="21600,21600">
              <v:path arrowok="t"/>
              <v:fill focussize="0,0"/>
              <v:stroke weight="0.28496062992126pt" color="#000000"/>
              <v:imagedata o:title=""/>
              <o:lock v:ext="edit"/>
            </v:line>
            <v:shape id="_x0000_s1393" o:spid="_x0000_s1393" style="position:absolute;left:1267;top:1225;height:48;width:56;" fillcolor="#FFA500" filled="t" stroked="f" coordorigin="1267,1225" coordsize="56,48" path="m1295,1225l1267,1273,1322,1273,1295,1225xe">
              <v:path arrowok="t"/>
              <v:fill on="t" focussize="0,0"/>
              <v:stroke on="f"/>
              <v:imagedata o:title=""/>
              <o:lock v:ext="edit"/>
            </v:shape>
            <v:shape id="_x0000_s1394" o:spid="_x0000_s1394" style="position:absolute;left:1279;top:1226;height:48;width:56;" fillcolor="#FFA500" filled="t" stroked="f" coordorigin="1279,1226" coordsize="56,48" path="m1307,1226l1279,1274,1335,1274,1307,1226xe">
              <v:path arrowok="t"/>
              <v:fill on="t" focussize="0,0"/>
              <v:stroke on="f"/>
              <v:imagedata o:title=""/>
              <o:lock v:ext="edit"/>
            </v:shape>
            <v:shape id="_x0000_s1395" o:spid="_x0000_s1395" style="position:absolute;left:1291;top:1235;height:48;width:56;" fillcolor="#FFA500" filled="t" stroked="f" coordorigin="1292,1236" coordsize="56,48" path="m1319,1236l1292,1283,1347,1283,1319,1236xe">
              <v:path arrowok="t"/>
              <v:fill on="t" focussize="0,0"/>
              <v:stroke on="f"/>
              <v:imagedata o:title=""/>
              <o:lock v:ext="edit"/>
            </v:shape>
            <v:rect id="_x0000_s1396" o:spid="_x0000_s1396" o:spt="1" style="position:absolute;left:54;top:2;height:1314;width:1314;" filled="f" stroked="t" coordsize="21600,21600">
              <v:path/>
              <v:fill on="f" focussize="0,0"/>
              <v:stroke weight="0.28496062992126pt" color="#000000"/>
              <v:imagedata o:title=""/>
              <o:lock v:ext="edit"/>
            </v:rect>
            <v:shape id="_x0000_s1397" o:spid="_x0000_s1397" style="position:absolute;left:794;top:271;height:48;width:56;" fillcolor="#FFA500" filled="t" stroked="f" coordorigin="795,272" coordsize="56,48" path="m822,272l795,320,850,320,822,272xe">
              <v:path arrowok="t"/>
              <v:fill on="t" focussize="0,0"/>
              <v:stroke on="f"/>
              <v:imagedata o:title=""/>
              <o:lock v:ext="edit"/>
            </v:shape>
            <v:shape id="_x0000_s1398" o:spid="_x0000_s1398" o:spt="202" type="#_x0000_t202" style="position:absolute;left:80;top:22;height:456;width:335;" filled="f" stroked="f" coordsize="21600,21600">
              <v:path/>
              <v:fill on="f" focussize="0,0"/>
              <v:stroke on="f" joinstyle="miter"/>
              <v:imagedata o:title=""/>
              <o:lock v:ext="edit"/>
              <v:textbox inset="0mm,0mm,0mm,0mm">
                <w:txbxContent>
                  <w:p>
                    <w:pPr>
                      <w:spacing w:before="0" w:line="71" w:lineRule="exact"/>
                      <w:ind w:left="0" w:right="0" w:firstLine="0"/>
                      <w:jc w:val="left"/>
                      <w:rPr>
                        <w:rFonts w:ascii="MS UI Gothic" w:hAnsi="MS UI Gothic"/>
                        <w:sz w:val="5"/>
                      </w:rPr>
                    </w:pPr>
                    <w:r>
                      <w:rPr>
                        <w:rFonts w:ascii="MS UI Gothic" w:hAnsi="MS UI Gothic"/>
                        <w:color w:val="0000FF"/>
                        <w:spacing w:val="-45"/>
                        <w:w w:val="113"/>
                        <w:position w:val="1"/>
                        <w:sz w:val="5"/>
                      </w:rPr>
                      <w:t>●</w:t>
                    </w:r>
                    <w:r>
                      <w:rPr>
                        <w:rFonts w:ascii="MS UI Gothic" w:hAnsi="MS UI Gothic"/>
                        <w:color w:val="0000FF"/>
                        <w:w w:val="113"/>
                        <w:sz w:val="5"/>
                      </w:rPr>
                      <w:t>●</w:t>
                    </w:r>
                  </w:p>
                  <w:p>
                    <w:pPr>
                      <w:spacing w:before="12" w:line="69" w:lineRule="exact"/>
                      <w:ind w:left="24" w:right="0" w:firstLine="0"/>
                      <w:jc w:val="left"/>
                      <w:rPr>
                        <w:rFonts w:ascii="MS UI Gothic" w:hAnsi="MS UI Gothic"/>
                        <w:sz w:val="5"/>
                      </w:rPr>
                    </w:pPr>
                    <w:r>
                      <w:rPr>
                        <w:rFonts w:ascii="MS UI Gothic" w:hAnsi="MS UI Gothic"/>
                        <w:color w:val="0000FF"/>
                        <w:spacing w:val="-45"/>
                        <w:w w:val="113"/>
                        <w:position w:val="2"/>
                        <w:sz w:val="5"/>
                      </w:rPr>
                      <w:t>●●</w:t>
                    </w:r>
                    <w:r>
                      <w:rPr>
                        <w:rFonts w:ascii="MS UI Gothic" w:hAnsi="MS UI Gothic"/>
                        <w:color w:val="0000FF"/>
                        <w:w w:val="113"/>
                        <w:sz w:val="5"/>
                      </w:rPr>
                      <w:t>●</w:t>
                    </w:r>
                  </w:p>
                  <w:p>
                    <w:pPr>
                      <w:spacing w:before="0" w:line="168" w:lineRule="auto"/>
                      <w:ind w:left="61" w:right="0" w:firstLine="0"/>
                      <w:jc w:val="left"/>
                      <w:rPr>
                        <w:rFonts w:ascii="MS UI Gothic" w:hAnsi="MS UI Gothic"/>
                        <w:sz w:val="5"/>
                      </w:rPr>
                    </w:pPr>
                    <w:r>
                      <w:rPr>
                        <w:rFonts w:ascii="MS UI Gothic" w:hAnsi="MS UI Gothic"/>
                        <w:color w:val="0000FF"/>
                        <w:spacing w:val="-45"/>
                        <w:w w:val="113"/>
                        <w:sz w:val="5"/>
                      </w:rPr>
                      <w:t>●</w:t>
                    </w:r>
                    <w:r>
                      <w:rPr>
                        <w:rFonts w:ascii="MS UI Gothic" w:hAnsi="MS UI Gothic"/>
                        <w:color w:val="0000FF"/>
                        <w:w w:val="113"/>
                        <w:position w:val="-1"/>
                        <w:sz w:val="5"/>
                      </w:rPr>
                      <w:t>●</w:t>
                    </w:r>
                  </w:p>
                  <w:p>
                    <w:pPr>
                      <w:spacing w:before="12" w:line="61" w:lineRule="exact"/>
                      <w:ind w:left="85" w:right="0" w:firstLine="0"/>
                      <w:jc w:val="left"/>
                      <w:rPr>
                        <w:rFonts w:ascii="MS UI Gothic" w:hAnsi="MS UI Gothic"/>
                        <w:sz w:val="5"/>
                      </w:rPr>
                    </w:pPr>
                    <w:r>
                      <w:rPr>
                        <w:rFonts w:ascii="MS UI Gothic" w:hAnsi="MS UI Gothic"/>
                        <w:color w:val="0000FF"/>
                        <w:spacing w:val="-45"/>
                        <w:w w:val="113"/>
                        <w:position w:val="1"/>
                        <w:sz w:val="5"/>
                      </w:rPr>
                      <w:t>●●</w:t>
                    </w:r>
                    <w:r>
                      <w:rPr>
                        <w:rFonts w:ascii="MS UI Gothic" w:hAnsi="MS UI Gothic"/>
                        <w:color w:val="0000FF"/>
                        <w:w w:val="113"/>
                        <w:sz w:val="5"/>
                      </w:rPr>
                      <w:t>●</w:t>
                    </w:r>
                  </w:p>
                  <w:p>
                    <w:pPr>
                      <w:spacing w:before="0" w:line="68" w:lineRule="exact"/>
                      <w:ind w:left="122" w:right="0" w:firstLine="0"/>
                      <w:jc w:val="left"/>
                      <w:rPr>
                        <w:rFonts w:ascii="MS UI Gothic" w:hAnsi="MS UI Gothic"/>
                        <w:sz w:val="5"/>
                      </w:rPr>
                    </w:pPr>
                    <w:r>
                      <w:rPr>
                        <w:rFonts w:ascii="MS UI Gothic" w:hAnsi="MS UI Gothic"/>
                        <w:color w:val="0000FF"/>
                        <w:spacing w:val="-45"/>
                        <w:w w:val="113"/>
                        <w:position w:val="3"/>
                        <w:sz w:val="5"/>
                      </w:rPr>
                      <w:t>●</w:t>
                    </w:r>
                    <w:r>
                      <w:rPr>
                        <w:rFonts w:ascii="MS UI Gothic" w:hAnsi="MS UI Gothic"/>
                        <w:color w:val="0000FF"/>
                        <w:spacing w:val="-45"/>
                        <w:w w:val="113"/>
                        <w:position w:val="1"/>
                        <w:sz w:val="5"/>
                      </w:rPr>
                      <w:t>●</w:t>
                    </w:r>
                    <w:r>
                      <w:rPr>
                        <w:rFonts w:ascii="MS UI Gothic" w:hAnsi="MS UI Gothic"/>
                        <w:color w:val="0000FF"/>
                        <w:w w:val="113"/>
                        <w:sz w:val="5"/>
                      </w:rPr>
                      <w:t>●</w:t>
                    </w:r>
                  </w:p>
                  <w:p>
                    <w:pPr>
                      <w:spacing w:before="0" w:line="223" w:lineRule="auto"/>
                      <w:ind w:left="159" w:right="0" w:firstLine="0"/>
                      <w:jc w:val="left"/>
                      <w:rPr>
                        <w:rFonts w:ascii="MS UI Gothic" w:hAnsi="MS UI Gothic"/>
                        <w:sz w:val="5"/>
                      </w:rPr>
                    </w:pPr>
                    <w:r>
                      <w:rPr>
                        <w:rFonts w:ascii="MS UI Gothic" w:hAnsi="MS UI Gothic"/>
                        <w:color w:val="0000FF"/>
                        <w:spacing w:val="-45"/>
                        <w:w w:val="113"/>
                        <w:position w:val="1"/>
                        <w:sz w:val="5"/>
                      </w:rPr>
                      <w:t>●●</w:t>
                    </w:r>
                    <w:r>
                      <w:rPr>
                        <w:rFonts w:ascii="MS UI Gothic" w:hAnsi="MS UI Gothic"/>
                        <w:color w:val="0000FF"/>
                        <w:spacing w:val="-45"/>
                        <w:w w:val="113"/>
                        <w:sz w:val="5"/>
                      </w:rPr>
                      <w:t>●●</w:t>
                    </w:r>
                    <w:r>
                      <w:rPr>
                        <w:rFonts w:ascii="MS UI Gothic" w:hAnsi="MS UI Gothic"/>
                        <w:color w:val="0000FF"/>
                        <w:spacing w:val="-45"/>
                        <w:w w:val="113"/>
                        <w:position w:val="-1"/>
                        <w:sz w:val="5"/>
                      </w:rPr>
                      <w:t>●</w:t>
                    </w:r>
                    <w:r>
                      <w:rPr>
                        <w:rFonts w:ascii="MS UI Gothic" w:hAnsi="MS UI Gothic"/>
                        <w:color w:val="0000FF"/>
                        <w:spacing w:val="-45"/>
                        <w:w w:val="113"/>
                        <w:position w:val="-2"/>
                        <w:sz w:val="5"/>
                      </w:rPr>
                      <w:t>●</w:t>
                    </w:r>
                    <w:r>
                      <w:rPr>
                        <w:rFonts w:ascii="MS UI Gothic" w:hAnsi="MS UI Gothic"/>
                        <w:color w:val="0000FF"/>
                        <w:spacing w:val="-45"/>
                        <w:w w:val="113"/>
                        <w:position w:val="-3"/>
                        <w:sz w:val="5"/>
                      </w:rPr>
                      <w:t>●●</w:t>
                    </w:r>
                    <w:r>
                      <w:rPr>
                        <w:rFonts w:ascii="MS UI Gothic" w:hAnsi="MS UI Gothic"/>
                        <w:color w:val="0000FF"/>
                        <w:w w:val="113"/>
                        <w:position w:val="-3"/>
                        <w:sz w:val="5"/>
                      </w:rPr>
                      <w:t>●</w:t>
                    </w:r>
                  </w:p>
                </w:txbxContent>
              </v:textbox>
            </v:shape>
            <v:shape id="_x0000_s1399" o:spid="_x0000_s1399" o:spt="202" type="#_x0000_t202" style="position:absolute;left:351;top:438;height:141;width:107;" filled="f" stroked="f" coordsize="21600,21600">
              <v:path/>
              <v:fill on="f" focussize="0,0"/>
              <v:stroke on="f" joinstyle="miter"/>
              <v:imagedata o:title=""/>
              <o:lock v:ext="edit"/>
              <v:textbox inset="0mm,0mm,0mm,0mm">
                <w:txbxContent>
                  <w:p>
                    <w:pPr>
                      <w:spacing w:before="0" w:line="57" w:lineRule="exact"/>
                      <w:ind w:left="0" w:right="0" w:firstLine="0"/>
                      <w:jc w:val="left"/>
                      <w:rPr>
                        <w:rFonts w:ascii="MS UI Gothic" w:hAnsi="MS UI Gothic"/>
                        <w:sz w:val="5"/>
                      </w:rPr>
                    </w:pPr>
                    <w:r>
                      <w:rPr>
                        <w:rFonts w:ascii="MS UI Gothic" w:hAnsi="MS UI Gothic"/>
                        <w:color w:val="0000FF"/>
                        <w:spacing w:val="-45"/>
                        <w:w w:val="113"/>
                        <w:position w:val="1"/>
                        <w:sz w:val="5"/>
                      </w:rPr>
                      <w:t>●●</w:t>
                    </w:r>
                    <w:r>
                      <w:rPr>
                        <w:rFonts w:ascii="MS UI Gothic" w:hAnsi="MS UI Gothic"/>
                        <w:color w:val="0000FF"/>
                        <w:w w:val="113"/>
                        <w:sz w:val="5"/>
                      </w:rPr>
                      <w:t>●</w:t>
                    </w:r>
                  </w:p>
                  <w:p>
                    <w:pPr>
                      <w:spacing w:before="0" w:line="213" w:lineRule="auto"/>
                      <w:ind w:left="36" w:right="0" w:firstLine="0"/>
                      <w:jc w:val="left"/>
                      <w:rPr>
                        <w:rFonts w:ascii="MS UI Gothic" w:hAnsi="MS UI Gothic"/>
                        <w:sz w:val="5"/>
                      </w:rPr>
                    </w:pPr>
                    <w:r>
                      <w:rPr>
                        <w:rFonts w:ascii="MS UI Gothic" w:hAnsi="MS UI Gothic"/>
                        <w:color w:val="0000FF"/>
                        <w:spacing w:val="-45"/>
                        <w:w w:val="115"/>
                        <w:position w:val="2"/>
                        <w:sz w:val="5"/>
                      </w:rPr>
                      <w:t>●</w:t>
                    </w:r>
                    <w:r>
                      <w:rPr>
                        <w:rFonts w:ascii="MS UI Gothic" w:hAnsi="MS UI Gothic"/>
                        <w:color w:val="0000FF"/>
                        <w:spacing w:val="-45"/>
                        <w:w w:val="115"/>
                        <w:position w:val="1"/>
                        <w:sz w:val="5"/>
                      </w:rPr>
                      <w:t>●</w:t>
                    </w:r>
                    <w:r>
                      <w:rPr>
                        <w:rFonts w:ascii="MS UI Gothic" w:hAnsi="MS UI Gothic"/>
                        <w:color w:val="0000FF"/>
                        <w:spacing w:val="-45"/>
                        <w:w w:val="115"/>
                        <w:sz w:val="5"/>
                      </w:rPr>
                      <w:t>●</w:t>
                    </w:r>
                    <w:r>
                      <w:rPr>
                        <w:rFonts w:ascii="MS UI Gothic" w:hAnsi="MS UI Gothic"/>
                        <w:color w:val="0000FF"/>
                        <w:spacing w:val="-45"/>
                        <w:w w:val="115"/>
                        <w:position w:val="-1"/>
                        <w:sz w:val="5"/>
                      </w:rPr>
                      <w:t>●</w:t>
                    </w:r>
                  </w:p>
                </w:txbxContent>
              </v:textbox>
            </v:shape>
            <v:shape id="_x0000_s1400" o:spid="_x0000_s1400" o:spt="202" type="#_x0000_t202" style="position:absolute;left:437;top:538;height:158;width:176;" filled="f" stroked="f" coordsize="21600,21600">
              <v:path/>
              <v:fill on="f" focussize="0,0"/>
              <v:stroke on="f" joinstyle="miter"/>
              <v:imagedata o:title=""/>
              <o:lock v:ext="edit"/>
              <v:textbox inset="0mm,0mm,0mm,0mm">
                <w:txbxContent>
                  <w:p>
                    <w:pPr>
                      <w:spacing w:before="0" w:line="59" w:lineRule="exact"/>
                      <w:ind w:left="0" w:right="0" w:firstLine="0"/>
                      <w:jc w:val="left"/>
                      <w:rPr>
                        <w:rFonts w:ascii="MS UI Gothic" w:hAnsi="MS UI Gothic"/>
                        <w:sz w:val="5"/>
                      </w:rPr>
                    </w:pPr>
                    <w:r>
                      <w:rPr>
                        <w:rFonts w:ascii="MS UI Gothic" w:hAnsi="MS UI Gothic"/>
                        <w:color w:val="0000FF"/>
                        <w:spacing w:val="-45"/>
                        <w:w w:val="113"/>
                        <w:position w:val="1"/>
                        <w:sz w:val="5"/>
                      </w:rPr>
                      <w:t>●</w:t>
                    </w:r>
                    <w:r>
                      <w:rPr>
                        <w:rFonts w:ascii="MS UI Gothic" w:hAnsi="MS UI Gothic"/>
                        <w:color w:val="0000FF"/>
                        <w:w w:val="113"/>
                        <w:sz w:val="5"/>
                      </w:rPr>
                      <w:t>●</w:t>
                    </w:r>
                  </w:p>
                  <w:p>
                    <w:pPr>
                      <w:spacing w:before="0" w:line="218" w:lineRule="auto"/>
                      <w:ind w:left="24" w:right="0" w:firstLine="0"/>
                      <w:jc w:val="left"/>
                      <w:rPr>
                        <w:rFonts w:ascii="MS UI Gothic" w:hAnsi="MS UI Gothic"/>
                        <w:sz w:val="5"/>
                      </w:rPr>
                    </w:pPr>
                    <w:r>
                      <w:rPr>
                        <w:rFonts w:ascii="MS UI Gothic" w:hAnsi="MS UI Gothic"/>
                        <w:color w:val="0000FF"/>
                        <w:spacing w:val="-45"/>
                        <w:w w:val="113"/>
                        <w:position w:val="1"/>
                        <w:sz w:val="5"/>
                      </w:rPr>
                      <w:t>●</w:t>
                    </w:r>
                    <w:r>
                      <w:rPr>
                        <w:rFonts w:ascii="MS UI Gothic" w:hAnsi="MS UI Gothic"/>
                        <w:color w:val="0000FF"/>
                        <w:spacing w:val="-45"/>
                        <w:w w:val="113"/>
                        <w:sz w:val="5"/>
                      </w:rPr>
                      <w:t>●●</w:t>
                    </w:r>
                    <w:r>
                      <w:rPr>
                        <w:rFonts w:ascii="MS UI Gothic" w:hAnsi="MS UI Gothic"/>
                        <w:color w:val="0000FF"/>
                        <w:spacing w:val="-45"/>
                        <w:w w:val="113"/>
                        <w:position w:val="0"/>
                        <w:sz w:val="5"/>
                      </w:rPr>
                      <w:t>●</w:t>
                    </w:r>
                    <w:r>
                      <w:rPr>
                        <w:rFonts w:ascii="MS UI Gothic" w:hAnsi="MS UI Gothic"/>
                        <w:color w:val="0000FF"/>
                        <w:spacing w:val="-45"/>
                        <w:w w:val="113"/>
                        <w:position w:val="-1"/>
                        <w:sz w:val="5"/>
                      </w:rPr>
                      <w:t>●</w:t>
                    </w:r>
                    <w:r>
                      <w:rPr>
                        <w:rFonts w:ascii="MS UI Gothic" w:hAnsi="MS UI Gothic"/>
                        <w:color w:val="0000FF"/>
                        <w:spacing w:val="-45"/>
                        <w:w w:val="113"/>
                        <w:position w:val="-2"/>
                        <w:sz w:val="5"/>
                      </w:rPr>
                      <w:t>●</w:t>
                    </w:r>
                    <w:r>
                      <w:rPr>
                        <w:rFonts w:ascii="MS UI Gothic" w:hAnsi="MS UI Gothic"/>
                        <w:color w:val="0000FF"/>
                        <w:w w:val="113"/>
                        <w:position w:val="-3"/>
                        <w:sz w:val="5"/>
                      </w:rPr>
                      <w:t>●</w:t>
                    </w:r>
                  </w:p>
                </w:txbxContent>
              </v:textbox>
            </v:shape>
            <v:shape id="_x0000_s1401" o:spid="_x0000_s1401" o:spt="202" type="#_x0000_t202" style="position:absolute;left:547;top:646;height:99;width:94;" filled="f" stroked="f" coordsize="21600,21600">
              <v:path/>
              <v:fill on="f" focussize="0,0"/>
              <v:stroke on="f" joinstyle="miter"/>
              <v:imagedata o:title=""/>
              <o:lock v:ext="edit"/>
              <v:textbox inset="0mm,0mm,0mm,0mm">
                <w:txbxContent>
                  <w:p>
                    <w:pPr>
                      <w:spacing w:before="0" w:line="98" w:lineRule="exact"/>
                      <w:ind w:left="0" w:right="0" w:firstLine="0"/>
                      <w:jc w:val="left"/>
                      <w:rPr>
                        <w:rFonts w:ascii="MS UI Gothic" w:hAnsi="MS UI Gothic"/>
                        <w:sz w:val="5"/>
                      </w:rPr>
                    </w:pPr>
                    <w:r>
                      <w:rPr>
                        <w:rFonts w:ascii="MS UI Gothic" w:hAnsi="MS UI Gothic"/>
                        <w:color w:val="0000FF"/>
                        <w:spacing w:val="-45"/>
                        <w:w w:val="115"/>
                        <w:position w:val="4"/>
                        <w:sz w:val="5"/>
                      </w:rPr>
                      <w:t>●</w:t>
                    </w:r>
                    <w:r>
                      <w:rPr>
                        <w:rFonts w:ascii="MS UI Gothic" w:hAnsi="MS UI Gothic"/>
                        <w:color w:val="0000FF"/>
                        <w:spacing w:val="-45"/>
                        <w:w w:val="115"/>
                        <w:position w:val="3"/>
                        <w:sz w:val="5"/>
                      </w:rPr>
                      <w:t>●</w:t>
                    </w:r>
                    <w:r>
                      <w:rPr>
                        <w:rFonts w:ascii="MS UI Gothic" w:hAnsi="MS UI Gothic"/>
                        <w:color w:val="0000FF"/>
                        <w:spacing w:val="-45"/>
                        <w:w w:val="115"/>
                        <w:position w:val="2"/>
                        <w:sz w:val="5"/>
                      </w:rPr>
                      <w:t>●●</w:t>
                    </w:r>
                    <w:r>
                      <w:rPr>
                        <w:rFonts w:ascii="MS UI Gothic" w:hAnsi="MS UI Gothic"/>
                        <w:color w:val="0000FF"/>
                        <w:spacing w:val="-45"/>
                        <w:w w:val="115"/>
                        <w:position w:val="1"/>
                        <w:sz w:val="5"/>
                      </w:rPr>
                      <w:t>●</w:t>
                    </w:r>
                    <w:r>
                      <w:rPr>
                        <w:rFonts w:ascii="MS UI Gothic" w:hAnsi="MS UI Gothic"/>
                        <w:color w:val="0000FF"/>
                        <w:spacing w:val="-45"/>
                        <w:w w:val="115"/>
                        <w:sz w:val="5"/>
                      </w:rPr>
                      <w:t>●</w:t>
                    </w:r>
                  </w:p>
                </w:txbxContent>
              </v:textbox>
            </v:shape>
            <v:shape id="_x0000_s1402" o:spid="_x0000_s1402" o:spt="202" type="#_x0000_t202" style="position:absolute;left:621;top:701;height:110;width:200;" filled="f" stroked="f" coordsize="21600,21600">
              <v:path/>
              <v:fill on="f" focussize="0,0"/>
              <v:stroke on="f" joinstyle="miter"/>
              <v:imagedata o:title=""/>
              <o:lock v:ext="edit"/>
              <v:textbox inset="0mm,0mm,0mm,0mm">
                <w:txbxContent>
                  <w:p>
                    <w:pPr>
                      <w:spacing w:before="6" w:line="196" w:lineRule="auto"/>
                      <w:ind w:left="0" w:right="0" w:firstLine="0"/>
                      <w:jc w:val="left"/>
                      <w:rPr>
                        <w:rFonts w:ascii="MS UI Gothic" w:hAnsi="MS UI Gothic"/>
                        <w:sz w:val="5"/>
                      </w:rPr>
                    </w:pPr>
                    <w:r>
                      <w:rPr>
                        <w:rFonts w:ascii="MS UI Gothic" w:hAnsi="MS UI Gothic"/>
                        <w:color w:val="0000FF"/>
                        <w:spacing w:val="-45"/>
                        <w:w w:val="113"/>
                        <w:position w:val="3"/>
                        <w:sz w:val="5"/>
                      </w:rPr>
                      <w:t>●</w:t>
                    </w:r>
                    <w:r>
                      <w:rPr>
                        <w:rFonts w:ascii="MS UI Gothic" w:hAnsi="MS UI Gothic"/>
                        <w:color w:val="0000FF"/>
                        <w:spacing w:val="-45"/>
                        <w:w w:val="113"/>
                        <w:position w:val="2"/>
                        <w:sz w:val="5"/>
                      </w:rPr>
                      <w:t>●●●</w:t>
                    </w:r>
                    <w:r>
                      <w:rPr>
                        <w:rFonts w:ascii="MS UI Gothic" w:hAnsi="MS UI Gothic"/>
                        <w:color w:val="0000FF"/>
                        <w:spacing w:val="-45"/>
                        <w:w w:val="113"/>
                        <w:position w:val="1"/>
                        <w:sz w:val="5"/>
                      </w:rPr>
                      <w:t>●●</w:t>
                    </w:r>
                    <w:r>
                      <w:rPr>
                        <w:rFonts w:ascii="MS UI Gothic" w:hAnsi="MS UI Gothic"/>
                        <w:color w:val="0000FF"/>
                        <w:spacing w:val="-45"/>
                        <w:w w:val="113"/>
                        <w:sz w:val="5"/>
                      </w:rPr>
                      <w:t>●●●●</w:t>
                    </w:r>
                    <w:r>
                      <w:rPr>
                        <w:rFonts w:ascii="MS UI Gothic" w:hAnsi="MS UI Gothic"/>
                        <w:color w:val="0000FF"/>
                        <w:w w:val="113"/>
                        <w:position w:val="-1"/>
                        <w:sz w:val="5"/>
                      </w:rPr>
                      <w:t>●</w:t>
                    </w:r>
                  </w:p>
                </w:txbxContent>
              </v:textbox>
            </v:shape>
            <v:shape id="_x0000_s1403" o:spid="_x0000_s1403" o:spt="202" type="#_x0000_t202" style="position:absolute;left:756;top:769;height:110;width:156;" filled="f" stroked="f" coordsize="21600,21600">
              <v:path/>
              <v:fill on="f" focussize="0,0"/>
              <v:stroke on="f" joinstyle="miter"/>
              <v:imagedata o:title=""/>
              <o:lock v:ext="edit"/>
              <v:textbox inset="0mm,0mm,0mm,0mm">
                <w:txbxContent>
                  <w:p>
                    <w:pPr>
                      <w:spacing w:before="1" w:line="108" w:lineRule="exact"/>
                      <w:ind w:left="0" w:right="0" w:firstLine="0"/>
                      <w:jc w:val="left"/>
                      <w:rPr>
                        <w:rFonts w:ascii="MS UI Gothic" w:hAnsi="MS UI Gothic"/>
                        <w:sz w:val="5"/>
                      </w:rPr>
                    </w:pPr>
                    <w:r>
                      <w:rPr>
                        <w:rFonts w:ascii="MS UI Gothic" w:hAnsi="MS UI Gothic"/>
                        <w:color w:val="0000FF"/>
                        <w:spacing w:val="-45"/>
                        <w:w w:val="115"/>
                        <w:position w:val="5"/>
                        <w:sz w:val="5"/>
                      </w:rPr>
                      <w:t>●●</w:t>
                    </w:r>
                    <w:r>
                      <w:rPr>
                        <w:rFonts w:ascii="MS UI Gothic" w:hAnsi="MS UI Gothic"/>
                        <w:color w:val="0000FF"/>
                        <w:spacing w:val="-45"/>
                        <w:w w:val="115"/>
                        <w:position w:val="4"/>
                        <w:sz w:val="5"/>
                      </w:rPr>
                      <w:t>●</w:t>
                    </w:r>
                    <w:r>
                      <w:rPr>
                        <w:rFonts w:ascii="MS UI Gothic" w:hAnsi="MS UI Gothic"/>
                        <w:color w:val="0000FF"/>
                        <w:spacing w:val="-45"/>
                        <w:w w:val="115"/>
                        <w:position w:val="3"/>
                        <w:sz w:val="5"/>
                      </w:rPr>
                      <w:t>●●</w:t>
                    </w:r>
                    <w:r>
                      <w:rPr>
                        <w:rFonts w:ascii="MS UI Gothic" w:hAnsi="MS UI Gothic"/>
                        <w:color w:val="0000FF"/>
                        <w:spacing w:val="-45"/>
                        <w:w w:val="115"/>
                        <w:position w:val="2"/>
                        <w:sz w:val="5"/>
                      </w:rPr>
                      <w:t>●●●</w:t>
                    </w:r>
                    <w:r>
                      <w:rPr>
                        <w:rFonts w:ascii="MS UI Gothic" w:hAnsi="MS UI Gothic"/>
                        <w:color w:val="0000FF"/>
                        <w:spacing w:val="-45"/>
                        <w:w w:val="115"/>
                        <w:position w:val="1"/>
                        <w:sz w:val="5"/>
                      </w:rPr>
                      <w:t>●</w:t>
                    </w:r>
                    <w:r>
                      <w:rPr>
                        <w:rFonts w:ascii="MS UI Gothic" w:hAnsi="MS UI Gothic"/>
                        <w:color w:val="0000FF"/>
                        <w:spacing w:val="-45"/>
                        <w:w w:val="115"/>
                        <w:sz w:val="5"/>
                      </w:rPr>
                      <w:t>●●</w:t>
                    </w:r>
                  </w:p>
                </w:txbxContent>
              </v:textbox>
            </v:shape>
            <v:shape id="_x0000_s1404" o:spid="_x0000_s1404" o:spt="202" type="#_x0000_t202" style="position:absolute;left:891;top:828;height:89;width:70;" filled="f" stroked="f" coordsize="21600,21600">
              <v:path/>
              <v:fill on="f" focussize="0,0"/>
              <v:stroke on="f" joinstyle="miter"/>
              <v:imagedata o:title=""/>
              <o:lock v:ext="edit"/>
              <v:textbox inset="0mm,0mm,0mm,0mm">
                <w:txbxContent>
                  <w:p>
                    <w:pPr>
                      <w:spacing w:before="2" w:line="208" w:lineRule="auto"/>
                      <w:ind w:left="0" w:right="0" w:firstLine="0"/>
                      <w:jc w:val="left"/>
                      <w:rPr>
                        <w:rFonts w:ascii="MS UI Gothic" w:hAnsi="MS UI Gothic"/>
                        <w:sz w:val="5"/>
                      </w:rPr>
                    </w:pPr>
                    <w:r>
                      <w:rPr>
                        <w:rFonts w:ascii="MS UI Gothic" w:hAnsi="MS UI Gothic"/>
                        <w:color w:val="0000FF"/>
                        <w:spacing w:val="-45"/>
                        <w:w w:val="115"/>
                        <w:position w:val="1"/>
                        <w:sz w:val="5"/>
                      </w:rPr>
                      <w:t>●</w:t>
                    </w:r>
                    <w:r>
                      <w:rPr>
                        <w:rFonts w:ascii="MS UI Gothic" w:hAnsi="MS UI Gothic"/>
                        <w:color w:val="0000FF"/>
                        <w:spacing w:val="-45"/>
                        <w:w w:val="115"/>
                        <w:sz w:val="5"/>
                      </w:rPr>
                      <w:t>●</w:t>
                    </w:r>
                    <w:r>
                      <w:rPr>
                        <w:rFonts w:ascii="MS UI Gothic" w:hAnsi="MS UI Gothic"/>
                        <w:color w:val="0000FF"/>
                        <w:spacing w:val="-45"/>
                        <w:w w:val="115"/>
                        <w:position w:val="0"/>
                        <w:sz w:val="5"/>
                      </w:rPr>
                      <w:t>●</w:t>
                    </w:r>
                    <w:r>
                      <w:rPr>
                        <w:rFonts w:ascii="MS UI Gothic" w:hAnsi="MS UI Gothic"/>
                        <w:color w:val="0000FF"/>
                        <w:spacing w:val="-45"/>
                        <w:w w:val="115"/>
                        <w:position w:val="-1"/>
                        <w:sz w:val="5"/>
                      </w:rPr>
                      <w:t>●</w:t>
                    </w:r>
                  </w:p>
                </w:txbxContent>
              </v:textbox>
            </v:shape>
            <v:shape id="_x0000_s1405" o:spid="_x0000_s1405" o:spt="202" type="#_x0000_t202" style="position:absolute;left:940;top:875;height:102;width:168;" filled="f" stroked="f" coordsize="21600,21600">
              <v:path/>
              <v:fill on="f" focussize="0,0"/>
              <v:stroke on="f" joinstyle="miter"/>
              <v:imagedata o:title=""/>
              <o:lock v:ext="edit"/>
              <v:textbox inset="0mm,0mm,0mm,0mm">
                <w:txbxContent>
                  <w:p>
                    <w:pPr>
                      <w:spacing w:before="3" w:line="98" w:lineRule="exact"/>
                      <w:ind w:left="0" w:right="0" w:firstLine="0"/>
                      <w:jc w:val="left"/>
                      <w:rPr>
                        <w:rFonts w:ascii="MS UI Gothic" w:hAnsi="MS UI Gothic"/>
                        <w:sz w:val="5"/>
                      </w:rPr>
                    </w:pPr>
                    <w:r>
                      <w:rPr>
                        <w:rFonts w:ascii="MS UI Gothic" w:hAnsi="MS UI Gothic"/>
                        <w:color w:val="0000FF"/>
                        <w:spacing w:val="-45"/>
                        <w:w w:val="115"/>
                        <w:position w:val="4"/>
                        <w:sz w:val="5"/>
                      </w:rPr>
                      <w:t>●●●●</w:t>
                    </w:r>
                    <w:r>
                      <w:rPr>
                        <w:rFonts w:ascii="MS UI Gothic" w:hAnsi="MS UI Gothic"/>
                        <w:color w:val="0000FF"/>
                        <w:spacing w:val="-45"/>
                        <w:w w:val="115"/>
                        <w:position w:val="3"/>
                        <w:sz w:val="5"/>
                      </w:rPr>
                      <w:t>●</w:t>
                    </w:r>
                    <w:r>
                      <w:rPr>
                        <w:rFonts w:ascii="MS UI Gothic" w:hAnsi="MS UI Gothic"/>
                        <w:color w:val="0000FF"/>
                        <w:spacing w:val="-45"/>
                        <w:w w:val="115"/>
                        <w:position w:val="2"/>
                        <w:sz w:val="5"/>
                      </w:rPr>
                      <w:t>●</w:t>
                    </w:r>
                    <w:r>
                      <w:rPr>
                        <w:rFonts w:ascii="MS UI Gothic" w:hAnsi="MS UI Gothic"/>
                        <w:color w:val="0000FF"/>
                        <w:spacing w:val="-45"/>
                        <w:w w:val="115"/>
                        <w:position w:val="1"/>
                        <w:sz w:val="5"/>
                      </w:rPr>
                      <w:t>●●●</w:t>
                    </w:r>
                    <w:r>
                      <w:rPr>
                        <w:rFonts w:ascii="MS UI Gothic" w:hAnsi="MS UI Gothic"/>
                        <w:color w:val="0000FF"/>
                        <w:spacing w:val="-45"/>
                        <w:w w:val="115"/>
                        <w:sz w:val="5"/>
                      </w:rPr>
                      <w:t>●●●</w:t>
                    </w:r>
                  </w:p>
                </w:txbxContent>
              </v:textbox>
            </v:shape>
            <v:shape id="_x0000_s1406" o:spid="_x0000_s1406" o:spt="202" type="#_x0000_t202" style="position:absolute;left:1088;top:932;height:299;width:286;" filled="f" stroked="f" coordsize="21600,21600">
              <v:path/>
              <v:fill on="f" focussize="0,0"/>
              <v:stroke on="f" joinstyle="miter"/>
              <v:imagedata o:title=""/>
              <o:lock v:ext="edit"/>
              <v:textbox inset="0mm,0mm,0mm,0mm">
                <w:txbxContent>
                  <w:p>
                    <w:pPr>
                      <w:spacing w:before="6" w:line="184" w:lineRule="auto"/>
                      <w:ind w:left="0" w:right="91" w:firstLine="0"/>
                      <w:jc w:val="right"/>
                      <w:rPr>
                        <w:rFonts w:ascii="MS UI Gothic" w:hAnsi="MS UI Gothic"/>
                        <w:sz w:val="5"/>
                      </w:rPr>
                    </w:pPr>
                    <w:r>
                      <w:rPr>
                        <w:rFonts w:ascii="MS UI Gothic" w:hAnsi="MS UI Gothic"/>
                        <w:color w:val="0000FF"/>
                        <w:spacing w:val="-45"/>
                        <w:w w:val="113"/>
                        <w:position w:val="1"/>
                        <w:sz w:val="5"/>
                      </w:rPr>
                      <w:t>●●●●●</w:t>
                    </w:r>
                    <w:r>
                      <w:rPr>
                        <w:rFonts w:ascii="MS UI Gothic" w:hAnsi="MS UI Gothic"/>
                        <w:color w:val="0000FF"/>
                        <w:spacing w:val="-45"/>
                        <w:w w:val="113"/>
                        <w:sz w:val="5"/>
                      </w:rPr>
                      <w:t>●●●●</w:t>
                    </w:r>
                    <w:r>
                      <w:rPr>
                        <w:rFonts w:ascii="MS UI Gothic" w:hAnsi="MS UI Gothic"/>
                        <w:color w:val="0000FF"/>
                        <w:spacing w:val="-45"/>
                        <w:w w:val="113"/>
                        <w:position w:val="0"/>
                        <w:sz w:val="5"/>
                      </w:rPr>
                      <w:t>●</w:t>
                    </w:r>
                    <w:r>
                      <w:rPr>
                        <w:rFonts w:ascii="MS UI Gothic" w:hAnsi="MS UI Gothic"/>
                        <w:color w:val="0000FF"/>
                        <w:spacing w:val="-45"/>
                        <w:w w:val="113"/>
                        <w:position w:val="-1"/>
                        <w:sz w:val="5"/>
                      </w:rPr>
                      <w:t>●</w:t>
                    </w:r>
                    <w:r>
                      <w:rPr>
                        <w:rFonts w:ascii="MS UI Gothic" w:hAnsi="MS UI Gothic"/>
                        <w:color w:val="0000FF"/>
                        <w:w w:val="113"/>
                        <w:position w:val="-1"/>
                        <w:sz w:val="5"/>
                      </w:rPr>
                      <w:t>●</w:t>
                    </w:r>
                  </w:p>
                  <w:p>
                    <w:pPr>
                      <w:spacing w:before="0" w:line="56" w:lineRule="exact"/>
                      <w:ind w:left="147" w:right="0" w:firstLine="0"/>
                      <w:jc w:val="left"/>
                      <w:rPr>
                        <w:rFonts w:ascii="MS UI Gothic" w:hAnsi="MS UI Gothic"/>
                        <w:sz w:val="5"/>
                      </w:rPr>
                    </w:pPr>
                    <w:r>
                      <w:rPr>
                        <w:rFonts w:ascii="MS UI Gothic" w:hAnsi="MS UI Gothic"/>
                        <w:color w:val="0000FF"/>
                        <w:w w:val="113"/>
                        <w:sz w:val="5"/>
                      </w:rPr>
                      <w:t>●</w:t>
                    </w:r>
                  </w:p>
                  <w:p>
                    <w:pPr>
                      <w:spacing w:before="24" w:line="59" w:lineRule="exact"/>
                      <w:ind w:left="159" w:right="0" w:firstLine="0"/>
                      <w:jc w:val="left"/>
                      <w:rPr>
                        <w:rFonts w:ascii="MS UI Gothic" w:hAnsi="MS UI Gothic"/>
                        <w:sz w:val="5"/>
                      </w:rPr>
                    </w:pPr>
                    <w:r>
                      <w:rPr>
                        <w:rFonts w:ascii="MS UI Gothic" w:hAnsi="MS UI Gothic"/>
                        <w:color w:val="0000FF"/>
                        <w:w w:val="113"/>
                        <w:sz w:val="5"/>
                      </w:rPr>
                      <w:t>●</w:t>
                    </w:r>
                  </w:p>
                  <w:p>
                    <w:pPr>
                      <w:spacing w:before="0" w:line="201" w:lineRule="auto"/>
                      <w:ind w:left="0" w:right="18" w:firstLine="0"/>
                      <w:jc w:val="right"/>
                      <w:rPr>
                        <w:rFonts w:ascii="MS UI Gothic" w:hAnsi="MS UI Gothic"/>
                        <w:sz w:val="5"/>
                      </w:rPr>
                    </w:pPr>
                    <w:r>
                      <w:rPr>
                        <w:rFonts w:ascii="MS UI Gothic" w:hAnsi="MS UI Gothic"/>
                        <w:color w:val="0000FF"/>
                        <w:spacing w:val="-45"/>
                        <w:w w:val="113"/>
                        <w:sz w:val="5"/>
                      </w:rPr>
                      <w:t>●●●</w:t>
                    </w:r>
                    <w:r>
                      <w:rPr>
                        <w:rFonts w:ascii="MS UI Gothic" w:hAnsi="MS UI Gothic"/>
                        <w:color w:val="0000FF"/>
                        <w:w w:val="113"/>
                        <w:position w:val="-1"/>
                        <w:sz w:val="5"/>
                      </w:rPr>
                      <w:t>●</w:t>
                    </w:r>
                  </w:p>
                </w:txbxContent>
              </v:textbox>
            </v:shape>
            <v:shape id="_x0000_s1407" o:spid="_x0000_s1407" o:spt="202" type="#_x0000_t202" style="position:absolute;left:740;top:2;height:438;width:628;" filled="f" stroked="t" coordsize="21600,21600">
              <v:path/>
              <v:fill on="f" focussize="0,0"/>
              <v:stroke weight="0.28496062992126pt" color="#000000"/>
              <v:imagedata o:title=""/>
              <o:lock v:ext="edit"/>
              <v:textbox inset="0mm,0mm,0mm,0mm">
                <w:txbxContent>
                  <w:p>
                    <w:pPr>
                      <w:numPr>
                        <w:ilvl w:val="0"/>
                        <w:numId w:val="4"/>
                      </w:numPr>
                      <w:tabs>
                        <w:tab w:val="left" w:pos="162"/>
                      </w:tabs>
                      <w:spacing w:before="48" w:line="168" w:lineRule="exact"/>
                      <w:ind w:left="161" w:right="0" w:hanging="106"/>
                      <w:jc w:val="left"/>
                      <w:rPr>
                        <w:rFonts w:ascii="Arial"/>
                        <w:sz w:val="15"/>
                      </w:rPr>
                    </w:pPr>
                    <w:r>
                      <w:rPr>
                        <w:rFonts w:ascii="Arial"/>
                        <w:sz w:val="15"/>
                      </w:rPr>
                      <w:t>400</w:t>
                    </w:r>
                  </w:p>
                  <w:p>
                    <w:pPr>
                      <w:spacing w:before="0" w:line="168" w:lineRule="exact"/>
                      <w:ind w:left="161" w:right="0" w:firstLine="0"/>
                      <w:jc w:val="left"/>
                      <w:rPr>
                        <w:rFonts w:ascii="Arial"/>
                        <w:sz w:val="15"/>
                      </w:rPr>
                    </w:pPr>
                    <w:r>
                      <w:rPr>
                        <w:rFonts w:ascii="Arial"/>
                        <w:sz w:val="15"/>
                      </w:rPr>
                      <w:t>10000</w:t>
                    </w:r>
                  </w:p>
                </w:txbxContent>
              </v:textbox>
            </v:shape>
            <w10:wrap type="none"/>
            <w10:anchorlock/>
          </v:group>
        </w:pict>
      </w:r>
    </w:p>
    <w:p>
      <w:pPr>
        <w:spacing w:after="0"/>
        <w:sectPr>
          <w:pgSz w:w="12240" w:h="15840"/>
          <w:pgMar w:top="1480" w:right="0" w:bottom="280" w:left="1400" w:header="720" w:footer="720" w:gutter="0"/>
        </w:sectPr>
      </w:pPr>
    </w:p>
    <w:p>
      <w:pPr>
        <w:tabs>
          <w:tab w:val="left" w:pos="1165"/>
          <w:tab w:val="left" w:pos="1954"/>
          <w:tab w:val="left" w:pos="2742"/>
          <w:tab w:val="left" w:pos="3531"/>
          <w:tab w:val="left" w:pos="4319"/>
        </w:tabs>
        <w:spacing w:before="0" w:line="78" w:lineRule="exact"/>
        <w:ind w:left="422" w:right="0" w:firstLine="0"/>
        <w:jc w:val="center"/>
        <w:rPr>
          <w:rFonts w:ascii="Arial"/>
          <w:sz w:val="16"/>
        </w:rPr>
      </w:pPr>
      <w:r>
        <w:pict>
          <v:shape id="_x0000_s1408" o:spid="_x0000_s1408" o:spt="202" type="#_x0000_t202" style="position:absolute;left:0pt;margin-left:85.65pt;margin-top:-46.95pt;height:49.9pt;width:10.15pt;mso-position-horizontal-relative:page;z-index:251751424;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616"/>
                    </w:tabs>
                    <w:spacing w:before="0" w:line="179" w:lineRule="exact"/>
                    <w:ind w:left="20" w:right="0" w:firstLine="0"/>
                    <w:jc w:val="left"/>
                    <w:rPr>
                      <w:rFonts w:ascii="Arial"/>
                      <w:sz w:val="16"/>
                    </w:rPr>
                  </w:pPr>
                  <w:r>
                    <w:rPr>
                      <w:rFonts w:ascii="Arial"/>
                      <w:sz w:val="16"/>
                    </w:rPr>
                    <w:t>1000</w:t>
                  </w:r>
                  <w:r>
                    <w:rPr>
                      <w:rFonts w:ascii="Arial"/>
                      <w:sz w:val="16"/>
                    </w:rPr>
                    <w:tab/>
                  </w:r>
                  <w:r>
                    <w:rPr>
                      <w:rFonts w:ascii="Arial"/>
                      <w:sz w:val="16"/>
                    </w:rPr>
                    <w:t>2500</w:t>
                  </w:r>
                </w:p>
              </w:txbxContent>
            </v:textbox>
          </v:shape>
        </w:pict>
      </w:r>
      <w:r>
        <w:rPr>
          <w:rFonts w:ascii="Arial"/>
          <w:sz w:val="16"/>
        </w:rPr>
        <w:t>0</w:t>
      </w:r>
      <w:r>
        <w:rPr>
          <w:rFonts w:ascii="Arial"/>
          <w:sz w:val="16"/>
        </w:rPr>
        <w:tab/>
      </w:r>
      <w:r>
        <w:rPr>
          <w:rFonts w:ascii="Arial"/>
          <w:sz w:val="16"/>
        </w:rPr>
        <w:t>10</w:t>
      </w:r>
      <w:r>
        <w:rPr>
          <w:rFonts w:ascii="Arial"/>
          <w:sz w:val="16"/>
        </w:rPr>
        <w:tab/>
      </w:r>
      <w:r>
        <w:rPr>
          <w:rFonts w:ascii="Arial"/>
          <w:sz w:val="16"/>
        </w:rPr>
        <w:t>20</w:t>
      </w:r>
      <w:r>
        <w:rPr>
          <w:rFonts w:ascii="Arial"/>
          <w:sz w:val="16"/>
        </w:rPr>
        <w:tab/>
      </w:r>
      <w:r>
        <w:rPr>
          <w:rFonts w:ascii="Arial"/>
          <w:sz w:val="16"/>
        </w:rPr>
        <w:t>30</w:t>
      </w:r>
      <w:r>
        <w:rPr>
          <w:rFonts w:ascii="Arial"/>
          <w:sz w:val="16"/>
        </w:rPr>
        <w:tab/>
      </w:r>
      <w:r>
        <w:rPr>
          <w:rFonts w:ascii="Arial"/>
          <w:sz w:val="16"/>
        </w:rPr>
        <w:t>40</w:t>
      </w:r>
      <w:r>
        <w:rPr>
          <w:rFonts w:ascii="Arial"/>
          <w:sz w:val="16"/>
        </w:rPr>
        <w:tab/>
      </w:r>
      <w:r>
        <w:rPr>
          <w:rFonts w:ascii="Arial"/>
          <w:sz w:val="16"/>
        </w:rPr>
        <w:t>50</w:t>
      </w:r>
    </w:p>
    <w:p>
      <w:pPr>
        <w:spacing w:before="0" w:line="176" w:lineRule="exact"/>
        <w:ind w:left="454" w:right="0" w:firstLine="0"/>
        <w:jc w:val="center"/>
        <w:rPr>
          <w:rFonts w:ascii="Arial"/>
          <w:sz w:val="16"/>
        </w:rPr>
      </w:pPr>
      <w:r>
        <w:rPr>
          <w:rFonts w:ascii="Arial"/>
          <w:sz w:val="16"/>
        </w:rPr>
        <w:t>Iterations</w:t>
      </w:r>
    </w:p>
    <w:p>
      <w:pPr>
        <w:pStyle w:val="3"/>
        <w:spacing w:before="7"/>
        <w:rPr>
          <w:rFonts w:ascii="Arial"/>
          <w:sz w:val="12"/>
        </w:rPr>
      </w:pPr>
    </w:p>
    <w:p>
      <w:pPr>
        <w:pStyle w:val="3"/>
        <w:spacing w:line="252" w:lineRule="auto"/>
        <w:ind w:left="111" w:right="40"/>
        <w:jc w:val="both"/>
      </w:pPr>
      <w:r>
        <w:t xml:space="preserve">Figure 2: </w:t>
      </w:r>
      <w:r>
        <w:rPr>
          <w:spacing w:val="-3"/>
        </w:rPr>
        <w:t xml:space="preserve">Training </w:t>
      </w:r>
      <w:r>
        <w:t>perplexity as function of algorithm iterations.</w:t>
      </w:r>
    </w:p>
    <w:p>
      <w:pPr>
        <w:pStyle w:val="3"/>
      </w:pPr>
    </w:p>
    <w:p>
      <w:pPr>
        <w:pStyle w:val="3"/>
        <w:spacing w:before="1"/>
        <w:rPr>
          <w:sz w:val="16"/>
        </w:rPr>
      </w:pPr>
    </w:p>
    <w:p>
      <w:pPr>
        <w:pStyle w:val="3"/>
        <w:spacing w:line="252" w:lineRule="auto"/>
        <w:ind w:left="111" w:right="38"/>
        <w:jc w:val="both"/>
      </w:pPr>
      <w:r>
        <w:t>(lower)</w:t>
      </w:r>
      <w:r>
        <w:rPr>
          <w:spacing w:val="-13"/>
        </w:rPr>
        <w:t xml:space="preserve"> </w:t>
      </w:r>
      <w:r>
        <w:t>perplexity</w:t>
      </w:r>
      <w:r>
        <w:rPr>
          <w:spacing w:val="-13"/>
        </w:rPr>
        <w:t xml:space="preserve"> </w:t>
      </w:r>
      <w:r>
        <w:t>on</w:t>
      </w:r>
      <w:r>
        <w:rPr>
          <w:spacing w:val="-13"/>
        </w:rPr>
        <w:t xml:space="preserve"> </w:t>
      </w:r>
      <w:r>
        <w:t>the</w:t>
      </w:r>
      <w:r>
        <w:rPr>
          <w:spacing w:val="-13"/>
        </w:rPr>
        <w:t xml:space="preserve"> </w:t>
      </w:r>
      <w:r>
        <w:t>training</w:t>
      </w:r>
      <w:r>
        <w:rPr>
          <w:spacing w:val="-13"/>
        </w:rPr>
        <w:t xml:space="preserve"> </w:t>
      </w:r>
      <w:r>
        <w:t>and</w:t>
      </w:r>
      <w:r>
        <w:rPr>
          <w:spacing w:val="-13"/>
        </w:rPr>
        <w:t xml:space="preserve"> </w:t>
      </w:r>
      <w:r>
        <w:t>testing</w:t>
      </w:r>
      <w:r>
        <w:rPr>
          <w:spacing w:val="-13"/>
        </w:rPr>
        <w:t xml:space="preserve"> </w:t>
      </w:r>
      <w:r>
        <w:t>data</w:t>
      </w:r>
      <w:r>
        <w:rPr>
          <w:spacing w:val="-13"/>
        </w:rPr>
        <w:t xml:space="preserve"> </w:t>
      </w:r>
      <w:r>
        <w:t xml:space="preserve">due to being able to describe both variation not shared </w:t>
      </w:r>
      <w:r>
        <w:rPr>
          <w:spacing w:val="-3"/>
        </w:rPr>
        <w:t xml:space="preserve">by </w:t>
      </w:r>
      <w:r>
        <w:t>the</w:t>
      </w:r>
      <w:r>
        <w:rPr>
          <w:spacing w:val="-13"/>
        </w:rPr>
        <w:t xml:space="preserve"> </w:t>
      </w:r>
      <w:r>
        <w:t>other</w:t>
      </w:r>
      <w:r>
        <w:rPr>
          <w:spacing w:val="-12"/>
        </w:rPr>
        <w:t xml:space="preserve"> </w:t>
      </w:r>
      <w:r>
        <w:t>modality</w:t>
      </w:r>
      <w:r>
        <w:rPr>
          <w:spacing w:val="-12"/>
        </w:rPr>
        <w:t xml:space="preserve"> </w:t>
      </w:r>
      <w:r>
        <w:t>without</w:t>
      </w:r>
      <w:r>
        <w:rPr>
          <w:spacing w:val="-12"/>
        </w:rPr>
        <w:t xml:space="preserve"> </w:t>
      </w:r>
      <w:r>
        <w:t>needing</w:t>
      </w:r>
      <w:r>
        <w:rPr>
          <w:spacing w:val="-12"/>
        </w:rPr>
        <w:t xml:space="preserve"> </w:t>
      </w:r>
      <w:r>
        <w:t>to</w:t>
      </w:r>
      <w:r>
        <w:rPr>
          <w:spacing w:val="-12"/>
        </w:rPr>
        <w:t xml:space="preserve"> </w:t>
      </w:r>
      <w:r>
        <w:t>introduce</w:t>
      </w:r>
      <w:r>
        <w:rPr>
          <w:spacing w:val="-12"/>
        </w:rPr>
        <w:t xml:space="preserve"> </w:t>
      </w:r>
      <w:r>
        <w:t>noise topics.</w:t>
      </w:r>
    </w:p>
    <w:p>
      <w:pPr>
        <w:pStyle w:val="3"/>
        <w:spacing w:before="122" w:line="252" w:lineRule="auto"/>
        <w:ind w:left="111" w:right="38"/>
        <w:jc w:val="both"/>
      </w:pPr>
      <w:r>
        <w:t>A notable observation is that the  baseline  meth-  ods perform worse at predicting text from images as the amount of training data increases. This illus- trates clearly the fundamental problem in modeling multi-modal collections without separate private</w:t>
      </w:r>
      <w:r>
        <w:rPr>
          <w:spacing w:val="-31"/>
        </w:rPr>
        <w:t xml:space="preserve"> </w:t>
      </w:r>
      <w:r>
        <w:t>top- ics.</w:t>
      </w:r>
      <w:r>
        <w:rPr>
          <w:spacing w:val="12"/>
        </w:rPr>
        <w:t xml:space="preserve"> </w:t>
      </w:r>
      <w:r>
        <w:t>Since</w:t>
      </w:r>
      <w:r>
        <w:rPr>
          <w:spacing w:val="-8"/>
        </w:rPr>
        <w:t xml:space="preserve"> </w:t>
      </w:r>
      <w:r>
        <w:t>the</w:t>
      </w:r>
      <w:r>
        <w:rPr>
          <w:spacing w:val="-8"/>
        </w:rPr>
        <w:t xml:space="preserve"> </w:t>
      </w:r>
      <w:r>
        <w:t>text</w:t>
      </w:r>
      <w:r>
        <w:rPr>
          <w:spacing w:val="-8"/>
        </w:rPr>
        <w:t xml:space="preserve"> </w:t>
      </w:r>
      <w:r>
        <w:t>documents</w:t>
      </w:r>
      <w:r>
        <w:rPr>
          <w:spacing w:val="-9"/>
        </w:rPr>
        <w:t xml:space="preserve"> </w:t>
      </w:r>
      <w:r>
        <w:t>are</w:t>
      </w:r>
      <w:r>
        <w:rPr>
          <w:spacing w:val="-8"/>
        </w:rPr>
        <w:t xml:space="preserve"> </w:t>
      </w:r>
      <w:r>
        <w:t>easier</w:t>
      </w:r>
      <w:r>
        <w:rPr>
          <w:spacing w:val="-8"/>
        </w:rPr>
        <w:t xml:space="preserve"> </w:t>
      </w:r>
      <w:r>
        <w:t>to</w:t>
      </w:r>
      <w:r>
        <w:rPr>
          <w:spacing w:val="-8"/>
        </w:rPr>
        <w:t xml:space="preserve"> </w:t>
      </w:r>
      <w:r>
        <w:t>model</w:t>
      </w:r>
      <w:r>
        <w:rPr>
          <w:spacing w:val="-8"/>
        </w:rPr>
        <w:t xml:space="preserve"> </w:t>
      </w:r>
      <w:r>
        <w:t>than the</w:t>
      </w:r>
      <w:r>
        <w:rPr>
          <w:spacing w:val="-6"/>
        </w:rPr>
        <w:t xml:space="preserve"> </w:t>
      </w:r>
      <w:r>
        <w:t>images,</w:t>
      </w:r>
      <w:r>
        <w:rPr>
          <w:spacing w:val="-6"/>
        </w:rPr>
        <w:t xml:space="preserve"> </w:t>
      </w:r>
      <w:r>
        <w:t>the</w:t>
      </w:r>
      <w:r>
        <w:rPr>
          <w:spacing w:val="-6"/>
        </w:rPr>
        <w:t xml:space="preserve"> </w:t>
      </w:r>
      <w:r>
        <w:t>alternative</w:t>
      </w:r>
      <w:r>
        <w:rPr>
          <w:spacing w:val="-6"/>
        </w:rPr>
        <w:t xml:space="preserve"> </w:t>
      </w:r>
      <w:r>
        <w:t>models</w:t>
      </w:r>
      <w:r>
        <w:rPr>
          <w:spacing w:val="-6"/>
        </w:rPr>
        <w:t xml:space="preserve"> </w:t>
      </w:r>
      <w:r>
        <w:t>start</w:t>
      </w:r>
      <w:r>
        <w:rPr>
          <w:spacing w:val="-6"/>
        </w:rPr>
        <w:t xml:space="preserve"> </w:t>
      </w:r>
      <w:r>
        <w:t>to</w:t>
      </w:r>
      <w:r>
        <w:rPr>
          <w:spacing w:val="-6"/>
        </w:rPr>
        <w:t xml:space="preserve"> </w:t>
      </w:r>
      <w:r>
        <w:t>focus</w:t>
      </w:r>
      <w:r>
        <w:rPr>
          <w:spacing w:val="-6"/>
        </w:rPr>
        <w:t xml:space="preserve"> </w:t>
      </w:r>
      <w:r>
        <w:t xml:space="preserve">more and more on modeling the text when there is large amount of data. The dominant topics start describ- ing the text alone, yet they are also active in the im- age modality but with a topic that does not contain any information. Given a new image sample, the es- timated topic proportions will </w:t>
      </w:r>
      <w:r>
        <w:rPr>
          <w:spacing w:val="2"/>
        </w:rPr>
        <w:t xml:space="preserve">be </w:t>
      </w:r>
      <w:r>
        <w:t>arbitrary and</w:t>
      </w:r>
      <w:r>
        <w:rPr>
          <w:spacing w:val="-10"/>
        </w:rPr>
        <w:t xml:space="preserve"> </w:t>
      </w:r>
      <w:r>
        <w:t xml:space="preserve">hence do not enable meaningful prediction. The proposed model, </w:t>
      </w:r>
      <w:r>
        <w:rPr>
          <w:spacing w:val="-3"/>
        </w:rPr>
        <w:t xml:space="preserve">however, </w:t>
      </w:r>
      <w:r>
        <w:t xml:space="preserve">learns to make those textual topics private to the text modality, while capturing weaker correlations between the </w:t>
      </w:r>
      <w:r>
        <w:rPr>
          <w:spacing w:val="-4"/>
        </w:rPr>
        <w:t xml:space="preserve">two </w:t>
      </w:r>
      <w:r>
        <w:t>modalities with shared topics. The model still cannot predict textual infor- mation not correlated with the image content, but it learns</w:t>
      </w:r>
      <w:r>
        <w:rPr>
          <w:spacing w:val="-10"/>
        </w:rPr>
        <w:t xml:space="preserve"> </w:t>
      </w:r>
      <w:r>
        <w:t>correctly</w:t>
      </w:r>
      <w:r>
        <w:rPr>
          <w:spacing w:val="-9"/>
        </w:rPr>
        <w:t xml:space="preserve"> </w:t>
      </w:r>
      <w:r>
        <w:t>not</w:t>
      </w:r>
      <w:r>
        <w:rPr>
          <w:spacing w:val="-10"/>
        </w:rPr>
        <w:t xml:space="preserve"> </w:t>
      </w:r>
      <w:r>
        <w:t>to</w:t>
      </w:r>
      <w:r>
        <w:rPr>
          <w:spacing w:val="-9"/>
        </w:rPr>
        <w:t xml:space="preserve"> </w:t>
      </w:r>
      <w:r>
        <w:t>even</w:t>
      </w:r>
      <w:r>
        <w:rPr>
          <w:spacing w:val="-10"/>
        </w:rPr>
        <w:t xml:space="preserve"> </w:t>
      </w:r>
      <w:r>
        <w:t>attempt</w:t>
      </w:r>
      <w:r>
        <w:rPr>
          <w:spacing w:val="-9"/>
        </w:rPr>
        <w:t xml:space="preserve"> </w:t>
      </w:r>
      <w:r>
        <w:t>that</w:t>
      </w:r>
      <w:r>
        <w:rPr>
          <w:spacing w:val="-9"/>
        </w:rPr>
        <w:t xml:space="preserve"> </w:t>
      </w:r>
      <w:r>
        <w:t>and</w:t>
      </w:r>
      <w:r>
        <w:rPr>
          <w:spacing w:val="-10"/>
        </w:rPr>
        <w:t xml:space="preserve"> </w:t>
      </w:r>
      <w:r>
        <w:t>manages to make accurate predictions for the aspects that are correlated.</w:t>
      </w:r>
    </w:p>
    <w:p>
      <w:pPr>
        <w:pStyle w:val="3"/>
        <w:spacing w:before="2"/>
        <w:rPr>
          <w:sz w:val="29"/>
        </w:rPr>
      </w:pPr>
    </w:p>
    <w:p>
      <w:pPr>
        <w:pStyle w:val="7"/>
        <w:numPr>
          <w:ilvl w:val="1"/>
          <w:numId w:val="1"/>
        </w:numPr>
        <w:tabs>
          <w:tab w:val="left" w:pos="634"/>
        </w:tabs>
        <w:spacing w:before="0" w:after="0" w:line="240" w:lineRule="auto"/>
        <w:ind w:left="633" w:right="0" w:hanging="523"/>
        <w:jc w:val="both"/>
        <w:rPr>
          <w:rFonts w:ascii="Cambria"/>
          <w:sz w:val="20"/>
        </w:rPr>
      </w:pPr>
      <w:r>
        <w:rPr>
          <w:rFonts w:ascii="Cambria"/>
          <w:w w:val="135"/>
          <w:sz w:val="20"/>
        </w:rPr>
        <w:t xml:space="preserve">SHARED AND </w:t>
      </w:r>
      <w:r>
        <w:rPr>
          <w:rFonts w:ascii="Cambria"/>
          <w:spacing w:val="-7"/>
          <w:w w:val="135"/>
          <w:sz w:val="20"/>
        </w:rPr>
        <w:t>PRIVATE</w:t>
      </w:r>
      <w:r>
        <w:rPr>
          <w:rFonts w:ascii="Cambria"/>
          <w:w w:val="135"/>
          <w:sz w:val="20"/>
        </w:rPr>
        <w:t xml:space="preserve"> TOPICS</w:t>
      </w:r>
    </w:p>
    <w:p>
      <w:pPr>
        <w:pStyle w:val="3"/>
        <w:spacing w:before="10"/>
        <w:rPr>
          <w:rFonts w:ascii="Cambria"/>
          <w:sz w:val="18"/>
        </w:rPr>
      </w:pPr>
    </w:p>
    <w:p>
      <w:pPr>
        <w:pStyle w:val="3"/>
        <w:spacing w:before="1" w:line="244" w:lineRule="auto"/>
        <w:ind w:left="111" w:right="39"/>
        <w:jc w:val="both"/>
      </w:pPr>
      <w:r>
        <w:t xml:space="preserve">To illustrate how the HDP-formulation chooses the topics, we visualize the stick parameters </w:t>
      </w:r>
      <w:r>
        <w:rPr>
          <w:rFonts w:ascii="Cambria"/>
        </w:rPr>
        <w:t xml:space="preserve">p </w:t>
      </w:r>
      <w:r>
        <w:t>in Figure</w:t>
      </w:r>
    </w:p>
    <w:p>
      <w:pPr>
        <w:pStyle w:val="7"/>
        <w:numPr>
          <w:ilvl w:val="0"/>
          <w:numId w:val="5"/>
        </w:numPr>
        <w:tabs>
          <w:tab w:val="left" w:pos="406"/>
        </w:tabs>
        <w:spacing w:before="7" w:after="0" w:line="252" w:lineRule="auto"/>
        <w:ind w:left="112" w:right="38" w:firstLine="0"/>
        <w:jc w:val="both"/>
        <w:rPr>
          <w:sz w:val="20"/>
        </w:rPr>
      </w:pPr>
      <w:r>
        <w:rPr>
          <w:sz w:val="20"/>
        </w:rPr>
        <w:t xml:space="preserve">First, </w:t>
      </w:r>
      <w:r>
        <w:rPr>
          <w:spacing w:val="-3"/>
          <w:sz w:val="20"/>
        </w:rPr>
        <w:t xml:space="preserve">we </w:t>
      </w:r>
      <w:r>
        <w:rPr>
          <w:sz w:val="20"/>
        </w:rPr>
        <w:t xml:space="preserve">notice that the last sticks </w:t>
      </w:r>
      <w:r>
        <w:rPr>
          <w:spacing w:val="-3"/>
          <w:sz w:val="20"/>
        </w:rPr>
        <w:t xml:space="preserve">have </w:t>
      </w:r>
      <w:r>
        <w:rPr>
          <w:sz w:val="20"/>
        </w:rPr>
        <w:t>close to zero</w:t>
      </w:r>
      <w:r>
        <w:rPr>
          <w:spacing w:val="-24"/>
          <w:sz w:val="20"/>
        </w:rPr>
        <w:t xml:space="preserve"> </w:t>
      </w:r>
      <w:r>
        <w:rPr>
          <w:sz w:val="20"/>
        </w:rPr>
        <w:t>weight,</w:t>
      </w:r>
      <w:r>
        <w:rPr>
          <w:spacing w:val="-21"/>
          <w:sz w:val="20"/>
        </w:rPr>
        <w:t xml:space="preserve"> </w:t>
      </w:r>
      <w:r>
        <w:rPr>
          <w:sz w:val="20"/>
        </w:rPr>
        <w:t>indicating</w:t>
      </w:r>
      <w:r>
        <w:rPr>
          <w:spacing w:val="-24"/>
          <w:sz w:val="20"/>
        </w:rPr>
        <w:t xml:space="preserve"> </w:t>
      </w:r>
      <w:r>
        <w:rPr>
          <w:sz w:val="20"/>
        </w:rPr>
        <w:t>that</w:t>
      </w:r>
      <w:r>
        <w:rPr>
          <w:spacing w:val="-23"/>
          <w:sz w:val="20"/>
        </w:rPr>
        <w:t xml:space="preserve"> </w:t>
      </w:r>
      <w:r>
        <w:rPr>
          <w:sz w:val="20"/>
        </w:rPr>
        <w:t>the</w:t>
      </w:r>
      <w:r>
        <w:rPr>
          <w:spacing w:val="-23"/>
          <w:sz w:val="20"/>
        </w:rPr>
        <w:t xml:space="preserve"> </w:t>
      </w:r>
      <w:r>
        <w:rPr>
          <w:sz w:val="20"/>
        </w:rPr>
        <w:t>chosen</w:t>
      </w:r>
      <w:r>
        <w:rPr>
          <w:spacing w:val="-24"/>
          <w:sz w:val="20"/>
        </w:rPr>
        <w:t xml:space="preserve"> </w:t>
      </w:r>
      <w:r>
        <w:rPr>
          <w:sz w:val="20"/>
        </w:rPr>
        <w:t>truncation</w:t>
      </w:r>
      <w:r>
        <w:rPr>
          <w:spacing w:val="-23"/>
          <w:sz w:val="20"/>
        </w:rPr>
        <w:t xml:space="preserve"> </w:t>
      </w:r>
      <w:r>
        <w:rPr>
          <w:sz w:val="20"/>
        </w:rPr>
        <w:t xml:space="preserve">level </w:t>
      </w:r>
      <w:r>
        <w:rPr>
          <w:rFonts w:ascii="Bookman Old Style"/>
          <w:b w:val="0"/>
          <w:i/>
          <w:sz w:val="20"/>
        </w:rPr>
        <w:t xml:space="preserve">T </w:t>
      </w:r>
      <w:r>
        <w:rPr>
          <w:sz w:val="20"/>
        </w:rPr>
        <w:t xml:space="preserve">= 100 is sufficient. More importantly, </w:t>
      </w:r>
      <w:r>
        <w:rPr>
          <w:spacing w:val="-3"/>
          <w:sz w:val="20"/>
        </w:rPr>
        <w:t xml:space="preserve">we </w:t>
      </w:r>
      <w:r>
        <w:rPr>
          <w:sz w:val="20"/>
        </w:rPr>
        <w:t>see that the weights for the text and image topics are</w:t>
      </w:r>
      <w:r>
        <w:rPr>
          <w:spacing w:val="-30"/>
          <w:sz w:val="20"/>
        </w:rPr>
        <w:t xml:space="preserve"> </w:t>
      </w:r>
      <w:r>
        <w:rPr>
          <w:sz w:val="20"/>
        </w:rPr>
        <w:t>different (the</w:t>
      </w:r>
      <w:r>
        <w:rPr>
          <w:spacing w:val="-17"/>
          <w:sz w:val="20"/>
        </w:rPr>
        <w:t xml:space="preserve"> </w:t>
      </w:r>
      <w:r>
        <w:rPr>
          <w:sz w:val="20"/>
        </w:rPr>
        <w:t>image</w:t>
      </w:r>
      <w:r>
        <w:rPr>
          <w:spacing w:val="-16"/>
          <w:sz w:val="20"/>
        </w:rPr>
        <w:t xml:space="preserve"> </w:t>
      </w:r>
      <w:r>
        <w:rPr>
          <w:sz w:val="20"/>
        </w:rPr>
        <w:t>topics</w:t>
      </w:r>
      <w:r>
        <w:rPr>
          <w:spacing w:val="-16"/>
          <w:sz w:val="20"/>
        </w:rPr>
        <w:t xml:space="preserve"> </w:t>
      </w:r>
      <w:r>
        <w:rPr>
          <w:sz w:val="20"/>
        </w:rPr>
        <w:t>are</w:t>
      </w:r>
      <w:r>
        <w:rPr>
          <w:spacing w:val="-16"/>
          <w:sz w:val="20"/>
        </w:rPr>
        <w:t xml:space="preserve"> </w:t>
      </w:r>
      <w:r>
        <w:rPr>
          <w:sz w:val="20"/>
        </w:rPr>
        <w:t>more</w:t>
      </w:r>
      <w:r>
        <w:rPr>
          <w:spacing w:val="-16"/>
          <w:sz w:val="20"/>
        </w:rPr>
        <w:t xml:space="preserve"> </w:t>
      </w:r>
      <w:r>
        <w:rPr>
          <w:sz w:val="20"/>
        </w:rPr>
        <w:t>spread</w:t>
      </w:r>
      <w:r>
        <w:rPr>
          <w:spacing w:val="-16"/>
          <w:sz w:val="20"/>
        </w:rPr>
        <w:t xml:space="preserve"> </w:t>
      </w:r>
      <w:r>
        <w:rPr>
          <w:sz w:val="20"/>
        </w:rPr>
        <w:t>out),</w:t>
      </w:r>
      <w:r>
        <w:rPr>
          <w:spacing w:val="-15"/>
          <w:sz w:val="20"/>
        </w:rPr>
        <w:t xml:space="preserve"> </w:t>
      </w:r>
      <w:r>
        <w:rPr>
          <w:sz w:val="20"/>
        </w:rPr>
        <w:t>motivating</w:t>
      </w:r>
      <w:r>
        <w:rPr>
          <w:spacing w:val="-16"/>
          <w:sz w:val="20"/>
        </w:rPr>
        <w:t xml:space="preserve"> </w:t>
      </w:r>
      <w:r>
        <w:rPr>
          <w:sz w:val="20"/>
        </w:rPr>
        <w:t>the choice of separate weights for the</w:t>
      </w:r>
      <w:r>
        <w:rPr>
          <w:spacing w:val="3"/>
          <w:sz w:val="20"/>
        </w:rPr>
        <w:t xml:space="preserve"> </w:t>
      </w:r>
      <w:r>
        <w:rPr>
          <w:sz w:val="20"/>
        </w:rPr>
        <w:t>modalities.</w:t>
      </w:r>
    </w:p>
    <w:p>
      <w:pPr>
        <w:pStyle w:val="3"/>
        <w:spacing w:before="114" w:line="252" w:lineRule="auto"/>
        <w:ind w:left="112" w:right="38"/>
        <w:jc w:val="both"/>
      </w:pPr>
      <w:r>
        <w:rPr>
          <w:spacing w:val="-9"/>
        </w:rPr>
        <w:t>To</w:t>
      </w:r>
      <w:r>
        <w:rPr>
          <w:spacing w:val="-14"/>
        </w:rPr>
        <w:t xml:space="preserve"> </w:t>
      </w:r>
      <w:r>
        <w:t>further</w:t>
      </w:r>
      <w:r>
        <w:rPr>
          <w:spacing w:val="-13"/>
        </w:rPr>
        <w:t xml:space="preserve"> </w:t>
      </w:r>
      <w:r>
        <w:t>understand</w:t>
      </w:r>
      <w:r>
        <w:rPr>
          <w:spacing w:val="-14"/>
        </w:rPr>
        <w:t xml:space="preserve"> </w:t>
      </w:r>
      <w:r>
        <w:t>how</w:t>
      </w:r>
      <w:r>
        <w:rPr>
          <w:spacing w:val="-13"/>
        </w:rPr>
        <w:t xml:space="preserve"> </w:t>
      </w:r>
      <w:r>
        <w:t>the</w:t>
      </w:r>
      <w:r>
        <w:rPr>
          <w:spacing w:val="-14"/>
        </w:rPr>
        <w:t xml:space="preserve"> </w:t>
      </w:r>
      <w:r>
        <w:t>proposed</w:t>
      </w:r>
      <w:r>
        <w:rPr>
          <w:spacing w:val="-13"/>
        </w:rPr>
        <w:t xml:space="preserve"> </w:t>
      </w:r>
      <w:r>
        <w:t>model</w:t>
      </w:r>
      <w:r>
        <w:rPr>
          <w:spacing w:val="-14"/>
        </w:rPr>
        <w:t xml:space="preserve"> </w:t>
      </w:r>
      <w:r>
        <w:t>is</w:t>
      </w:r>
      <w:r>
        <w:rPr>
          <w:spacing w:val="-13"/>
        </w:rPr>
        <w:t xml:space="preserve"> </w:t>
      </w:r>
      <w:r>
        <w:t xml:space="preserve">able to find both shared and private topics, </w:t>
      </w:r>
      <w:r>
        <w:rPr>
          <w:spacing w:val="-3"/>
        </w:rPr>
        <w:t xml:space="preserve">we </w:t>
      </w:r>
      <w:r>
        <w:t xml:space="preserve">explore the nature of the individual topics. Since the SIFT vocab- ulary is not easily interpretable </w:t>
      </w:r>
      <w:r>
        <w:rPr>
          <w:spacing w:val="-3"/>
        </w:rPr>
        <w:t xml:space="preserve">by </w:t>
      </w:r>
      <w:r>
        <w:t xml:space="preserve">visual inspection, </w:t>
      </w:r>
      <w:r>
        <w:rPr>
          <w:spacing w:val="-3"/>
        </w:rPr>
        <w:t xml:space="preserve">we </w:t>
      </w:r>
      <w:r>
        <w:t xml:space="preserve">illustrate the property for the textual topics. </w:t>
      </w:r>
      <w:r>
        <w:rPr>
          <w:spacing w:val="-6"/>
        </w:rPr>
        <w:t xml:space="preserve">For </w:t>
      </w:r>
      <w:r>
        <w:t>each</w:t>
      </w:r>
      <w:r>
        <w:rPr>
          <w:spacing w:val="20"/>
        </w:rPr>
        <w:t xml:space="preserve"> </w:t>
      </w:r>
      <w:r>
        <w:t>textual</w:t>
      </w:r>
      <w:r>
        <w:rPr>
          <w:spacing w:val="21"/>
        </w:rPr>
        <w:t xml:space="preserve"> </w:t>
      </w:r>
      <w:r>
        <w:t>topic</w:t>
      </w:r>
      <w:r>
        <w:rPr>
          <w:spacing w:val="20"/>
        </w:rPr>
        <w:t xml:space="preserve"> </w:t>
      </w:r>
      <w:r>
        <w:rPr>
          <w:spacing w:val="-3"/>
        </w:rPr>
        <w:t>we</w:t>
      </w:r>
      <w:r>
        <w:rPr>
          <w:spacing w:val="21"/>
        </w:rPr>
        <w:t xml:space="preserve"> </w:t>
      </w:r>
      <w:r>
        <w:t>measure</w:t>
      </w:r>
      <w:r>
        <w:rPr>
          <w:spacing w:val="21"/>
        </w:rPr>
        <w:t xml:space="preserve"> </w:t>
      </w:r>
      <w:r>
        <w:t>the</w:t>
      </w:r>
      <w:r>
        <w:rPr>
          <w:spacing w:val="20"/>
        </w:rPr>
        <w:t xml:space="preserve"> </w:t>
      </w:r>
      <w:r>
        <w:t>amount</w:t>
      </w:r>
      <w:r>
        <w:rPr>
          <w:spacing w:val="21"/>
        </w:rPr>
        <w:t xml:space="preserve"> </w:t>
      </w:r>
      <w:r>
        <w:t>of</w:t>
      </w:r>
      <w:r>
        <w:rPr>
          <w:spacing w:val="21"/>
        </w:rPr>
        <w:t xml:space="preserve"> </w:t>
      </w:r>
      <w:r>
        <w:t>corre-</w:t>
      </w:r>
    </w:p>
    <w:p>
      <w:pPr>
        <w:pStyle w:val="7"/>
        <w:numPr>
          <w:ilvl w:val="1"/>
          <w:numId w:val="5"/>
        </w:numPr>
        <w:tabs>
          <w:tab w:val="left" w:pos="819"/>
          <w:tab w:val="left" w:pos="2568"/>
        </w:tabs>
        <w:spacing w:before="65" w:after="0" w:line="240" w:lineRule="auto"/>
        <w:ind w:left="818" w:right="0" w:hanging="322"/>
        <w:jc w:val="left"/>
        <w:rPr>
          <w:sz w:val="20"/>
        </w:rPr>
      </w:pPr>
      <w:r>
        <w:rPr>
          <w:w w:val="99"/>
          <w:sz w:val="20"/>
        </w:rPr>
        <w:br w:type="column"/>
      </w:r>
      <w:r>
        <w:rPr>
          <w:sz w:val="20"/>
        </w:rPr>
        <w:t>Our</w:t>
      </w:r>
      <w:r>
        <w:rPr>
          <w:spacing w:val="11"/>
          <w:sz w:val="20"/>
        </w:rPr>
        <w:t xml:space="preserve"> </w:t>
      </w:r>
      <w:r>
        <w:rPr>
          <w:sz w:val="20"/>
        </w:rPr>
        <w:t>model:</w:t>
      </w:r>
      <w:r>
        <w:rPr>
          <w:spacing w:val="32"/>
          <w:sz w:val="20"/>
        </w:rPr>
        <w:t xml:space="preserve"> </w:t>
      </w:r>
      <w:r>
        <w:rPr>
          <w:sz w:val="20"/>
        </w:rPr>
        <w:t>text</w:t>
      </w:r>
      <w:r>
        <w:rPr>
          <w:sz w:val="20"/>
        </w:rPr>
        <w:tab/>
      </w:r>
      <w:r>
        <w:rPr>
          <w:sz w:val="20"/>
        </w:rPr>
        <w:t>(b) Our model:</w:t>
      </w:r>
      <w:r>
        <w:rPr>
          <w:spacing w:val="20"/>
          <w:sz w:val="20"/>
        </w:rPr>
        <w:t xml:space="preserve"> </w:t>
      </w:r>
      <w:r>
        <w:rPr>
          <w:sz w:val="20"/>
        </w:rPr>
        <w:t>image</w:t>
      </w:r>
    </w:p>
    <w:p>
      <w:pPr>
        <w:pStyle w:val="3"/>
        <w:spacing w:before="2"/>
        <w:rPr>
          <w:sz w:val="17"/>
        </w:rPr>
      </w:pPr>
    </w:p>
    <w:p>
      <w:pPr>
        <w:pStyle w:val="3"/>
        <w:spacing w:line="252" w:lineRule="auto"/>
        <w:ind w:left="112" w:right="1005"/>
        <w:jc w:val="both"/>
      </w:pPr>
      <w:r>
        <w:pict>
          <v:shape id="_x0000_s1409" o:spid="_x0000_s1409" o:spt="202" type="#_x0000_t202" style="position:absolute;left:0pt;margin-left:463.45pt;margin-top:-100.95pt;height:78.1pt;width:10.5pt;mso-position-horizontal-relative:page;z-index:25175449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ind w:left="20" w:right="0" w:firstLine="0"/>
                    <w:jc w:val="left"/>
                    <w:rPr>
                      <w:rFonts w:ascii="Arial"/>
                      <w:sz w:val="15"/>
                    </w:rPr>
                  </w:pPr>
                  <w:r>
                    <w:rPr>
                      <w:rFonts w:ascii="Arial"/>
                      <w:sz w:val="15"/>
                    </w:rPr>
                    <w:t>0.000 0.010 0.020</w:t>
                  </w:r>
                </w:p>
              </w:txbxContent>
            </v:textbox>
          </v:shape>
        </w:pict>
      </w:r>
      <w:r>
        <w:t xml:space="preserve">Figure 4: Visualization of stick parameter </w:t>
      </w:r>
      <w:r>
        <w:rPr>
          <w:rFonts w:ascii="Cambria"/>
        </w:rPr>
        <w:t xml:space="preserve">p </w:t>
      </w:r>
      <w:r>
        <w:t xml:space="preserve">of </w:t>
      </w:r>
      <w:r>
        <w:rPr>
          <w:spacing w:val="-4"/>
        </w:rPr>
        <w:t xml:space="preserve">the </w:t>
      </w:r>
      <w:r>
        <w:t>proposed model for the text modality (a) and the im- age</w:t>
      </w:r>
      <w:r>
        <w:rPr>
          <w:spacing w:val="-8"/>
        </w:rPr>
        <w:t xml:space="preserve"> </w:t>
      </w:r>
      <w:r>
        <w:t>modality</w:t>
      </w:r>
      <w:r>
        <w:rPr>
          <w:spacing w:val="-8"/>
        </w:rPr>
        <w:t xml:space="preserve"> </w:t>
      </w:r>
      <w:r>
        <w:t>(b)</w:t>
      </w:r>
      <w:r>
        <w:rPr>
          <w:spacing w:val="-8"/>
        </w:rPr>
        <w:t xml:space="preserve"> </w:t>
      </w:r>
      <w:r>
        <w:t>reveals</w:t>
      </w:r>
      <w:r>
        <w:rPr>
          <w:spacing w:val="-8"/>
        </w:rPr>
        <w:t xml:space="preserve"> </w:t>
      </w:r>
      <w:r>
        <w:t>how</w:t>
      </w:r>
      <w:r>
        <w:rPr>
          <w:spacing w:val="-8"/>
        </w:rPr>
        <w:t xml:space="preserve"> </w:t>
      </w:r>
      <w:r>
        <w:t>they</w:t>
      </w:r>
      <w:r>
        <w:rPr>
          <w:spacing w:val="-7"/>
        </w:rPr>
        <w:t xml:space="preserve"> </w:t>
      </w:r>
      <w:r>
        <w:t>are</w:t>
      </w:r>
      <w:r>
        <w:rPr>
          <w:spacing w:val="-8"/>
        </w:rPr>
        <w:t xml:space="preserve"> </w:t>
      </w:r>
      <w:r>
        <w:t>not</w:t>
      </w:r>
      <w:r>
        <w:rPr>
          <w:spacing w:val="-8"/>
        </w:rPr>
        <w:t xml:space="preserve"> </w:t>
      </w:r>
      <w:r>
        <w:t>identical</w:t>
      </w:r>
      <w:r>
        <w:rPr>
          <w:spacing w:val="-8"/>
        </w:rPr>
        <w:t xml:space="preserve"> </w:t>
      </w:r>
      <w:r>
        <w:t xml:space="preserve">for the </w:t>
      </w:r>
      <w:r>
        <w:rPr>
          <w:spacing w:val="-4"/>
        </w:rPr>
        <w:t xml:space="preserve">two </w:t>
      </w:r>
      <w:r>
        <w:t xml:space="preserve">modalities. Both figures show the weights for </w:t>
      </w:r>
      <w:r>
        <w:rPr>
          <w:spacing w:val="-4"/>
        </w:rPr>
        <w:t>two</w:t>
      </w:r>
      <w:r>
        <w:rPr>
          <w:spacing w:val="-7"/>
        </w:rPr>
        <w:t xml:space="preserve"> </w:t>
      </w:r>
      <w:r>
        <w:t>models</w:t>
      </w:r>
      <w:r>
        <w:rPr>
          <w:spacing w:val="-7"/>
        </w:rPr>
        <w:t xml:space="preserve"> </w:t>
      </w:r>
      <w:r>
        <w:t>learned</w:t>
      </w:r>
      <w:r>
        <w:rPr>
          <w:spacing w:val="-7"/>
        </w:rPr>
        <w:t xml:space="preserve"> </w:t>
      </w:r>
      <w:r>
        <w:t>with</w:t>
      </w:r>
      <w:r>
        <w:rPr>
          <w:spacing w:val="-7"/>
        </w:rPr>
        <w:t xml:space="preserve"> </w:t>
      </w:r>
      <w:r>
        <w:t>400</w:t>
      </w:r>
      <w:r>
        <w:rPr>
          <w:spacing w:val="-7"/>
        </w:rPr>
        <w:t xml:space="preserve"> </w:t>
      </w:r>
      <w:r>
        <w:t>and</w:t>
      </w:r>
      <w:r>
        <w:rPr>
          <w:spacing w:val="-6"/>
        </w:rPr>
        <w:t xml:space="preserve"> </w:t>
      </w:r>
      <w:r>
        <w:t>10</w:t>
      </w:r>
      <w:r>
        <w:rPr>
          <w:rFonts w:ascii="Bookman Old Style"/>
          <w:b w:val="0"/>
          <w:i/>
        </w:rPr>
        <w:t>,</w:t>
      </w:r>
      <w:r>
        <w:rPr>
          <w:rFonts w:ascii="Bookman Old Style"/>
          <w:b w:val="0"/>
          <w:i/>
          <w:spacing w:val="-43"/>
        </w:rPr>
        <w:t xml:space="preserve"> </w:t>
      </w:r>
      <w:r>
        <w:t>000</w:t>
      </w:r>
      <w:r>
        <w:rPr>
          <w:spacing w:val="-7"/>
        </w:rPr>
        <w:t xml:space="preserve"> </w:t>
      </w:r>
      <w:r>
        <w:t xml:space="preserve">documents, revealing how the distribution is learned fairly </w:t>
      </w:r>
      <w:r>
        <w:rPr>
          <w:spacing w:val="-3"/>
        </w:rPr>
        <w:t xml:space="preserve">accu- </w:t>
      </w:r>
      <w:r>
        <w:t>rately already from a small</w:t>
      </w:r>
      <w:r>
        <w:rPr>
          <w:spacing w:val="22"/>
        </w:rPr>
        <w:t xml:space="preserve"> </w:t>
      </w:r>
      <w:r>
        <w:t>collection.</w:t>
      </w:r>
    </w:p>
    <w:p>
      <w:pPr>
        <w:pStyle w:val="3"/>
      </w:pPr>
    </w:p>
    <w:p>
      <w:pPr>
        <w:pStyle w:val="3"/>
        <w:spacing w:before="7"/>
        <w:rPr>
          <w:sz w:val="21"/>
        </w:rPr>
      </w:pPr>
    </w:p>
    <w:p>
      <w:pPr>
        <w:pStyle w:val="3"/>
        <w:spacing w:line="252" w:lineRule="auto"/>
        <w:ind w:left="112" w:right="1005"/>
        <w:jc w:val="both"/>
      </w:pPr>
      <w:r>
        <w:t xml:space="preserve">lation between the other modality by inspecting the correlation structure in </w:t>
      </w:r>
      <w:r>
        <w:rPr>
          <w:rFonts w:ascii="Cambria" w:hAnsi="Cambria"/>
        </w:rPr>
        <w:t>Σ</w:t>
      </w:r>
      <w:r>
        <w:t>, and then rank the topics according to this measure. This results in a ranked list of the text topics, the first ones being strongly shared by the two modalities while the last ones are private to the text modality.</w:t>
      </w:r>
    </w:p>
    <w:p>
      <w:pPr>
        <w:pStyle w:val="3"/>
        <w:spacing w:before="115" w:line="252" w:lineRule="auto"/>
        <w:ind w:left="112" w:right="1005"/>
        <w:jc w:val="both"/>
      </w:pPr>
      <w:r>
        <w:pict>
          <v:shape id="_x0000_s1410" o:spid="_x0000_s1410" o:spt="202" type="#_x0000_t202" style="position:absolute;left:0pt;margin-left:423.75pt;margin-top:29.35pt;height:37.2pt;width:58.8pt;mso-position-horizontal-relative:page;z-index:-253105152;mso-width-relative:page;mso-height-relative:page;" filled="f" stroked="f" coordsize="21600,21600">
            <v:path/>
            <v:fill on="f" focussize="0,0"/>
            <v:stroke on="f" joinstyle="miter"/>
            <v:imagedata o:title=""/>
            <o:lock v:ext="edit"/>
            <v:textbox inset="0mm,0mm,0mm,0mm">
              <w:txbxContent>
                <w:p>
                  <w:pPr>
                    <w:pStyle w:val="3"/>
                    <w:tabs>
                      <w:tab w:val="left" w:pos="1028"/>
                    </w:tabs>
                    <w:spacing w:line="196" w:lineRule="exact"/>
                    <w:rPr>
                      <w:rFonts w:ascii="Arial" w:hAnsi="Arial"/>
                    </w:rPr>
                  </w:pPr>
                  <w:r>
                    <w:rPr>
                      <w:rFonts w:ascii="Arial" w:hAnsi="Arial"/>
                      <w:w w:val="245"/>
                    </w:rPr>
                    <w:t>.</w:t>
                  </w:r>
                  <w:r>
                    <w:rPr>
                      <w:rFonts w:ascii="Arial" w:hAnsi="Arial"/>
                      <w:w w:val="245"/>
                    </w:rPr>
                    <w:tab/>
                  </w:r>
                  <w:r>
                    <w:rPr>
                      <w:rFonts w:ascii="Arial" w:hAnsi="Arial"/>
                      <w:spacing w:val="-20"/>
                      <w:w w:val="130"/>
                    </w:rPr>
                    <w:t>Σ</w:t>
                  </w:r>
                </w:p>
              </w:txbxContent>
            </v:textbox>
          </v:shape>
        </w:pict>
      </w:r>
      <w:r>
        <w:t>More specifically, denoting the separate blocks in the covariance matrix as</w:t>
      </w:r>
    </w:p>
    <w:p>
      <w:pPr>
        <w:tabs>
          <w:tab w:val="left" w:pos="2182"/>
          <w:tab w:val="left" w:pos="2724"/>
          <w:tab w:val="left" w:pos="4537"/>
        </w:tabs>
        <w:spacing w:before="160" w:line="134" w:lineRule="auto"/>
        <w:ind w:left="1604" w:right="0" w:firstLine="0"/>
        <w:jc w:val="left"/>
        <w:rPr>
          <w:sz w:val="20"/>
        </w:rPr>
      </w:pPr>
      <w:r>
        <w:rPr>
          <w:rFonts w:ascii="Cambria" w:hAnsi="Cambria"/>
          <w:w w:val="140"/>
          <w:position w:val="-8"/>
          <w:sz w:val="20"/>
        </w:rPr>
        <w:t>Σ</w:t>
      </w:r>
      <w:r>
        <w:rPr>
          <w:rFonts w:ascii="Cambria" w:hAnsi="Cambria"/>
          <w:spacing w:val="-10"/>
          <w:w w:val="140"/>
          <w:position w:val="-8"/>
          <w:sz w:val="20"/>
        </w:rPr>
        <w:t xml:space="preserve"> </w:t>
      </w:r>
      <w:r>
        <w:rPr>
          <w:w w:val="140"/>
          <w:position w:val="-8"/>
          <w:sz w:val="20"/>
        </w:rPr>
        <w:t>=</w:t>
      </w:r>
      <w:r>
        <w:rPr>
          <w:w w:val="140"/>
          <w:position w:val="-8"/>
          <w:sz w:val="20"/>
        </w:rPr>
        <w:tab/>
      </w:r>
      <w:r>
        <w:rPr>
          <w:rFonts w:ascii="Cambria" w:hAnsi="Cambria"/>
          <w:w w:val="140"/>
          <w:position w:val="3"/>
          <w:sz w:val="20"/>
        </w:rPr>
        <w:t>Σ</w:t>
      </w:r>
      <w:r>
        <w:rPr>
          <w:rFonts w:ascii="Arial" w:hAnsi="Arial"/>
          <w:i/>
          <w:w w:val="140"/>
          <w:sz w:val="14"/>
        </w:rPr>
        <w:t>t,t</w:t>
      </w:r>
      <w:r>
        <w:rPr>
          <w:rFonts w:ascii="Arial" w:hAnsi="Arial"/>
          <w:i/>
          <w:w w:val="140"/>
          <w:sz w:val="14"/>
        </w:rPr>
        <w:tab/>
      </w:r>
      <w:r>
        <w:rPr>
          <w:rFonts w:ascii="Cambria" w:hAnsi="Cambria"/>
          <w:w w:val="140"/>
          <w:position w:val="3"/>
          <w:sz w:val="20"/>
        </w:rPr>
        <w:t>Σ</w:t>
      </w:r>
      <w:r>
        <w:rPr>
          <w:rFonts w:ascii="Arial" w:hAnsi="Arial"/>
          <w:i/>
          <w:w w:val="140"/>
          <w:sz w:val="14"/>
        </w:rPr>
        <w:t xml:space="preserve">t,i  </w:t>
      </w:r>
      <w:r>
        <w:rPr>
          <w:rFonts w:ascii="Arial" w:hAnsi="Arial"/>
          <w:i/>
          <w:spacing w:val="31"/>
          <w:w w:val="140"/>
          <w:sz w:val="14"/>
        </w:rPr>
        <w:t xml:space="preserve"> </w:t>
      </w:r>
      <w:r>
        <w:rPr>
          <w:rFonts w:ascii="Bookman Old Style" w:hAnsi="Bookman Old Style"/>
          <w:b w:val="0"/>
          <w:i/>
          <w:w w:val="115"/>
          <w:position w:val="-8"/>
          <w:sz w:val="20"/>
        </w:rPr>
        <w:t>,</w:t>
      </w:r>
      <w:r>
        <w:rPr>
          <w:rFonts w:ascii="Bookman Old Style" w:hAnsi="Bookman Old Style"/>
          <w:b w:val="0"/>
          <w:i/>
          <w:w w:val="115"/>
          <w:position w:val="-8"/>
          <w:sz w:val="20"/>
        </w:rPr>
        <w:tab/>
      </w:r>
      <w:r>
        <w:rPr>
          <w:w w:val="115"/>
          <w:position w:val="-8"/>
          <w:sz w:val="20"/>
        </w:rPr>
        <w:t>(3)</w:t>
      </w:r>
    </w:p>
    <w:p>
      <w:pPr>
        <w:tabs>
          <w:tab w:val="left" w:pos="542"/>
        </w:tabs>
        <w:spacing w:before="0" w:line="191" w:lineRule="exact"/>
        <w:ind w:left="0" w:right="561" w:firstLine="0"/>
        <w:jc w:val="center"/>
        <w:rPr>
          <w:rFonts w:ascii="Arial" w:hAnsi="Arial"/>
          <w:i/>
          <w:sz w:val="14"/>
        </w:rPr>
      </w:pPr>
      <w:r>
        <w:rPr>
          <w:rFonts w:ascii="Cambria" w:hAnsi="Cambria"/>
          <w:w w:val="155"/>
          <w:position w:val="3"/>
          <w:sz w:val="20"/>
        </w:rPr>
        <w:t>Σ</w:t>
      </w:r>
      <w:r>
        <w:rPr>
          <w:rFonts w:ascii="Arial" w:hAnsi="Arial"/>
          <w:i/>
          <w:w w:val="155"/>
          <w:sz w:val="14"/>
        </w:rPr>
        <w:t>i,t</w:t>
      </w:r>
      <w:r>
        <w:rPr>
          <w:rFonts w:ascii="Arial" w:hAnsi="Arial"/>
          <w:i/>
          <w:w w:val="155"/>
          <w:sz w:val="14"/>
        </w:rPr>
        <w:tab/>
      </w:r>
      <w:r>
        <w:rPr>
          <w:rFonts w:ascii="Cambria" w:hAnsi="Cambria"/>
          <w:w w:val="155"/>
          <w:position w:val="3"/>
          <w:sz w:val="20"/>
        </w:rPr>
        <w:t>Σ</w:t>
      </w:r>
      <w:r>
        <w:rPr>
          <w:rFonts w:ascii="Arial" w:hAnsi="Arial"/>
          <w:i/>
          <w:w w:val="155"/>
          <w:sz w:val="14"/>
        </w:rPr>
        <w:t>i,i</w:t>
      </w:r>
    </w:p>
    <w:p>
      <w:pPr>
        <w:pStyle w:val="3"/>
        <w:spacing w:before="156" w:line="247" w:lineRule="auto"/>
        <w:ind w:left="111" w:right="1005"/>
        <w:jc w:val="both"/>
      </w:pPr>
      <w:r>
        <w:rPr>
          <w:spacing w:val="-3"/>
        </w:rPr>
        <w:t xml:space="preserve">we </w:t>
      </w:r>
      <w:r>
        <w:t xml:space="preserve">convert it to a correlation matrix, </w:t>
      </w:r>
      <w:r>
        <w:rPr>
          <w:rFonts w:ascii="Cambria" w:hAnsi="Cambria"/>
        </w:rPr>
        <w:t>Ω</w:t>
      </w:r>
      <w:r>
        <w:t>, threshold small values out (we used a threshold of 0</w:t>
      </w:r>
      <w:r>
        <w:rPr>
          <w:rFonts w:ascii="Bookman Old Style" w:hAnsi="Bookman Old Style"/>
          <w:b w:val="0"/>
          <w:i/>
        </w:rPr>
        <w:t>.</w:t>
      </w:r>
      <w:r>
        <w:t>2) and ex- tract</w:t>
      </w:r>
      <w:r>
        <w:rPr>
          <w:spacing w:val="-10"/>
        </w:rPr>
        <w:t xml:space="preserve"> </w:t>
      </w:r>
      <w:r>
        <w:t>the</w:t>
      </w:r>
      <w:r>
        <w:rPr>
          <w:spacing w:val="-10"/>
        </w:rPr>
        <w:t xml:space="preserve"> </w:t>
      </w:r>
      <w:r>
        <w:t>cross-correlation</w:t>
      </w:r>
      <w:r>
        <w:rPr>
          <w:spacing w:val="-9"/>
        </w:rPr>
        <w:t xml:space="preserve"> </w:t>
      </w:r>
      <w:r>
        <w:t>between</w:t>
      </w:r>
      <w:r>
        <w:rPr>
          <w:spacing w:val="-10"/>
        </w:rPr>
        <w:t xml:space="preserve"> </w:t>
      </w:r>
      <w:r>
        <w:t>textual</w:t>
      </w:r>
      <w:r>
        <w:rPr>
          <w:spacing w:val="-10"/>
        </w:rPr>
        <w:t xml:space="preserve"> </w:t>
      </w:r>
      <w:r>
        <w:t>(rows)</w:t>
      </w:r>
      <w:r>
        <w:rPr>
          <w:spacing w:val="-10"/>
        </w:rPr>
        <w:t xml:space="preserve"> </w:t>
      </w:r>
      <w:r>
        <w:t xml:space="preserve">and visual topics (columns), to get </w:t>
      </w:r>
      <w:r>
        <w:rPr>
          <w:rFonts w:ascii="Cambria" w:hAnsi="Cambria"/>
          <w:w w:val="105"/>
        </w:rPr>
        <w:t>Ω</w:t>
      </w:r>
      <w:r>
        <w:rPr>
          <w:rFonts w:ascii="Arial" w:hAnsi="Arial"/>
          <w:i/>
          <w:w w:val="105"/>
          <w:vertAlign w:val="subscript"/>
        </w:rPr>
        <w:t>t,i</w:t>
      </w:r>
      <w:r>
        <w:rPr>
          <w:w w:val="105"/>
          <w:vertAlign w:val="baseline"/>
        </w:rPr>
        <w:t xml:space="preserve">. </w:t>
      </w:r>
      <w:r>
        <w:rPr>
          <w:vertAlign w:val="baseline"/>
        </w:rPr>
        <w:t>Then for each</w:t>
      </w:r>
      <w:r>
        <w:rPr>
          <w:spacing w:val="9"/>
          <w:vertAlign w:val="baseline"/>
        </w:rPr>
        <w:t xml:space="preserve"> </w:t>
      </w:r>
      <w:r>
        <w:rPr>
          <w:vertAlign w:val="baseline"/>
        </w:rPr>
        <w:t>tex-</w:t>
      </w:r>
    </w:p>
    <w:p>
      <w:pPr>
        <w:pStyle w:val="3"/>
        <w:spacing w:before="31" w:line="158" w:lineRule="auto"/>
        <w:ind w:left="112" w:right="1007"/>
        <w:jc w:val="both"/>
      </w:pPr>
      <w:r>
        <w:pict>
          <v:shape id="_x0000_s1411" o:spid="_x0000_s1411" o:spt="202" type="#_x0000_t202" style="position:absolute;left:0pt;margin-left:508.3pt;margin-top:19.55pt;height:7pt;width:4.7pt;mso-position-horizontal-relative:page;z-index:-253106176;mso-width-relative:page;mso-height-relative:page;"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i/>
                      <w:sz w:val="14"/>
                    </w:rPr>
                  </w:pPr>
                  <w:r>
                    <w:rPr>
                      <w:rFonts w:ascii="Arial"/>
                      <w:i/>
                      <w:w w:val="109"/>
                      <w:sz w:val="14"/>
                    </w:rPr>
                    <w:t>T</w:t>
                  </w:r>
                </w:p>
              </w:txbxContent>
            </v:textbox>
          </v:shape>
        </w:pict>
      </w:r>
      <w:r>
        <w:pict>
          <v:shape id="_x0000_s1412" o:spid="_x0000_s1412" o:spt="202" type="#_x0000_t202" style="position:absolute;left:0pt;margin-left:515.3pt;margin-top:13.65pt;height:17.3pt;width:30.25pt;mso-position-horizontal-relative:page;z-index:-253104128;mso-width-relative:page;mso-height-relative:page;" filled="f" stroked="f" coordsize="21600,21600">
            <v:path/>
            <v:fill on="f" focussize="0,0"/>
            <v:stroke on="f" joinstyle="miter"/>
            <v:imagedata o:title=""/>
            <o:lock v:ext="edit"/>
            <v:textbox inset="0mm,0mm,0mm,0mm">
              <w:txbxContent>
                <w:p>
                  <w:pPr>
                    <w:tabs>
                      <w:tab w:val="left" w:pos="549"/>
                    </w:tabs>
                    <w:spacing w:before="0" w:line="304" w:lineRule="exact"/>
                    <w:ind w:left="0" w:right="0" w:firstLine="0"/>
                    <w:jc w:val="left"/>
                    <w:rPr>
                      <w:rFonts w:ascii="Meiryo"/>
                      <w:i/>
                      <w:sz w:val="20"/>
                    </w:rPr>
                  </w:pPr>
                  <w:r>
                    <w:rPr>
                      <w:rFonts w:ascii="Meiryo"/>
                      <w:i/>
                      <w:w w:val="75"/>
                      <w:sz w:val="20"/>
                    </w:rPr>
                    <w:t>|</w:t>
                  </w:r>
                  <w:r>
                    <w:rPr>
                      <w:rFonts w:ascii="Meiryo"/>
                      <w:i/>
                      <w:w w:val="75"/>
                      <w:sz w:val="20"/>
                    </w:rPr>
                    <w:tab/>
                  </w:r>
                  <w:r>
                    <w:rPr>
                      <w:rFonts w:ascii="Meiryo"/>
                      <w:i/>
                      <w:spacing w:val="-20"/>
                      <w:w w:val="75"/>
                      <w:sz w:val="20"/>
                    </w:rPr>
                    <w:t>|</w:t>
                  </w:r>
                </w:p>
              </w:txbxContent>
            </v:textbox>
          </v:shape>
        </w:pict>
      </w:r>
      <w:r>
        <w:t xml:space="preserve">tual topic </w:t>
      </w:r>
      <w:r>
        <w:rPr>
          <w:spacing w:val="-3"/>
        </w:rPr>
        <w:t xml:space="preserve">we </w:t>
      </w:r>
      <w:r>
        <w:t xml:space="preserve">define visual relevance, </w:t>
      </w:r>
      <w:r>
        <w:rPr>
          <w:rFonts w:ascii="Meiryo" w:hAnsi="Meiryo"/>
          <w:b/>
          <w:i/>
          <w:spacing w:val="4"/>
        </w:rPr>
        <w:t>ρ</w:t>
      </w:r>
      <w:r>
        <w:rPr>
          <w:rFonts w:ascii="Arial" w:hAnsi="Arial"/>
          <w:i/>
          <w:spacing w:val="4"/>
          <w:position w:val="-4"/>
          <w:sz w:val="14"/>
        </w:rPr>
        <w:t>k</w:t>
      </w:r>
      <w:r>
        <w:rPr>
          <w:spacing w:val="4"/>
        </w:rPr>
        <w:t xml:space="preserve">, </w:t>
      </w:r>
      <w:r>
        <w:t>as row</w:t>
      </w:r>
      <w:r>
        <w:rPr>
          <w:spacing w:val="-27"/>
        </w:rPr>
        <w:t xml:space="preserve"> </w:t>
      </w:r>
      <w:r>
        <w:t xml:space="preserve">mean of absolute values of </w:t>
      </w:r>
      <w:r>
        <w:rPr>
          <w:rFonts w:ascii="Cambria" w:hAnsi="Cambria"/>
          <w:w w:val="110"/>
        </w:rPr>
        <w:t>Ω</w:t>
      </w:r>
      <w:r>
        <w:rPr>
          <w:rFonts w:ascii="Arial" w:hAnsi="Arial"/>
          <w:i/>
          <w:w w:val="110"/>
          <w:vertAlign w:val="subscript"/>
        </w:rPr>
        <w:t>t,i</w:t>
      </w:r>
      <w:r>
        <w:rPr>
          <w:w w:val="110"/>
          <w:vertAlign w:val="baseline"/>
        </w:rPr>
        <w:t xml:space="preserve">, </w:t>
      </w:r>
      <w:r>
        <w:rPr>
          <w:vertAlign w:val="baseline"/>
        </w:rPr>
        <w:t xml:space="preserve">written as </w:t>
      </w:r>
      <w:r>
        <w:rPr>
          <w:rFonts w:ascii="Meiryo" w:hAnsi="Meiryo"/>
          <w:b/>
          <w:i/>
          <w:vertAlign w:val="baseline"/>
        </w:rPr>
        <w:t xml:space="preserve">ρ </w:t>
      </w:r>
      <w:r>
        <w:rPr>
          <w:w w:val="110"/>
          <w:vertAlign w:val="baseline"/>
        </w:rPr>
        <w:t>=</w:t>
      </w:r>
      <w:r>
        <w:rPr>
          <w:w w:val="110"/>
          <w:u w:val="single"/>
          <w:vertAlign w:val="superscript"/>
        </w:rPr>
        <w:t xml:space="preserve"> </w:t>
      </w:r>
      <w:r>
        <w:rPr>
          <w:rFonts w:ascii="Verdana" w:hAnsi="Verdana"/>
          <w:u w:val="single"/>
          <w:vertAlign w:val="superscript"/>
        </w:rPr>
        <w:t>1</w:t>
      </w:r>
      <w:r>
        <w:rPr>
          <w:rFonts w:ascii="Verdana" w:hAnsi="Verdana"/>
          <w:vertAlign w:val="baseline"/>
        </w:rPr>
        <w:t xml:space="preserve"> </w:t>
      </w:r>
      <w:r>
        <w:rPr>
          <w:w w:val="110"/>
          <w:vertAlign w:val="baseline"/>
        </w:rPr>
        <w:t>(</w:t>
      </w:r>
      <w:r>
        <w:rPr>
          <w:rFonts w:ascii="Cambria" w:hAnsi="Cambria"/>
          <w:w w:val="110"/>
          <w:vertAlign w:val="baseline"/>
        </w:rPr>
        <w:t>Ω</w:t>
      </w:r>
      <w:r>
        <w:rPr>
          <w:rFonts w:ascii="Arial" w:hAnsi="Arial"/>
          <w:i/>
          <w:w w:val="110"/>
          <w:vertAlign w:val="subscript"/>
        </w:rPr>
        <w:t>t,i</w:t>
      </w:r>
      <w:r>
        <w:rPr>
          <w:w w:val="110"/>
          <w:vertAlign w:val="baseline"/>
        </w:rPr>
        <w:t xml:space="preserve">) </w:t>
      </w:r>
      <w:r>
        <w:rPr>
          <w:rFonts w:ascii="Cambria" w:hAnsi="Cambria"/>
          <w:vertAlign w:val="baseline"/>
        </w:rPr>
        <w:t xml:space="preserve">1 </w:t>
      </w:r>
      <w:r>
        <w:rPr>
          <w:rFonts w:ascii="Verdana" w:hAnsi="Verdana"/>
          <w:spacing w:val="5"/>
          <w:vertAlign w:val="superscript"/>
        </w:rPr>
        <w:t>2</w:t>
      </w:r>
      <w:r>
        <w:rPr>
          <w:spacing w:val="5"/>
          <w:vertAlign w:val="baseline"/>
        </w:rPr>
        <w:t xml:space="preserve">. </w:t>
      </w:r>
      <w:r>
        <w:rPr>
          <w:vertAlign w:val="baseline"/>
        </w:rPr>
        <w:t>This quantity captures general and rich visual</w:t>
      </w:r>
      <w:r>
        <w:rPr>
          <w:spacing w:val="-22"/>
          <w:vertAlign w:val="baseline"/>
        </w:rPr>
        <w:t xml:space="preserve"> </w:t>
      </w:r>
      <w:r>
        <w:rPr>
          <w:vertAlign w:val="baseline"/>
        </w:rPr>
        <w:t>combi-</w:t>
      </w:r>
    </w:p>
    <w:p>
      <w:pPr>
        <w:pStyle w:val="3"/>
        <w:spacing w:before="29" w:line="252" w:lineRule="auto"/>
        <w:ind w:left="112" w:right="1005"/>
        <w:jc w:val="both"/>
      </w:pPr>
      <w:r>
        <w:t>nations that co-occur with the textual topics, and it  is worth noticing how the measure is very general: It allows</w:t>
      </w:r>
      <w:r>
        <w:rPr>
          <w:spacing w:val="-9"/>
        </w:rPr>
        <w:t xml:space="preserve"> </w:t>
      </w:r>
      <w:r>
        <w:t>multiple</w:t>
      </w:r>
      <w:r>
        <w:rPr>
          <w:spacing w:val="-9"/>
        </w:rPr>
        <w:t xml:space="preserve"> </w:t>
      </w:r>
      <w:r>
        <w:t>visual</w:t>
      </w:r>
      <w:r>
        <w:rPr>
          <w:spacing w:val="-9"/>
        </w:rPr>
        <w:t xml:space="preserve"> </w:t>
      </w:r>
      <w:r>
        <w:t>topics</w:t>
      </w:r>
      <w:r>
        <w:rPr>
          <w:spacing w:val="-10"/>
        </w:rPr>
        <w:t xml:space="preserve"> </w:t>
      </w:r>
      <w:r>
        <w:t>to</w:t>
      </w:r>
      <w:r>
        <w:rPr>
          <w:spacing w:val="-9"/>
        </w:rPr>
        <w:t xml:space="preserve"> </w:t>
      </w:r>
      <w:r>
        <w:t>correlate</w:t>
      </w:r>
      <w:r>
        <w:rPr>
          <w:spacing w:val="-9"/>
        </w:rPr>
        <w:t xml:space="preserve"> </w:t>
      </w:r>
      <w:r>
        <w:t>with</w:t>
      </w:r>
      <w:r>
        <w:rPr>
          <w:spacing w:val="-9"/>
        </w:rPr>
        <w:t xml:space="preserve"> </w:t>
      </w:r>
      <w:r>
        <w:t>one</w:t>
      </w:r>
      <w:r>
        <w:rPr>
          <w:spacing w:val="-9"/>
        </w:rPr>
        <w:t xml:space="preserve"> </w:t>
      </w:r>
      <w:r>
        <w:t>tex- tual topic (and vise versa), and includes both positive and</w:t>
      </w:r>
      <w:r>
        <w:rPr>
          <w:spacing w:val="-18"/>
        </w:rPr>
        <w:t xml:space="preserve"> </w:t>
      </w:r>
      <w:r>
        <w:t>negative</w:t>
      </w:r>
      <w:r>
        <w:rPr>
          <w:spacing w:val="-18"/>
        </w:rPr>
        <w:t xml:space="preserve"> </w:t>
      </w:r>
      <w:r>
        <w:t>correlations</w:t>
      </w:r>
      <w:r>
        <w:rPr>
          <w:spacing w:val="-17"/>
        </w:rPr>
        <w:t xml:space="preserve"> </w:t>
      </w:r>
      <w:r>
        <w:t>that</w:t>
      </w:r>
      <w:r>
        <w:rPr>
          <w:spacing w:val="-18"/>
        </w:rPr>
        <w:t xml:space="preserve"> </w:t>
      </w:r>
      <w:r>
        <w:t>are</w:t>
      </w:r>
      <w:r>
        <w:rPr>
          <w:spacing w:val="-18"/>
        </w:rPr>
        <w:t xml:space="preserve"> </w:t>
      </w:r>
      <w:r>
        <w:t>typically</w:t>
      </w:r>
      <w:r>
        <w:rPr>
          <w:spacing w:val="-17"/>
        </w:rPr>
        <w:t xml:space="preserve"> </w:t>
      </w:r>
      <w:r>
        <w:t>equally</w:t>
      </w:r>
      <w:r>
        <w:rPr>
          <w:spacing w:val="-18"/>
        </w:rPr>
        <w:t xml:space="preserve"> </w:t>
      </w:r>
      <w:r>
        <w:t xml:space="preserve">rel- </w:t>
      </w:r>
      <w:r>
        <w:rPr>
          <w:spacing w:val="-4"/>
        </w:rPr>
        <w:t>evant</w:t>
      </w:r>
      <w:r>
        <w:rPr>
          <w:spacing w:val="-11"/>
        </w:rPr>
        <w:t xml:space="preserve"> </w:t>
      </w:r>
      <w:r>
        <w:t>(negative</w:t>
      </w:r>
      <w:r>
        <w:rPr>
          <w:spacing w:val="-11"/>
        </w:rPr>
        <w:t xml:space="preserve"> </w:t>
      </w:r>
      <w:r>
        <w:t>correlation</w:t>
      </w:r>
      <w:r>
        <w:rPr>
          <w:spacing w:val="-10"/>
        </w:rPr>
        <w:t xml:space="preserve"> </w:t>
      </w:r>
      <w:r>
        <w:t>can</w:t>
      </w:r>
      <w:r>
        <w:rPr>
          <w:spacing w:val="-11"/>
        </w:rPr>
        <w:t xml:space="preserve"> </w:t>
      </w:r>
      <w:r>
        <w:rPr>
          <w:spacing w:val="2"/>
        </w:rPr>
        <w:t>be</w:t>
      </w:r>
      <w:r>
        <w:rPr>
          <w:spacing w:val="-11"/>
        </w:rPr>
        <w:t xml:space="preserve"> </w:t>
      </w:r>
      <w:r>
        <w:t>seen</w:t>
      </w:r>
      <w:r>
        <w:rPr>
          <w:spacing w:val="-10"/>
        </w:rPr>
        <w:t xml:space="preserve"> </w:t>
      </w:r>
      <w:r>
        <w:t>as</w:t>
      </w:r>
      <w:r>
        <w:rPr>
          <w:spacing w:val="-11"/>
        </w:rPr>
        <w:t xml:space="preserve"> </w:t>
      </w:r>
      <w:r>
        <w:t>absence</w:t>
      </w:r>
      <w:r>
        <w:rPr>
          <w:spacing w:val="-11"/>
        </w:rPr>
        <w:t xml:space="preserve"> </w:t>
      </w:r>
      <w:r>
        <w:t>of</w:t>
      </w:r>
      <w:r>
        <w:rPr>
          <w:spacing w:val="-11"/>
        </w:rPr>
        <w:t xml:space="preserve"> </w:t>
      </w:r>
      <w:r>
        <w:t>a visual component) (See Figure 5 for</w:t>
      </w:r>
      <w:r>
        <w:rPr>
          <w:spacing w:val="-19"/>
        </w:rPr>
        <w:t xml:space="preserve"> </w:t>
      </w:r>
      <w:r>
        <w:t>demonstration).</w:t>
      </w:r>
    </w:p>
    <w:p>
      <w:pPr>
        <w:pStyle w:val="3"/>
        <w:spacing w:before="134" w:line="172" w:lineRule="auto"/>
        <w:ind w:left="112" w:right="1005"/>
        <w:jc w:val="both"/>
      </w:pPr>
      <w:r>
        <w:t xml:space="preserve">The textual topics are ranked according to </w:t>
      </w:r>
      <w:r>
        <w:rPr>
          <w:rFonts w:ascii="Meiryo" w:hAnsi="Meiryo"/>
          <w:b/>
          <w:i/>
        </w:rPr>
        <w:t xml:space="preserve">ρ </w:t>
      </w:r>
      <w:r>
        <w:t>in Fig- ure  6  .</w:t>
      </w:r>
      <w:r>
        <w:rPr>
          <w:spacing w:val="24"/>
        </w:rPr>
        <w:t xml:space="preserve"> </w:t>
      </w:r>
      <w:r>
        <w:t>There  are  a  few  very  strong  shared  topics</w:t>
      </w:r>
    </w:p>
    <w:p>
      <w:pPr>
        <w:pStyle w:val="3"/>
        <w:spacing w:before="24" w:line="252" w:lineRule="auto"/>
        <w:ind w:left="112" w:right="1005"/>
        <w:jc w:val="both"/>
      </w:pPr>
      <w:r>
        <w:t xml:space="preserve">between text and image modalities,  and at the end  of the list </w:t>
      </w:r>
      <w:r>
        <w:rPr>
          <w:spacing w:val="-3"/>
        </w:rPr>
        <w:t xml:space="preserve">we have </w:t>
      </w:r>
      <w:r>
        <w:t xml:space="preserve">several topics private to the text modality, indicated </w:t>
      </w:r>
      <w:r>
        <w:rPr>
          <w:spacing w:val="-3"/>
        </w:rPr>
        <w:t xml:space="preserve">by </w:t>
      </w:r>
      <w:r>
        <w:t xml:space="preserve">zero correlation with the im- age modality. This matches with the intuition that the full text of a Wikipedia page cannot </w:t>
      </w:r>
      <w:r>
        <w:rPr>
          <w:spacing w:val="2"/>
        </w:rPr>
        <w:t xml:space="preserve">be </w:t>
      </w:r>
      <w:r>
        <w:t xml:space="preserve">mapped to the image content in all cases. </w:t>
      </w:r>
      <w:r>
        <w:rPr>
          <w:spacing w:val="-4"/>
        </w:rPr>
        <w:t xml:space="preserve">Table </w:t>
      </w:r>
      <w:r>
        <w:t>1 summarizes the six text topics most strongly correlating with the image</w:t>
      </w:r>
      <w:r>
        <w:rPr>
          <w:spacing w:val="11"/>
        </w:rPr>
        <w:t xml:space="preserve"> </w:t>
      </w:r>
      <w:r>
        <w:t>modality,</w:t>
      </w:r>
      <w:r>
        <w:rPr>
          <w:spacing w:val="13"/>
        </w:rPr>
        <w:t xml:space="preserve"> </w:t>
      </w:r>
      <w:r>
        <w:t>as</w:t>
      </w:r>
      <w:r>
        <w:rPr>
          <w:spacing w:val="11"/>
        </w:rPr>
        <w:t xml:space="preserve"> </w:t>
      </w:r>
      <w:r>
        <w:t>well</w:t>
      </w:r>
      <w:r>
        <w:rPr>
          <w:spacing w:val="12"/>
        </w:rPr>
        <w:t xml:space="preserve"> </w:t>
      </w:r>
      <w:r>
        <w:t>as</w:t>
      </w:r>
      <w:r>
        <w:rPr>
          <w:spacing w:val="11"/>
        </w:rPr>
        <w:t xml:space="preserve"> </w:t>
      </w:r>
      <w:r>
        <w:t>six</w:t>
      </w:r>
      <w:r>
        <w:rPr>
          <w:spacing w:val="11"/>
        </w:rPr>
        <w:t xml:space="preserve"> </w:t>
      </w:r>
      <w:r>
        <w:t>topics</w:t>
      </w:r>
      <w:r>
        <w:rPr>
          <w:spacing w:val="12"/>
        </w:rPr>
        <w:t xml:space="preserve"> </w:t>
      </w:r>
      <w:r>
        <w:t>that</w:t>
      </w:r>
      <w:r>
        <w:rPr>
          <w:spacing w:val="11"/>
        </w:rPr>
        <w:t xml:space="preserve"> </w:t>
      </w:r>
      <w:r>
        <w:t>are</w:t>
      </w:r>
      <w:r>
        <w:rPr>
          <w:spacing w:val="11"/>
        </w:rPr>
        <w:t xml:space="preserve"> </w:t>
      </w:r>
      <w:r>
        <w:t>private</w:t>
      </w:r>
    </w:p>
    <w:p>
      <w:pPr>
        <w:pStyle w:val="3"/>
        <w:spacing w:before="6"/>
        <w:rPr>
          <w:sz w:val="8"/>
        </w:rPr>
      </w:pPr>
    </w:p>
    <w:p>
      <w:pPr>
        <w:pStyle w:val="3"/>
        <w:spacing w:line="20" w:lineRule="exact"/>
        <w:ind w:left="108"/>
        <w:rPr>
          <w:sz w:val="2"/>
        </w:rPr>
      </w:pPr>
      <w:r>
        <w:rPr>
          <w:sz w:val="2"/>
        </w:rPr>
        <w:pict>
          <v:group id="_x0000_s1413" o:spid="_x0000_s1413" o:spt="203" style="height:0.4pt;width:59.8pt;" coordsize="1196,8">
            <o:lock v:ext="edit"/>
            <v:line id="_x0000_s1414" o:spid="_x0000_s1414" o:spt="20" style="position:absolute;left:0;top:4;height:0;width:1196;" stroked="t" coordsize="21600,21600">
              <v:path arrowok="t"/>
              <v:fill focussize="0,0"/>
              <v:stroke weight="0.398031496062992pt" color="#000000"/>
              <v:imagedata o:title=""/>
              <o:lock v:ext="edit"/>
            </v:line>
            <w10:wrap type="none"/>
            <w10:anchorlock/>
          </v:group>
        </w:pict>
      </w:r>
    </w:p>
    <w:p>
      <w:pPr>
        <w:spacing w:before="35" w:line="196" w:lineRule="auto"/>
        <w:ind w:left="111" w:right="947" w:firstLine="248"/>
        <w:jc w:val="left"/>
        <w:rPr>
          <w:rFonts w:ascii="Palatino Linotype"/>
          <w:sz w:val="18"/>
        </w:rPr>
      </w:pPr>
      <w:r>
        <w:rPr>
          <w:rFonts w:ascii="Times New Roman"/>
          <w:position w:val="8"/>
          <w:sz w:val="12"/>
        </w:rPr>
        <w:t>2</w:t>
      </w:r>
      <w:r>
        <w:rPr>
          <w:rFonts w:ascii="Palatino Linotype"/>
          <w:sz w:val="18"/>
        </w:rPr>
        <w:t>We also tried using the maximum element instead of the mean; it results in fairly similar ranking.</w:t>
      </w:r>
    </w:p>
    <w:p>
      <w:pPr>
        <w:spacing w:after="0" w:line="196" w:lineRule="auto"/>
        <w:jc w:val="left"/>
        <w:rPr>
          <w:rFonts w:ascii="Palatino Linotype"/>
          <w:sz w:val="18"/>
        </w:rPr>
        <w:sectPr>
          <w:type w:val="continuous"/>
          <w:pgSz w:w="12240" w:h="15840"/>
          <w:pgMar w:top="1440" w:right="0" w:bottom="280" w:left="1400" w:header="720" w:footer="720" w:gutter="0"/>
          <w:cols w:equalWidth="0" w:num="2">
            <w:col w:w="4834" w:space="206"/>
            <w:col w:w="5800"/>
          </w:cols>
        </w:sectPr>
      </w:pPr>
    </w:p>
    <w:p>
      <w:pPr>
        <w:pStyle w:val="3"/>
        <w:rPr>
          <w:rFonts w:ascii="Palatino Linotype"/>
        </w:rPr>
      </w:pPr>
    </w:p>
    <w:p>
      <w:pPr>
        <w:pStyle w:val="3"/>
        <w:rPr>
          <w:rFonts w:ascii="Palatino Linotype"/>
        </w:rPr>
      </w:pPr>
    </w:p>
    <w:p>
      <w:pPr>
        <w:pStyle w:val="3"/>
        <w:rPr>
          <w:rFonts w:ascii="Palatino Linotype"/>
        </w:rPr>
      </w:pPr>
    </w:p>
    <w:p>
      <w:pPr>
        <w:pStyle w:val="3"/>
        <w:spacing w:before="6"/>
        <w:rPr>
          <w:rFonts w:ascii="Palatino Linotype"/>
          <w:sz w:val="23"/>
        </w:rPr>
      </w:pPr>
    </w:p>
    <w:p>
      <w:pPr>
        <w:spacing w:before="76" w:line="183" w:lineRule="exact"/>
        <w:ind w:left="0" w:right="1326" w:firstLine="0"/>
        <w:jc w:val="right"/>
        <w:rPr>
          <w:rFonts w:ascii="Arial"/>
          <w:sz w:val="16"/>
        </w:rPr>
      </w:pPr>
      <w:r>
        <w:pict>
          <v:group id="_x0000_s1415" o:spid="_x0000_s1415" o:spt="203" style="position:absolute;left:0pt;margin-left:98.9pt;margin-top:-49.8pt;height:71.15pt;width:210.85pt;mso-position-horizontal-relative:page;z-index:251758592;mso-width-relative:page;mso-height-relative:page;" coordorigin="1978,-996" coordsize="4217,1423">
            <o:lock v:ext="edit"/>
            <v:shape id="_x0000_s1416" o:spid="_x0000_s1416" style="position:absolute;left:2174;top:-127;height:460;width:3864;" filled="f" stroked="t" coordorigin="2175,-126" coordsize="3864,460" path="m2175,333l2255,208,2416,85,2819,-6,3624,-79,4429,-114,6039,-126e">
              <v:path arrowok="t"/>
              <v:fill on="f" focussize="0,0"/>
              <v:stroke weight="0.87pt" color="#0000FF"/>
              <v:imagedata o:title=""/>
              <o:lock v:ext="edit"/>
            </v:shape>
            <v:shape id="_x0000_s1417" o:spid="_x0000_s1417" style="position:absolute;left:152;top:-144084;height:145338;width:48960;" filled="f" stroked="t" coordorigin="152,-144084" coordsize="48960,145338" path="m2819,384l6039,384m2819,384l2819,426m3624,384l3624,426m4429,384l4429,426m5234,384l5234,426m6039,384l6039,426m2020,346l2020,-888m2020,346l1978,346m2020,-65l1978,-65m2020,-477l1978,-477m2020,-888l1978,-888m2020,384l6193,384,6193,-994,2020,-994,2020,384e">
              <v:path arrowok="t"/>
              <v:fill on="f" focussize="0,0"/>
              <v:stroke weight="0.21748031496063pt" color="#000000"/>
              <v:imagedata o:title=""/>
              <o:lock v:ext="edit"/>
            </v:shape>
            <v:shape id="_x0000_s1418" o:spid="_x0000_s1418" style="position:absolute;left:2174;top:-212;height:528;width:3864;" filled="f" stroked="t" coordorigin="2175,-212" coordsize="3864,528" path="m2175,316l2255,182,2416,39,2819,-67,3624,-144,4429,-193,6039,-212e">
              <v:path arrowok="t"/>
              <v:fill on="f" focussize="0,0"/>
              <v:stroke weight="0.87pt" color="#F4A826" dashstyle="longDash"/>
              <v:imagedata o:title=""/>
              <o:lock v:ext="edit"/>
            </v:shape>
            <v:shape id="_x0000_s1419" o:spid="_x0000_s1419" style="position:absolute;left:2174;top:-127;height:454;width:3864;" filled="f" stroked="t" coordorigin="2175,-127" coordsize="3864,454" path="m2175,326l2255,200,2416,105,2819,-13,3624,-87,4429,-117,6039,-127e">
              <v:path arrowok="t"/>
              <v:fill on="f" focussize="0,0"/>
              <v:stroke weight="0.87pt" color="#000000" dashstyle="dot"/>
              <v:imagedata o:title=""/>
              <o:lock v:ext="edit"/>
            </v:shape>
            <v:shape id="_x0000_s1420" o:spid="_x0000_s1420" style="position:absolute;left:2174;top:-943;height:653;width:3864;" filled="f" stroked="t" coordorigin="2175,-943" coordsize="3864,653" path="m2175,-291l2255,-431,2416,-581,2819,-674,3624,-792,4429,-857,6039,-943e">
              <v:path arrowok="t"/>
              <v:fill on="f" focussize="0,0"/>
              <v:stroke weight="0.87pt" color="#00FF30" dashstyle="dot"/>
              <v:imagedata o:title=""/>
              <o:lock v:ext="edit"/>
            </v:shape>
          </v:group>
        </w:pict>
      </w:r>
      <w:r>
        <w:pict>
          <v:group id="_x0000_s1421" o:spid="_x0000_s1421" o:spt="203" style="position:absolute;left:0pt;margin-left:342.25pt;margin-top:-47.45pt;height:71.15pt;width:210.85pt;mso-position-horizontal-relative:page;z-index:-253102080;mso-width-relative:page;mso-height-relative:page;" coordorigin="6846,-950" coordsize="4217,1423">
            <o:lock v:ext="edit"/>
            <v:shape id="_x0000_s1422" o:spid="_x0000_s1422" style="position:absolute;left:7042;top:-121;height:501;width:3864;" filled="f" stroked="t" coordorigin="7042,-121" coordsize="3864,501" path="m7042,379l7123,274,7284,102,7686,5,8491,-31,9296,-75,10906,-121e">
              <v:path arrowok="t"/>
              <v:fill on="f" focussize="0,0"/>
              <v:stroke weight="0.87pt" color="#0000FF"/>
              <v:imagedata o:title=""/>
              <o:lock v:ext="edit"/>
            </v:shape>
            <v:shape id="_x0000_s1423" o:spid="_x0000_s1423" style="position:absolute;left:1752;top:-144084;height:145338;width:48960;" filled="f" stroked="t" coordorigin="1752,-144084" coordsize="48960,145338" path="m7686,431l10906,431m7686,431l7686,472m8491,431l8491,472m9296,431l9296,472m10101,431l10101,472m10906,431l10906,472m6888,195l6888,-825m6888,195l6846,195m6888,-60l6846,-60m6888,-315l6846,-315m6888,-570l6846,-570m6888,-825l6846,-825m6888,431l11061,431,11061,-948,6888,-948,6888,431e">
              <v:path arrowok="t"/>
              <v:fill on="f" focussize="0,0"/>
              <v:stroke weight="0.21748031496063pt" color="#000000"/>
              <v:imagedata o:title=""/>
              <o:lock v:ext="edit"/>
            </v:shape>
            <v:shape id="_x0000_s1424" o:spid="_x0000_s1424" style="position:absolute;left:7042;top:-472;height:796;width:3864;" filled="f" stroked="t" coordorigin="7042,-472" coordsize="3864,796" path="m7042,324l7123,158,7284,-82,7686,-255,8491,-346,9296,-413,10906,-472e">
              <v:path arrowok="t"/>
              <v:fill on="f" focussize="0,0"/>
              <v:stroke weight="0.87pt" color="#F4A826" dashstyle="longDash"/>
              <v:imagedata o:title=""/>
              <o:lock v:ext="edit"/>
            </v:shape>
            <v:shape id="_x0000_s1425" o:spid="_x0000_s1425" style="position:absolute;left:7042;top:-145;height:516;width:3864;" filled="f" stroked="t" coordorigin="7042,-144" coordsize="3864,516" path="m7042,371l7123,267,7284,99,7686,-8,8491,-41,9296,-97,10906,-144e">
              <v:path arrowok="t"/>
              <v:fill on="f" focussize="0,0"/>
              <v:stroke weight="0.87pt" color="#000000" dashstyle="dot"/>
              <v:imagedata o:title=""/>
              <o:lock v:ext="edit"/>
            </v:shape>
            <v:shape id="_x0000_s1426" o:spid="_x0000_s1426" style="position:absolute;left:7042;top:-897;height:373;width:3864;" filled="f" stroked="t" coordorigin="7042,-897" coordsize="3864,373" path="m7042,-524l7123,-563,7284,-714,7686,-762,8491,-776,9296,-832,10906,-897e">
              <v:path arrowok="t"/>
              <v:fill on="f" focussize="0,0"/>
              <v:stroke weight="0.87pt" color="#00FF30" dashstyle="dot"/>
              <v:imagedata o:title=""/>
              <o:lock v:ext="edit"/>
            </v:shape>
            <v:rect id="_x0000_s1427" o:spid="_x0000_s1427" o:spt="1" style="position:absolute;left:9011;top:30;height:401;width:2049;" filled="f" stroked="t" coordsize="21600,21600">
              <v:path/>
              <v:fill on="f" focussize="0,0"/>
              <v:stroke weight="0.21748031496063pt" color="#000000"/>
              <v:imagedata o:title=""/>
              <o:lock v:ext="edit"/>
            </v:rect>
            <v:line id="_x0000_s1428" o:spid="_x0000_s1428" o:spt="20" style="position:absolute;left:9075;top:168;height:0;width:125;" stroked="t" coordsize="21600,21600">
              <v:path arrowok="t"/>
              <v:fill focussize="0,0"/>
              <v:stroke weight="0.87pt" color="#0000FF"/>
              <v:imagedata o:title=""/>
              <o:lock v:ext="edit"/>
            </v:line>
            <v:line id="_x0000_s1429" o:spid="_x0000_s1429" o:spt="20" style="position:absolute;left:9075;top:326;height:0;width:125;" stroked="t" coordsize="21600,21600">
              <v:path arrowok="t"/>
              <v:fill focussize="0,0"/>
              <v:stroke weight="0.87pt" color="#F4A826" dashstyle="longDash"/>
              <v:imagedata o:title=""/>
              <o:lock v:ext="edit"/>
            </v:line>
            <v:line id="_x0000_s1430" o:spid="_x0000_s1430" o:spt="20" style="position:absolute;left:10083;top:168;height:0;width:126;" stroked="t" coordsize="21600,21600">
              <v:path arrowok="t"/>
              <v:fill focussize="0,0"/>
              <v:stroke weight="0.87pt" color="#000000" dashstyle="dot"/>
              <v:imagedata o:title=""/>
              <o:lock v:ext="edit"/>
            </v:line>
            <v:line id="_x0000_s1431" o:spid="_x0000_s1431" o:spt="20" style="position:absolute;left:10083;top:326;height:0;width:126;" stroked="t" coordsize="21600,21600">
              <v:path arrowok="t"/>
              <v:fill focussize="0,0"/>
              <v:stroke weight="0.87pt" color="#00FF30"/>
              <v:imagedata o:title=""/>
              <o:lock v:ext="edit"/>
            </v:line>
          </v:group>
        </w:pict>
      </w:r>
      <w:r>
        <w:pict>
          <v:shape id="_x0000_s1432" o:spid="_x0000_s1432" o:spt="202" type="#_x0000_t202" style="position:absolute;left:0pt;margin-left:80.35pt;margin-top:-46.95pt;height:71.55pt;width:10.15pt;mso-position-horizontal-relative:page;z-index:25176576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Text train perplexity</w:t>
                  </w:r>
                </w:p>
              </w:txbxContent>
            </v:textbox>
          </v:shape>
        </w:pict>
      </w:r>
      <w:r>
        <w:pict>
          <v:shape id="_x0000_s1433" o:spid="_x0000_s1433" o:spt="202" type="#_x0000_t202" style="position:absolute;left:0pt;margin-left:88.7pt;margin-top:7.25pt;height:20.1pt;width:10.15pt;mso-position-horizontal-relative:page;z-index:2517698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1000</w:t>
                  </w:r>
                </w:p>
              </w:txbxContent>
            </v:textbox>
          </v:shape>
        </w:pict>
      </w:r>
      <w:r>
        <w:pict>
          <v:shape id="_x0000_s1434" o:spid="_x0000_s1434" o:spt="202" type="#_x0000_t202" style="position:absolute;left:0pt;margin-left:88.7pt;margin-top:-33.85pt;height:20.1pt;width:10.15pt;mso-position-horizontal-relative:page;z-index:25177088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2000</w:t>
                  </w:r>
                </w:p>
              </w:txbxContent>
            </v:textbox>
          </v:shape>
        </w:pict>
      </w:r>
      <w:r>
        <w:pict>
          <v:shape id="_x0000_s1435" o:spid="_x0000_s1435" o:spt="202" type="#_x0000_t202" style="position:absolute;left:0pt;margin-left:323.7pt;margin-top:-51.25pt;height:81.6pt;width:18.5pt;mso-position-horizontal-relative:page;z-index:25177292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9" w:line="218" w:lineRule="auto"/>
                    <w:ind w:left="230" w:right="0" w:hanging="211"/>
                    <w:jc w:val="left"/>
                    <w:rPr>
                      <w:rFonts w:ascii="Arial"/>
                      <w:sz w:val="16"/>
                    </w:rPr>
                  </w:pPr>
                  <w:r>
                    <w:rPr>
                      <w:rFonts w:ascii="Arial"/>
                      <w:sz w:val="16"/>
                    </w:rPr>
                    <w:t>Image train perplexity 1500 2500 3500</w:t>
                  </w:r>
                </w:p>
              </w:txbxContent>
            </v:textbox>
          </v:shape>
        </w:pict>
      </w:r>
      <w:r>
        <w:rPr>
          <w:rFonts w:ascii="Arial"/>
          <w:sz w:val="16"/>
        </w:rPr>
        <w:t>Our model mmDILN</w:t>
      </w:r>
    </w:p>
    <w:p>
      <w:pPr>
        <w:tabs>
          <w:tab w:val="left" w:pos="1196"/>
        </w:tabs>
        <w:spacing w:before="0" w:line="150" w:lineRule="exact"/>
        <w:ind w:left="0" w:right="1377" w:firstLine="0"/>
        <w:jc w:val="right"/>
        <w:rPr>
          <w:rFonts w:ascii="Arial"/>
          <w:sz w:val="16"/>
        </w:rPr>
      </w:pPr>
      <w:r>
        <w:rPr>
          <w:rFonts w:ascii="Arial"/>
          <w:w w:val="101"/>
          <w:sz w:val="16"/>
        </w:rPr>
        <w:t xml:space="preserve"> </w:t>
      </w:r>
      <w:r>
        <w:rPr>
          <w:rFonts w:ascii="Arial"/>
          <w:sz w:val="16"/>
        </w:rPr>
        <w:t xml:space="preserve">  </w:t>
      </w:r>
      <w:r>
        <w:rPr>
          <w:rFonts w:ascii="Arial"/>
          <w:spacing w:val="9"/>
          <w:sz w:val="16"/>
        </w:rPr>
        <w:t xml:space="preserve"> </w:t>
      </w:r>
      <w:r>
        <w:rPr>
          <w:rFonts w:ascii="Arial"/>
          <w:sz w:val="16"/>
        </w:rPr>
        <w:t>mmHDP</w:t>
      </w:r>
      <w:r>
        <w:rPr>
          <w:rFonts w:ascii="Arial"/>
          <w:sz w:val="16"/>
        </w:rPr>
        <w:tab/>
      </w:r>
      <w:r>
        <w:rPr>
          <w:rFonts w:ascii="Arial"/>
          <w:spacing w:val="-1"/>
          <w:sz w:val="16"/>
        </w:rPr>
        <w:t>corrLDA</w:t>
      </w:r>
    </w:p>
    <w:p>
      <w:pPr>
        <w:spacing w:after="0" w:line="150" w:lineRule="exact"/>
        <w:jc w:val="right"/>
        <w:rPr>
          <w:rFonts w:ascii="Arial"/>
          <w:sz w:val="16"/>
        </w:rPr>
        <w:sectPr>
          <w:pgSz w:w="12240" w:h="15840"/>
          <w:pgMar w:top="1500" w:right="0" w:bottom="280" w:left="1400" w:header="720" w:footer="720" w:gutter="0"/>
        </w:sectPr>
      </w:pPr>
    </w:p>
    <w:p>
      <w:pPr>
        <w:tabs>
          <w:tab w:val="left" w:pos="2043"/>
          <w:tab w:val="left" w:pos="2847"/>
          <w:tab w:val="left" w:pos="3652"/>
          <w:tab w:val="left" w:pos="4412"/>
        </w:tabs>
        <w:spacing w:before="0" w:line="159" w:lineRule="exact"/>
        <w:ind w:left="1238" w:right="0" w:firstLine="0"/>
        <w:jc w:val="left"/>
        <w:rPr>
          <w:rFonts w:ascii="Arial"/>
          <w:sz w:val="16"/>
        </w:rPr>
      </w:pPr>
      <w:r>
        <w:rPr>
          <w:rFonts w:ascii="Arial"/>
          <w:sz w:val="16"/>
        </w:rPr>
        <w:t>2000</w:t>
      </w:r>
      <w:r>
        <w:rPr>
          <w:rFonts w:ascii="Arial"/>
          <w:sz w:val="16"/>
        </w:rPr>
        <w:tab/>
      </w:r>
      <w:r>
        <w:rPr>
          <w:rFonts w:ascii="Arial"/>
          <w:sz w:val="16"/>
        </w:rPr>
        <w:t>4000</w:t>
      </w:r>
      <w:r>
        <w:rPr>
          <w:rFonts w:ascii="Arial"/>
          <w:sz w:val="16"/>
        </w:rPr>
        <w:tab/>
      </w:r>
      <w:r>
        <w:rPr>
          <w:rFonts w:ascii="Arial"/>
          <w:sz w:val="16"/>
        </w:rPr>
        <w:t>6000</w:t>
      </w:r>
      <w:r>
        <w:rPr>
          <w:rFonts w:ascii="Arial"/>
          <w:sz w:val="16"/>
        </w:rPr>
        <w:tab/>
      </w:r>
      <w:r>
        <w:rPr>
          <w:rFonts w:ascii="Arial"/>
          <w:sz w:val="16"/>
        </w:rPr>
        <w:t>8000</w:t>
      </w:r>
      <w:r>
        <w:rPr>
          <w:rFonts w:ascii="Arial"/>
          <w:sz w:val="16"/>
        </w:rPr>
        <w:tab/>
      </w:r>
      <w:r>
        <w:rPr>
          <w:rFonts w:ascii="Arial"/>
          <w:spacing w:val="-4"/>
          <w:sz w:val="16"/>
        </w:rPr>
        <w:t>10000</w:t>
      </w:r>
    </w:p>
    <w:p>
      <w:pPr>
        <w:tabs>
          <w:tab w:val="left" w:pos="2006"/>
          <w:tab w:val="left" w:pos="2811"/>
          <w:tab w:val="left" w:pos="3615"/>
          <w:tab w:val="left" w:pos="4375"/>
        </w:tabs>
        <w:spacing w:before="21" w:line="172" w:lineRule="exact"/>
        <w:ind w:left="1201" w:right="0" w:firstLine="0"/>
        <w:jc w:val="left"/>
        <w:rPr>
          <w:rFonts w:ascii="Arial"/>
          <w:sz w:val="16"/>
        </w:rPr>
      </w:pPr>
      <w:r>
        <w:br w:type="column"/>
      </w:r>
      <w:r>
        <w:rPr>
          <w:rFonts w:ascii="Arial"/>
          <w:sz w:val="16"/>
        </w:rPr>
        <w:t>2000</w:t>
      </w:r>
      <w:r>
        <w:rPr>
          <w:rFonts w:ascii="Arial"/>
          <w:sz w:val="16"/>
        </w:rPr>
        <w:tab/>
      </w:r>
      <w:r>
        <w:rPr>
          <w:rFonts w:ascii="Arial"/>
          <w:sz w:val="16"/>
        </w:rPr>
        <w:t>4000</w:t>
      </w:r>
      <w:r>
        <w:rPr>
          <w:rFonts w:ascii="Arial"/>
          <w:sz w:val="16"/>
        </w:rPr>
        <w:tab/>
      </w:r>
      <w:r>
        <w:rPr>
          <w:rFonts w:ascii="Arial"/>
          <w:sz w:val="16"/>
        </w:rPr>
        <w:t>6000</w:t>
      </w:r>
      <w:r>
        <w:rPr>
          <w:rFonts w:ascii="Arial"/>
          <w:sz w:val="16"/>
        </w:rPr>
        <w:tab/>
      </w:r>
      <w:r>
        <w:rPr>
          <w:rFonts w:ascii="Arial"/>
          <w:sz w:val="16"/>
        </w:rPr>
        <w:t>8000</w:t>
      </w:r>
      <w:r>
        <w:rPr>
          <w:rFonts w:ascii="Arial"/>
          <w:sz w:val="16"/>
        </w:rPr>
        <w:tab/>
      </w:r>
      <w:r>
        <w:rPr>
          <w:rFonts w:ascii="Arial"/>
          <w:sz w:val="16"/>
        </w:rPr>
        <w:t>10000</w:t>
      </w:r>
    </w:p>
    <w:p>
      <w:pPr>
        <w:spacing w:after="0" w:line="172" w:lineRule="exact"/>
        <w:jc w:val="left"/>
        <w:rPr>
          <w:rFonts w:ascii="Arial"/>
          <w:sz w:val="16"/>
        </w:rPr>
        <w:sectPr>
          <w:type w:val="continuous"/>
          <w:pgSz w:w="12240" w:h="15840"/>
          <w:pgMar w:top="1440" w:right="0" w:bottom="280" w:left="1400" w:header="720" w:footer="720" w:gutter="0"/>
          <w:cols w:equalWidth="0" w:num="2">
            <w:col w:w="4865" w:space="40"/>
            <w:col w:w="5935"/>
          </w:cols>
        </w:sectPr>
      </w:pPr>
    </w:p>
    <w:p>
      <w:pPr>
        <w:pStyle w:val="7"/>
        <w:numPr>
          <w:ilvl w:val="2"/>
          <w:numId w:val="5"/>
        </w:numPr>
        <w:tabs>
          <w:tab w:val="left" w:pos="7280"/>
          <w:tab w:val="left" w:pos="7281"/>
        </w:tabs>
        <w:spacing w:before="0" w:after="0" w:line="194" w:lineRule="exact"/>
        <w:ind w:left="7280" w:right="0" w:hanging="4863"/>
        <w:jc w:val="left"/>
        <w:rPr>
          <w:sz w:val="20"/>
        </w:rPr>
      </w:pPr>
      <w:r>
        <w:pict>
          <v:shape id="_x0000_s1436" o:spid="_x0000_s1436" o:spt="202" type="#_x0000_t202" style="position:absolute;left:0pt;margin-left:88.7pt;margin-top:32pt;height:20.1pt;width:10.15pt;mso-position-horizontal-relative:page;z-index:25176883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5000</w:t>
                  </w:r>
                </w:p>
              </w:txbxContent>
            </v:textbox>
          </v:shape>
        </w:pict>
      </w:r>
      <w:r>
        <w:rPr>
          <w:sz w:val="20"/>
        </w:rPr>
        <w:t>(b)</w:t>
      </w:r>
    </w:p>
    <w:p>
      <w:pPr>
        <w:pStyle w:val="3"/>
      </w:pPr>
    </w:p>
    <w:p>
      <w:pPr>
        <w:pStyle w:val="3"/>
      </w:pPr>
    </w:p>
    <w:p>
      <w:pPr>
        <w:pStyle w:val="3"/>
      </w:pPr>
    </w:p>
    <w:p>
      <w:pPr>
        <w:pStyle w:val="3"/>
      </w:pPr>
    </w:p>
    <w:p>
      <w:pPr>
        <w:pStyle w:val="3"/>
      </w:pPr>
    </w:p>
    <w:p>
      <w:pPr>
        <w:pStyle w:val="3"/>
      </w:pPr>
    </w:p>
    <w:p>
      <w:pPr>
        <w:pStyle w:val="3"/>
        <w:spacing w:before="10"/>
        <w:rPr>
          <w:sz w:val="17"/>
        </w:rPr>
      </w:pPr>
    </w:p>
    <w:p>
      <w:pPr>
        <w:spacing w:after="0"/>
        <w:rPr>
          <w:sz w:val="17"/>
        </w:rPr>
        <w:sectPr>
          <w:type w:val="continuous"/>
          <w:pgSz w:w="12240" w:h="15840"/>
          <w:pgMar w:top="1440" w:right="0" w:bottom="280" w:left="1400" w:header="720" w:footer="720" w:gutter="0"/>
        </w:sectPr>
      </w:pPr>
    </w:p>
    <w:p>
      <w:pPr>
        <w:tabs>
          <w:tab w:val="left" w:pos="2043"/>
          <w:tab w:val="left" w:pos="2847"/>
          <w:tab w:val="left" w:pos="3652"/>
          <w:tab w:val="left" w:pos="4412"/>
        </w:tabs>
        <w:spacing w:before="75" w:line="176" w:lineRule="exact"/>
        <w:ind w:left="1238" w:right="0" w:firstLine="0"/>
        <w:jc w:val="left"/>
        <w:rPr>
          <w:rFonts w:ascii="Arial"/>
          <w:sz w:val="16"/>
        </w:rPr>
      </w:pPr>
      <w:r>
        <w:pict>
          <v:group id="_x0000_s1437" o:spid="_x0000_s1437" o:spt="203" style="position:absolute;left:0pt;margin-left:98.9pt;margin-top:-61.05pt;height:66.95pt;width:210.85pt;mso-position-horizontal-relative:page;z-index:-253101056;mso-width-relative:page;mso-height-relative:page;" coordorigin="1978,-1222" coordsize="4217,1339">
            <o:lock v:ext="edit"/>
            <v:shape id="_x0000_s1438" o:spid="_x0000_s1438" style="position:absolute;left:2174;top:-333;height:360;width:3864;" filled="f" stroked="t" coordorigin="2175,-333" coordsize="3864,360" path="m2175,-333l2255,-264,2416,-271,2819,-185,3624,-101,4429,-55,6039,27e">
              <v:path arrowok="t"/>
              <v:fill on="f" focussize="0,0"/>
              <v:stroke weight="0.87pt" color="#0000FF"/>
              <v:imagedata o:title=""/>
              <o:lock v:ext="edit"/>
            </v:shape>
            <v:shape id="_x0000_s1439" o:spid="_x0000_s1439" style="position:absolute;left:5232;top:-146447;height:145338;width:46080;" filled="f" stroked="t" coordorigin="5232,-146447" coordsize="46080,145338" path="m2819,75l6039,75m2819,75l2819,116m3624,75l3624,116m4429,75l4429,116m5234,75l5234,116m6039,75l6039,116m2020,-147l2020,-920m2020,-147l1978,-147m2020,-533l1978,-533m2020,-920l1978,-920m2020,75l6193,75,6193,-1220,2020,-1220,2020,75e">
              <v:path arrowok="t"/>
              <v:fill on="f" focussize="0,0"/>
              <v:stroke weight="0.21748031496063pt" color="#000000"/>
              <v:imagedata o:title=""/>
              <o:lock v:ext="edit"/>
            </v:shape>
            <v:shape id="_x0000_s1440" o:spid="_x0000_s1440" style="position:absolute;left:2174;top:-875;height:459;width:3864;" filled="f" stroked="t" coordorigin="2175,-874" coordsize="3864,459" path="m2175,-486l2255,-426,2416,-415,2819,-525,3624,-654,4429,-775,6039,-874e">
              <v:path arrowok="t"/>
              <v:fill on="f" focussize="0,0"/>
              <v:stroke weight="0.87pt" color="#F4A826" dashstyle="longDash"/>
              <v:imagedata o:title=""/>
              <o:lock v:ext="edit"/>
            </v:shape>
            <v:shape id="_x0000_s1441" o:spid="_x0000_s1441" style="position:absolute;left:2174;top:-975;height:263;width:3864;" filled="f" stroked="t" coordorigin="2175,-975" coordsize="3864,263" path="m2175,-712l2255,-793,2416,-827,2819,-783,3624,-789,4429,-975,6039,-888e">
              <v:path arrowok="t"/>
              <v:fill on="f" focussize="0,0"/>
              <v:stroke weight="0.87pt" color="#000000" dashstyle="dot"/>
              <v:imagedata o:title=""/>
              <o:lock v:ext="edit"/>
            </v:shape>
            <v:shape id="_x0000_s1442" o:spid="_x0000_s1442" style="position:absolute;left:2174;top:-1172;height:489;width:3864;" filled="f" stroked="t" coordorigin="2175,-1172" coordsize="3864,489" path="m2175,-797l2255,-683,2416,-764,2819,-781,3624,-1002,4429,-1172,6039,-1133e">
              <v:path arrowok="t"/>
              <v:fill on="f" focussize="0,0"/>
              <v:stroke weight="0.87pt" color="#00FF30" dashstyle="dot"/>
              <v:imagedata o:title=""/>
              <o:lock v:ext="edit"/>
            </v:shape>
          </v:group>
        </w:pict>
      </w:r>
      <w:r>
        <w:pict>
          <v:shape id="_x0000_s1443" o:spid="_x0000_s1443" o:spt="202" type="#_x0000_t202" style="position:absolute;left:0pt;margin-left:80.35pt;margin-top:-69.7pt;height:90.4pt;width:10.15pt;mso-position-horizontal-relative:page;z-index:25176473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Text predictive perplexity</w:t>
                  </w:r>
                </w:p>
              </w:txbxContent>
            </v:textbox>
          </v:shape>
        </w:pict>
      </w:r>
      <w:r>
        <w:pict>
          <v:shape id="_x0000_s1444" o:spid="_x0000_s1444" o:spt="202" type="#_x0000_t202" style="position:absolute;left:0pt;margin-left:88.7pt;margin-top:-17.35pt;height:20.1pt;width:10.15pt;mso-position-horizontal-relative:page;z-index:25176780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4000</w:t>
                  </w:r>
                </w:p>
              </w:txbxContent>
            </v:textbox>
          </v:shape>
        </w:pict>
      </w:r>
      <w:r>
        <w:rPr>
          <w:rFonts w:ascii="Arial"/>
          <w:sz w:val="16"/>
        </w:rPr>
        <w:t>2000</w:t>
      </w:r>
      <w:r>
        <w:rPr>
          <w:rFonts w:ascii="Arial"/>
          <w:sz w:val="16"/>
        </w:rPr>
        <w:tab/>
      </w:r>
      <w:r>
        <w:rPr>
          <w:rFonts w:ascii="Arial"/>
          <w:sz w:val="16"/>
        </w:rPr>
        <w:t>4000</w:t>
      </w:r>
      <w:r>
        <w:rPr>
          <w:rFonts w:ascii="Arial"/>
          <w:sz w:val="16"/>
        </w:rPr>
        <w:tab/>
      </w:r>
      <w:r>
        <w:rPr>
          <w:rFonts w:ascii="Arial"/>
          <w:sz w:val="16"/>
        </w:rPr>
        <w:t>6000</w:t>
      </w:r>
      <w:r>
        <w:rPr>
          <w:rFonts w:ascii="Arial"/>
          <w:sz w:val="16"/>
        </w:rPr>
        <w:tab/>
      </w:r>
      <w:r>
        <w:rPr>
          <w:rFonts w:ascii="Arial"/>
          <w:sz w:val="16"/>
        </w:rPr>
        <w:t>8000</w:t>
      </w:r>
      <w:r>
        <w:rPr>
          <w:rFonts w:ascii="Arial"/>
          <w:sz w:val="16"/>
        </w:rPr>
        <w:tab/>
      </w:r>
      <w:r>
        <w:rPr>
          <w:rFonts w:ascii="Arial"/>
          <w:spacing w:val="-4"/>
          <w:sz w:val="16"/>
        </w:rPr>
        <w:t>10000</w:t>
      </w:r>
    </w:p>
    <w:p>
      <w:pPr>
        <w:spacing w:before="0" w:line="176" w:lineRule="exact"/>
        <w:ind w:left="1619" w:right="0" w:firstLine="0"/>
        <w:jc w:val="left"/>
        <w:rPr>
          <w:rFonts w:ascii="Arial"/>
          <w:sz w:val="16"/>
        </w:rPr>
      </w:pPr>
      <w:r>
        <w:rPr>
          <w:rFonts w:ascii="Arial"/>
          <w:sz w:val="16"/>
        </w:rPr>
        <w:t>Number of training documents</w:t>
      </w:r>
    </w:p>
    <w:p>
      <w:pPr>
        <w:tabs>
          <w:tab w:val="left" w:pos="2006"/>
          <w:tab w:val="left" w:pos="2811"/>
          <w:tab w:val="left" w:pos="3615"/>
          <w:tab w:val="left" w:pos="4375"/>
        </w:tabs>
        <w:spacing w:before="125" w:line="176" w:lineRule="exact"/>
        <w:ind w:left="1201" w:right="0" w:firstLine="0"/>
        <w:jc w:val="left"/>
        <w:rPr>
          <w:rFonts w:ascii="Arial"/>
          <w:sz w:val="16"/>
        </w:rPr>
      </w:pPr>
      <w:r>
        <w:br w:type="column"/>
      </w:r>
      <w:r>
        <w:rPr>
          <w:rFonts w:ascii="Arial"/>
          <w:sz w:val="16"/>
        </w:rPr>
        <w:t>2000</w:t>
      </w:r>
      <w:r>
        <w:rPr>
          <w:rFonts w:ascii="Arial"/>
          <w:sz w:val="16"/>
        </w:rPr>
        <w:tab/>
      </w:r>
      <w:r>
        <w:rPr>
          <w:rFonts w:ascii="Arial"/>
          <w:sz w:val="16"/>
        </w:rPr>
        <w:t>4000</w:t>
      </w:r>
      <w:r>
        <w:rPr>
          <w:rFonts w:ascii="Arial"/>
          <w:sz w:val="16"/>
        </w:rPr>
        <w:tab/>
      </w:r>
      <w:r>
        <w:rPr>
          <w:rFonts w:ascii="Arial"/>
          <w:sz w:val="16"/>
        </w:rPr>
        <w:t>6000</w:t>
      </w:r>
      <w:r>
        <w:rPr>
          <w:rFonts w:ascii="Arial"/>
          <w:sz w:val="16"/>
        </w:rPr>
        <w:tab/>
      </w:r>
      <w:r>
        <w:rPr>
          <w:rFonts w:ascii="Arial"/>
          <w:sz w:val="16"/>
        </w:rPr>
        <w:t>8000</w:t>
      </w:r>
      <w:r>
        <w:rPr>
          <w:rFonts w:ascii="Arial"/>
          <w:sz w:val="16"/>
        </w:rPr>
        <w:tab/>
      </w:r>
      <w:r>
        <w:rPr>
          <w:rFonts w:ascii="Arial"/>
          <w:sz w:val="16"/>
        </w:rPr>
        <w:t>10000</w:t>
      </w:r>
    </w:p>
    <w:p>
      <w:pPr>
        <w:spacing w:before="0" w:line="176" w:lineRule="exact"/>
        <w:ind w:left="1582" w:right="0" w:firstLine="0"/>
        <w:jc w:val="left"/>
        <w:rPr>
          <w:rFonts w:ascii="Arial"/>
          <w:sz w:val="16"/>
        </w:rPr>
      </w:pPr>
      <w:r>
        <w:pict>
          <v:group id="_x0000_s1445" o:spid="_x0000_s1445" o:spt="203" style="position:absolute;left:0pt;margin-left:342.25pt;margin-top:-75.7pt;height:69.05pt;width:210.85pt;mso-position-horizontal-relative:page;z-index:-253100032;mso-width-relative:page;mso-height-relative:page;" coordorigin="6846,-1514" coordsize="4217,1381">
            <o:lock v:ext="edit"/>
            <v:shape id="_x0000_s1446" o:spid="_x0000_s1446" style="position:absolute;left:7042;top:-920;height:695;width:3864;" filled="f" stroked="t" coordorigin="7042,-919" coordsize="3864,695" path="m7042,-890l7123,-919,7284,-639,7686,-597,8491,-428,9296,-340,10906,-225e">
              <v:path arrowok="t"/>
              <v:fill on="f" focussize="0,0"/>
              <v:stroke weight="0.87pt" color="#0000FF"/>
              <v:imagedata o:title=""/>
              <o:lock v:ext="edit"/>
            </v:shape>
            <v:shape id="_x0000_s1447" o:spid="_x0000_s1447" style="position:absolute;left:5512;top:-146748;height:145338;width:47520;" filled="f" stroked="t" coordorigin="5512,-146747" coordsize="47520,145338" path="m7686,-176l10906,-176m7686,-176l7686,-134m8491,-176l8491,-134m9296,-176l9296,-134m10101,-176l10101,-134m10906,-176l10906,-134m6888,-359l6888,-1436m6888,-359l6846,-359m6888,-628l6846,-628m6888,-898l6846,-898m6888,-1167l6846,-1167m6888,-1436l6846,-1436m6888,-176l11061,-176,11061,-1512,6888,-1512,6888,-176e">
              <v:path arrowok="t"/>
              <v:fill on="f" focussize="0,0"/>
              <v:stroke weight="0.21748031496063pt" color="#000000"/>
              <v:imagedata o:title=""/>
              <o:lock v:ext="edit"/>
            </v:shape>
            <v:shape id="_x0000_s1448" o:spid="_x0000_s1448" style="position:absolute;left:7042;top:-1356;height:299;width:3864;" filled="f" stroked="t" coordorigin="7042,-1355" coordsize="3864,299" path="m7042,-1355l7123,-1221,7284,-1121,7686,-1087,8491,-1170,9296,-1098,10906,-1057e">
              <v:path arrowok="t"/>
              <v:fill on="f" focussize="0,0"/>
              <v:stroke weight="0.87pt" color="#F4A826" dashstyle="longDash"/>
              <v:imagedata o:title=""/>
              <o:lock v:ext="edit"/>
            </v:shape>
            <v:shape id="_x0000_s1449" o:spid="_x0000_s1449" style="position:absolute;left:7042;top:-1463;height:270;width:3864;" filled="f" stroked="t" coordorigin="7042,-1463" coordsize="3864,270" path="m7042,-1193l7123,-1402,7284,-1463,7686,-1427,8491,-1395,9296,-1318,10906,-1201e">
              <v:path arrowok="t"/>
              <v:fill on="f" focussize="0,0"/>
              <v:stroke weight="0.87pt" color="#00FF30" dashstyle="dot"/>
              <v:imagedata o:title=""/>
              <o:lock v:ext="edit"/>
            </v:shape>
          </v:group>
        </w:pict>
      </w:r>
      <w:r>
        <w:pict>
          <v:shape id="_x0000_s1450" o:spid="_x0000_s1450" o:spt="202" type="#_x0000_t202" style="position:absolute;left:0pt;margin-left:323.75pt;margin-top:-84.5pt;height:98.4pt;width:18.5pt;mso-position-horizontal-relative:page;z-index:-25308979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8" w:line="218" w:lineRule="auto"/>
                    <w:ind w:left="455" w:right="0" w:hanging="436"/>
                    <w:jc w:val="left"/>
                    <w:rPr>
                      <w:rFonts w:ascii="Arial"/>
                      <w:sz w:val="16"/>
                    </w:rPr>
                  </w:pPr>
                  <w:r>
                    <w:rPr>
                      <w:rFonts w:ascii="Arial"/>
                      <w:sz w:val="16"/>
                    </w:rPr>
                    <w:t>Image predictive perplexity 4400 4800 5200</w:t>
                  </w:r>
                </w:p>
              </w:txbxContent>
            </v:textbox>
          </v:shape>
        </w:pict>
      </w:r>
      <w:r>
        <w:rPr>
          <w:rFonts w:ascii="Arial"/>
          <w:sz w:val="16"/>
        </w:rPr>
        <w:t>Number of training documents</w:t>
      </w:r>
    </w:p>
    <w:p>
      <w:pPr>
        <w:spacing w:after="0" w:line="176" w:lineRule="exact"/>
        <w:jc w:val="left"/>
        <w:rPr>
          <w:rFonts w:ascii="Arial"/>
          <w:sz w:val="16"/>
        </w:rPr>
        <w:sectPr>
          <w:type w:val="continuous"/>
          <w:pgSz w:w="12240" w:h="15840"/>
          <w:pgMar w:top="1440" w:right="0" w:bottom="280" w:left="1400" w:header="720" w:footer="720" w:gutter="0"/>
          <w:cols w:equalWidth="0" w:num="2">
            <w:col w:w="4865" w:space="40"/>
            <w:col w:w="5935"/>
          </w:cols>
        </w:sectPr>
      </w:pPr>
    </w:p>
    <w:p>
      <w:pPr>
        <w:pStyle w:val="3"/>
        <w:tabs>
          <w:tab w:val="left" w:pos="7280"/>
        </w:tabs>
        <w:spacing w:before="50"/>
        <w:ind w:left="2423"/>
      </w:pPr>
      <w:r>
        <w:t>(c)</w:t>
      </w:r>
      <w:r>
        <w:tab/>
      </w:r>
      <w:r>
        <w:t>(d)</w:t>
      </w:r>
    </w:p>
    <w:p>
      <w:pPr>
        <w:pStyle w:val="3"/>
        <w:spacing w:before="9"/>
        <w:rPr>
          <w:sz w:val="18"/>
        </w:rPr>
      </w:pPr>
    </w:p>
    <w:p>
      <w:pPr>
        <w:pStyle w:val="3"/>
        <w:spacing w:line="252" w:lineRule="auto"/>
        <w:ind w:left="112" w:right="1004"/>
        <w:jc w:val="both"/>
      </w:pPr>
      <w:r>
        <w:t xml:space="preserve">Figure 3: </w:t>
      </w:r>
      <w:r>
        <w:rPr>
          <w:spacing w:val="-3"/>
        </w:rPr>
        <w:t xml:space="preserve">Training </w:t>
      </w:r>
      <w:r>
        <w:t xml:space="preserve">and test perplexities (lower is better) for the </w:t>
      </w:r>
      <w:r>
        <w:rPr>
          <w:spacing w:val="-4"/>
        </w:rPr>
        <w:t xml:space="preserve">two </w:t>
      </w:r>
      <w:r>
        <w:t xml:space="preserve">modalities. </w:t>
      </w:r>
      <w:r>
        <w:rPr>
          <w:spacing w:val="-6"/>
        </w:rPr>
        <w:t xml:space="preserve">For </w:t>
      </w:r>
      <w:r>
        <w:t xml:space="preserve">training data </w:t>
      </w:r>
      <w:r>
        <w:rPr>
          <w:spacing w:val="-3"/>
        </w:rPr>
        <w:t xml:space="preserve">we </w:t>
      </w:r>
      <w:r>
        <w:t>show the perplexity</w:t>
      </w:r>
      <w:r>
        <w:rPr>
          <w:spacing w:val="-13"/>
        </w:rPr>
        <w:t xml:space="preserve"> </w:t>
      </w:r>
      <w:r>
        <w:t>of</w:t>
      </w:r>
      <w:r>
        <w:rPr>
          <w:spacing w:val="-12"/>
        </w:rPr>
        <w:t xml:space="preserve"> </w:t>
      </w:r>
      <w:r>
        <w:t>modeling</w:t>
      </w:r>
      <w:r>
        <w:rPr>
          <w:spacing w:val="-12"/>
        </w:rPr>
        <w:t xml:space="preserve"> </w:t>
      </w:r>
      <w:r>
        <w:t>the</w:t>
      </w:r>
      <w:r>
        <w:rPr>
          <w:spacing w:val="-12"/>
        </w:rPr>
        <w:t xml:space="preserve"> </w:t>
      </w:r>
      <w:r>
        <w:t>text</w:t>
      </w:r>
      <w:r>
        <w:rPr>
          <w:spacing w:val="-12"/>
        </w:rPr>
        <w:t xml:space="preserve"> </w:t>
      </w:r>
      <w:r>
        <w:t>(a)</w:t>
      </w:r>
      <w:r>
        <w:rPr>
          <w:spacing w:val="-13"/>
        </w:rPr>
        <w:t xml:space="preserve"> </w:t>
      </w:r>
      <w:r>
        <w:t>and</w:t>
      </w:r>
      <w:r>
        <w:rPr>
          <w:spacing w:val="-12"/>
        </w:rPr>
        <w:t xml:space="preserve"> </w:t>
      </w:r>
      <w:r>
        <w:t>images</w:t>
      </w:r>
      <w:r>
        <w:rPr>
          <w:spacing w:val="-12"/>
        </w:rPr>
        <w:t xml:space="preserve"> </w:t>
      </w:r>
      <w:r>
        <w:t>(b)</w:t>
      </w:r>
      <w:r>
        <w:rPr>
          <w:spacing w:val="-12"/>
        </w:rPr>
        <w:t xml:space="preserve"> </w:t>
      </w:r>
      <w:r>
        <w:t>separately.</w:t>
      </w:r>
      <w:r>
        <w:rPr>
          <w:spacing w:val="12"/>
        </w:rPr>
        <w:t xml:space="preserve"> </w:t>
      </w:r>
      <w:r>
        <w:rPr>
          <w:spacing w:val="-6"/>
        </w:rPr>
        <w:t>For</w:t>
      </w:r>
      <w:r>
        <w:rPr>
          <w:spacing w:val="-12"/>
        </w:rPr>
        <w:t xml:space="preserve"> </w:t>
      </w:r>
      <w:r>
        <w:t>test</w:t>
      </w:r>
      <w:r>
        <w:rPr>
          <w:spacing w:val="-12"/>
        </w:rPr>
        <w:t xml:space="preserve"> </w:t>
      </w:r>
      <w:r>
        <w:t>data,</w:t>
      </w:r>
      <w:r>
        <w:rPr>
          <w:spacing w:val="-10"/>
        </w:rPr>
        <w:t xml:space="preserve"> </w:t>
      </w:r>
      <w:r>
        <w:rPr>
          <w:spacing w:val="-3"/>
        </w:rPr>
        <w:t>we</w:t>
      </w:r>
      <w:r>
        <w:rPr>
          <w:spacing w:val="-12"/>
        </w:rPr>
        <w:t xml:space="preserve"> </w:t>
      </w:r>
      <w:r>
        <w:t>show</w:t>
      </w:r>
      <w:r>
        <w:rPr>
          <w:spacing w:val="-12"/>
        </w:rPr>
        <w:t xml:space="preserve"> </w:t>
      </w:r>
      <w:r>
        <w:t>the</w:t>
      </w:r>
      <w:r>
        <w:rPr>
          <w:spacing w:val="-13"/>
        </w:rPr>
        <w:t xml:space="preserve"> </w:t>
      </w:r>
      <w:r>
        <w:t>conditional</w:t>
      </w:r>
      <w:r>
        <w:rPr>
          <w:spacing w:val="-12"/>
        </w:rPr>
        <w:t xml:space="preserve"> </w:t>
      </w:r>
      <w:r>
        <w:t>perplexity</w:t>
      </w:r>
      <w:r>
        <w:rPr>
          <w:spacing w:val="-12"/>
        </w:rPr>
        <w:t xml:space="preserve"> </w:t>
      </w:r>
      <w:r>
        <w:t>of predicting</w:t>
      </w:r>
      <w:r>
        <w:rPr>
          <w:spacing w:val="-8"/>
        </w:rPr>
        <w:t xml:space="preserve"> </w:t>
      </w:r>
      <w:r>
        <w:t>text</w:t>
      </w:r>
      <w:r>
        <w:rPr>
          <w:spacing w:val="-8"/>
        </w:rPr>
        <w:t xml:space="preserve"> </w:t>
      </w:r>
      <w:r>
        <w:t>from</w:t>
      </w:r>
      <w:r>
        <w:rPr>
          <w:spacing w:val="-8"/>
        </w:rPr>
        <w:t xml:space="preserve"> </w:t>
      </w:r>
      <w:r>
        <w:t>images</w:t>
      </w:r>
      <w:r>
        <w:rPr>
          <w:spacing w:val="-8"/>
        </w:rPr>
        <w:t xml:space="preserve"> </w:t>
      </w:r>
      <w:r>
        <w:t>(c)</w:t>
      </w:r>
      <w:r>
        <w:rPr>
          <w:spacing w:val="-8"/>
        </w:rPr>
        <w:t xml:space="preserve"> </w:t>
      </w:r>
      <w:r>
        <w:t>and</w:t>
      </w:r>
      <w:r>
        <w:rPr>
          <w:spacing w:val="-8"/>
        </w:rPr>
        <w:t xml:space="preserve"> </w:t>
      </w:r>
      <w:r>
        <w:t>predicting</w:t>
      </w:r>
      <w:r>
        <w:rPr>
          <w:spacing w:val="-7"/>
        </w:rPr>
        <w:t xml:space="preserve"> </w:t>
      </w:r>
      <w:r>
        <w:t>images</w:t>
      </w:r>
      <w:r>
        <w:rPr>
          <w:spacing w:val="-8"/>
        </w:rPr>
        <w:t xml:space="preserve"> </w:t>
      </w:r>
      <w:r>
        <w:t>from</w:t>
      </w:r>
      <w:r>
        <w:rPr>
          <w:spacing w:val="-8"/>
        </w:rPr>
        <w:t xml:space="preserve"> </w:t>
      </w:r>
      <w:r>
        <w:t>text</w:t>
      </w:r>
      <w:r>
        <w:rPr>
          <w:spacing w:val="-8"/>
        </w:rPr>
        <w:t xml:space="preserve"> </w:t>
      </w:r>
      <w:r>
        <w:t>(d),</w:t>
      </w:r>
      <w:r>
        <w:rPr>
          <w:spacing w:val="-7"/>
        </w:rPr>
        <w:t xml:space="preserve"> </w:t>
      </w:r>
      <w:r>
        <w:t>corresponding</w:t>
      </w:r>
      <w:r>
        <w:rPr>
          <w:spacing w:val="-8"/>
        </w:rPr>
        <w:t xml:space="preserve"> </w:t>
      </w:r>
      <w:r>
        <w:t>to</w:t>
      </w:r>
      <w:r>
        <w:rPr>
          <w:spacing w:val="-8"/>
        </w:rPr>
        <w:t xml:space="preserve"> </w:t>
      </w:r>
      <w:r>
        <w:t>the</w:t>
      </w:r>
      <w:r>
        <w:rPr>
          <w:spacing w:val="-8"/>
        </w:rPr>
        <w:t xml:space="preserve"> </w:t>
      </w:r>
      <w:r>
        <w:t>document</w:t>
      </w:r>
      <w:r>
        <w:rPr>
          <w:spacing w:val="-7"/>
        </w:rPr>
        <w:t xml:space="preserve"> </w:t>
      </w:r>
      <w:r>
        <w:t xml:space="preserve">completion task used for evaluating topic models. The proposed method outperforms the comparison ones in all respects. The comparison methods </w:t>
      </w:r>
      <w:r>
        <w:rPr>
          <w:spacing w:val="-3"/>
        </w:rPr>
        <w:t xml:space="preserve">mmHDP, </w:t>
      </w:r>
      <w:r>
        <w:t xml:space="preserve">mmDILN and corrLDA that are not able to extract topics private to either modality are not able to learn </w:t>
      </w:r>
      <w:r>
        <w:rPr>
          <w:spacing w:val="2"/>
        </w:rPr>
        <w:t xml:space="preserve">good </w:t>
      </w:r>
      <w:r>
        <w:t xml:space="preserve">predictive models, demonstrated especially </w:t>
      </w:r>
      <w:r>
        <w:rPr>
          <w:spacing w:val="-3"/>
        </w:rPr>
        <w:t xml:space="preserve">by </w:t>
      </w:r>
      <w:r>
        <w:t>the error increasing as a function of training samples in (c). The image prediction perplexity for mmDILN is outside the range depicted in</w:t>
      </w:r>
      <w:r>
        <w:rPr>
          <w:spacing w:val="16"/>
        </w:rPr>
        <w:t xml:space="preserve"> </w:t>
      </w:r>
      <w:r>
        <w:t>(d),</w:t>
      </w:r>
      <w:r>
        <w:rPr>
          <w:spacing w:val="16"/>
        </w:rPr>
        <w:t xml:space="preserve"> </w:t>
      </w:r>
      <w:r>
        <w:t>above</w:t>
      </w:r>
      <w:r>
        <w:rPr>
          <w:spacing w:val="16"/>
        </w:rPr>
        <w:t xml:space="preserve"> </w:t>
      </w:r>
      <w:r>
        <w:t>5400</w:t>
      </w:r>
      <w:r>
        <w:rPr>
          <w:spacing w:val="17"/>
        </w:rPr>
        <w:t xml:space="preserve"> </w:t>
      </w:r>
      <w:r>
        <w:t>for</w:t>
      </w:r>
      <w:r>
        <w:rPr>
          <w:spacing w:val="16"/>
        </w:rPr>
        <w:t xml:space="preserve"> </w:t>
      </w:r>
      <w:r>
        <w:t>all</w:t>
      </w:r>
      <w:r>
        <w:rPr>
          <w:spacing w:val="16"/>
        </w:rPr>
        <w:t xml:space="preserve"> </w:t>
      </w:r>
      <w:r>
        <w:t>training</w:t>
      </w:r>
      <w:r>
        <w:rPr>
          <w:spacing w:val="16"/>
        </w:rPr>
        <w:t xml:space="preserve"> </w:t>
      </w:r>
      <w:r>
        <w:t>set</w:t>
      </w:r>
      <w:r>
        <w:rPr>
          <w:spacing w:val="16"/>
        </w:rPr>
        <w:t xml:space="preserve"> </w:t>
      </w:r>
      <w:r>
        <w:t>sizes.</w:t>
      </w:r>
    </w:p>
    <w:p>
      <w:pPr>
        <w:pStyle w:val="3"/>
      </w:pPr>
    </w:p>
    <w:p>
      <w:pPr>
        <w:pStyle w:val="3"/>
        <w:spacing w:before="5"/>
        <w:rPr>
          <w:sz w:val="23"/>
        </w:rPr>
      </w:pPr>
    </w:p>
    <w:p>
      <w:pPr>
        <w:spacing w:before="99"/>
        <w:ind w:left="622" w:right="0" w:firstLine="0"/>
        <w:jc w:val="left"/>
        <w:rPr>
          <w:rFonts w:ascii="Arial"/>
          <w:sz w:val="14"/>
        </w:rPr>
      </w:pPr>
      <w:r>
        <w:pict>
          <v:group id="_x0000_s1451" o:spid="_x0000_s1451" o:spt="203" style="position:absolute;left:0pt;margin-left:108.35pt;margin-top:0pt;height:39.6pt;width:191.35pt;mso-position-horizontal-relative:page;z-index:251762688;mso-width-relative:page;mso-height-relative:page;" coordorigin="2167,-1" coordsize="3827,792">
            <o:lock v:ext="edit"/>
            <v:shape id="_x0000_s1452" o:spid="_x0000_s1452" style="position:absolute;left:1296;top:4889;height:1728;width:8496;" filled="f" stroked="t" coordorigin="1296,4890" coordsize="8496,1728" path="m2232,755l2232,35m2232,755l2167,755m2232,611l2167,611m2232,467l2167,467m2232,323l2167,323m2232,179l2167,179m2232,35l2167,35m2232,783l5990,783,5990,6,2232,6,2232,783e">
              <v:path arrowok="t"/>
              <v:fill on="f" focussize="0,0"/>
              <v:stroke weight="0.33748031496063pt" color="#000000"/>
              <v:imagedata o:title=""/>
              <o:lock v:ext="edit"/>
            </v:shape>
            <v:rect id="_x0000_s1453" o:spid="_x0000_s1453" o:spt="1" style="position:absolute;left:2338;top:721;height:66;width:66;" fillcolor="#FFA500" filled="t" stroked="f" coordsize="21600,21600">
              <v:path/>
              <v:fill on="t" focussize="0,0"/>
              <v:stroke on="f"/>
              <v:imagedata o:title=""/>
              <o:lock v:ext="edit"/>
            </v:rect>
            <v:rect id="_x0000_s1454" o:spid="_x0000_s1454" o:spt="1" style="position:absolute;left:2338;top:721;height:66;width:66;" filled="f" stroked="t" coordsize="21600,21600">
              <v:path/>
              <v:fill on="f" focussize="0,0"/>
              <v:stroke weight="0.33748031496063pt" color="#000000"/>
              <v:imagedata o:title=""/>
              <o:lock v:ext="edit"/>
            </v:rect>
            <v:rect id="_x0000_s1455" o:spid="_x0000_s1455" o:spt="1" style="position:absolute;left:2335;top:574;height:72;width:72;" fillcolor="#FFA500" filled="t" stroked="f" coordsize="21600,21600">
              <v:path/>
              <v:fill on="t" focussize="0,0"/>
              <v:stroke on="f"/>
              <v:imagedata o:title=""/>
              <o:lock v:ext="edit"/>
            </v:rect>
            <v:rect id="_x0000_s1456" o:spid="_x0000_s1456" o:spt="1" style="position:absolute;left:2335;top:574;height:72;width:72;" filled="f" stroked="t" coordsize="21600,21600">
              <v:path/>
              <v:fill on="f" focussize="0,0"/>
              <v:stroke weight="0.33748031496063pt" color="#000000"/>
              <v:imagedata o:title=""/>
              <o:lock v:ext="edit"/>
            </v:rect>
            <v:rect id="_x0000_s1457" o:spid="_x0000_s1457" o:spt="1" style="position:absolute;left:2336;top:432;height:69;width:69;" fillcolor="#FFA500" filled="t" stroked="f" coordsize="21600,21600">
              <v:path/>
              <v:fill on="t" focussize="0,0"/>
              <v:stroke on="f"/>
              <v:imagedata o:title=""/>
              <o:lock v:ext="edit"/>
            </v:rect>
            <v:rect id="_x0000_s1458" o:spid="_x0000_s1458" o:spt="1" style="position:absolute;left:2336;top:432;height:69;width:69;" filled="f" stroked="t" coordsize="21600,21600">
              <v:path/>
              <v:fill on="f" focussize="0,0"/>
              <v:stroke weight="0.33748031496063pt" color="#000000"/>
              <v:imagedata o:title=""/>
              <o:lock v:ext="edit"/>
            </v:rect>
            <v:rect id="_x0000_s1459" o:spid="_x0000_s1459" o:spt="1" style="position:absolute;left:2344;top:151;height:54;width:54;" fillcolor="#0000FF" filled="t" stroked="f" coordsize="21600,21600">
              <v:path/>
              <v:fill on="t" focussize="0,0"/>
              <v:stroke on="f"/>
              <v:imagedata o:title=""/>
              <o:lock v:ext="edit"/>
            </v:rect>
            <v:rect id="_x0000_s1460" o:spid="_x0000_s1460" o:spt="1" style="position:absolute;left:2344;top:151;height:54;width:54;" filled="f" stroked="t" coordsize="21600,21600">
              <v:path/>
              <v:fill on="f" focussize="0,0"/>
              <v:stroke weight="0.33748031496063pt" color="#000000"/>
              <v:imagedata o:title=""/>
              <o:lock v:ext="edit"/>
            </v:rect>
            <v:rect id="_x0000_s1461" o:spid="_x0000_s1461" o:spt="1" style="position:absolute;left:2338;top:5;height:62;width:66;" fillcolor="#FFA500" filled="t" stroked="f" coordsize="21600,21600">
              <v:path/>
              <v:fill on="t" focussize="0,0"/>
              <v:stroke on="f"/>
              <v:imagedata o:title=""/>
              <o:lock v:ext="edit"/>
            </v:rect>
            <v:rect id="_x0000_s1462" o:spid="_x0000_s1462" o:spt="1" style="position:absolute;left:2338;top:5;height:62;width:66;" filled="f" stroked="t" coordsize="21600,21600">
              <v:path/>
              <v:fill on="f" focussize="0,0"/>
              <v:stroke weight="0.33748031496063pt" color="#000000"/>
              <v:imagedata o:title=""/>
              <o:lock v:ext="edit"/>
            </v:rect>
            <v:rect id="_x0000_s1463" o:spid="_x0000_s1463" o:spt="1" style="position:absolute;left:2458;top:721;height:62;width:66;" fillcolor="#FFA500" filled="t" stroked="f" coordsize="21600,21600">
              <v:path/>
              <v:fill on="t" focussize="0,0"/>
              <v:stroke on="f"/>
              <v:imagedata o:title=""/>
              <o:lock v:ext="edit"/>
            </v:rect>
            <v:rect id="_x0000_s1464" o:spid="_x0000_s1464" o:spt="1" style="position:absolute;left:2458;top:721;height:62;width:66;" filled="f" stroked="t" coordsize="21600,21600">
              <v:path/>
              <v:fill on="f" focussize="0,0"/>
              <v:stroke weight="0.33748031496063pt" color="#000000"/>
              <v:imagedata o:title=""/>
              <o:lock v:ext="edit"/>
            </v:rect>
            <v:rect id="_x0000_s1465" o:spid="_x0000_s1465" o:spt="1" style="position:absolute;left:2456;top:575;height:70;width:70;" fillcolor="#FFA500" filled="t" stroked="f" coordsize="21600,21600">
              <v:path/>
              <v:fill on="t" focussize="0,0"/>
              <v:stroke on="f"/>
              <v:imagedata o:title=""/>
              <o:lock v:ext="edit"/>
            </v:rect>
            <v:rect id="_x0000_s1466" o:spid="_x0000_s1466" o:spt="1" style="position:absolute;left:2456;top:575;height:70;width:70;" filled="f" stroked="t" coordsize="21600,21600">
              <v:path/>
              <v:fill on="f" focussize="0,0"/>
              <v:stroke weight="0.33748031496063pt" color="#000000"/>
              <v:imagedata o:title=""/>
              <o:lock v:ext="edit"/>
            </v:rect>
            <v:rect id="_x0000_s1467" o:spid="_x0000_s1467" o:spt="1" style="position:absolute;left:2458;top:433;height:66;width:66;" fillcolor="#FFA500" filled="t" stroked="f" coordsize="21600,21600">
              <v:path/>
              <v:fill on="t" focussize="0,0"/>
              <v:stroke on="f"/>
              <v:imagedata o:title=""/>
              <o:lock v:ext="edit"/>
            </v:rect>
            <v:rect id="_x0000_s1468" o:spid="_x0000_s1468" o:spt="1" style="position:absolute;left:2458;top:433;height:66;width:66;" filled="f" stroked="t" coordsize="21600,21600">
              <v:path/>
              <v:fill on="f" focussize="0,0"/>
              <v:stroke weight="0.33748031496063pt" color="#000000"/>
              <v:imagedata o:title=""/>
              <o:lock v:ext="edit"/>
            </v:rect>
            <v:rect id="_x0000_s1469" o:spid="_x0000_s1469" o:spt="1" style="position:absolute;left:2466;top:153;height:51;width:51;" fillcolor="#0000FF" filled="t" stroked="f" coordsize="21600,21600">
              <v:path/>
              <v:fill on="t" focussize="0,0"/>
              <v:stroke on="f"/>
              <v:imagedata o:title=""/>
              <o:lock v:ext="edit"/>
            </v:rect>
            <v:rect id="_x0000_s1470" o:spid="_x0000_s1470" o:spt="1" style="position:absolute;left:2466;top:153;height:51;width:51;" filled="f" stroked="t" coordsize="21600,21600">
              <v:path/>
              <v:fill on="f" focussize="0,0"/>
              <v:stroke weight="0.33748031496063pt" color="#000000"/>
              <v:imagedata o:title=""/>
              <o:lock v:ext="edit"/>
            </v:rect>
            <v:rect id="_x0000_s1471" o:spid="_x0000_s1471" o:spt="1" style="position:absolute;left:2457;top:5;height:63;width:68;" fillcolor="#FFA500" filled="t" stroked="f" coordsize="21600,21600">
              <v:path/>
              <v:fill on="t" focussize="0,0"/>
              <v:stroke on="f"/>
              <v:imagedata o:title=""/>
              <o:lock v:ext="edit"/>
            </v:rect>
            <v:rect id="_x0000_s1472" o:spid="_x0000_s1472" o:spt="1" style="position:absolute;left:2457;top:5;height:63;width:68;" filled="f" stroked="t" coordsize="21600,21600">
              <v:path/>
              <v:fill on="f" focussize="0,0"/>
              <v:stroke weight="0.33748031496063pt" color="#000000"/>
              <v:imagedata o:title=""/>
              <o:lock v:ext="edit"/>
            </v:rect>
            <v:rect id="_x0000_s1473" o:spid="_x0000_s1473" o:spt="1" style="position:absolute;left:2575;top:719;height:65;width:72;" fillcolor="#FFA500" filled="t" stroked="f" coordsize="21600,21600">
              <v:path/>
              <v:fill on="t" focussize="0,0"/>
              <v:stroke on="f"/>
              <v:imagedata o:title=""/>
              <o:lock v:ext="edit"/>
            </v:rect>
            <v:rect id="_x0000_s1474" o:spid="_x0000_s1474" o:spt="1" style="position:absolute;left:2575;top:719;height:65;width:72;" filled="f" stroked="t" coordsize="21600,21600">
              <v:path/>
              <v:fill on="f" focussize="0,0"/>
              <v:stroke weight="0.33748031496063pt" color="#000000"/>
              <v:imagedata o:title=""/>
              <o:lock v:ext="edit"/>
            </v:rect>
            <v:rect id="_x0000_s1475" o:spid="_x0000_s1475" o:spt="1" style="position:absolute;left:2581;top:580;height:60;width:60;" fillcolor="#FFA500" filled="t" stroked="f" coordsize="21600,21600">
              <v:path/>
              <v:fill on="t" focussize="0,0"/>
              <v:stroke on="f"/>
              <v:imagedata o:title=""/>
              <o:lock v:ext="edit"/>
            </v:rect>
            <v:rect id="_x0000_s1476" o:spid="_x0000_s1476" o:spt="1" style="position:absolute;left:2581;top:580;height:60;width:60;" filled="f" stroked="t" coordsize="21600,21600">
              <v:path/>
              <v:fill on="f" focussize="0,0"/>
              <v:stroke weight="0.33748031496063pt" color="#000000"/>
              <v:imagedata o:title=""/>
              <o:lock v:ext="edit"/>
            </v:rect>
            <v:rect id="_x0000_s1477" o:spid="_x0000_s1477" o:spt="1" style="position:absolute;left:2584;top:440;height:53;width:53;" fillcolor="#FFA500" filled="t" stroked="f" coordsize="21600,21600">
              <v:path/>
              <v:fill on="t" focussize="0,0"/>
              <v:stroke on="f"/>
              <v:imagedata o:title=""/>
              <o:lock v:ext="edit"/>
            </v:rect>
            <v:rect id="_x0000_s1478" o:spid="_x0000_s1478" o:spt="1" style="position:absolute;left:2584;top:440;height:53;width:53;" filled="f" stroked="t" coordsize="21600,21600">
              <v:path/>
              <v:fill on="f" focussize="0,0"/>
              <v:stroke weight="0.33748031496063pt" color="#000000"/>
              <v:imagedata o:title=""/>
              <o:lock v:ext="edit"/>
            </v:rect>
            <v:rect id="_x0000_s1479" o:spid="_x0000_s1479" o:spt="1" style="position:absolute;left:2577;top:288;height:68;width:68;" fillcolor="#FFA500" filled="t" stroked="f" coordsize="21600,21600">
              <v:path/>
              <v:fill on="t" focussize="0,0"/>
              <v:stroke on="f"/>
              <v:imagedata o:title=""/>
              <o:lock v:ext="edit"/>
            </v:rect>
            <v:rect id="_x0000_s1480" o:spid="_x0000_s1480" o:spt="1" style="position:absolute;left:2577;top:288;height:68;width:68;" filled="f" stroked="t" coordsize="21600,21600">
              <v:path/>
              <v:fill on="f" focussize="0,0"/>
              <v:stroke weight="0.33748031496063pt" color="#000000"/>
              <v:imagedata o:title=""/>
              <o:lock v:ext="edit"/>
            </v:rect>
            <v:rect id="_x0000_s1481" o:spid="_x0000_s1481" o:spt="1" style="position:absolute;left:2579;top:2;height:65;width:65;" fillcolor="#FFA500" filled="t" stroked="f" coordsize="21600,21600">
              <v:path/>
              <v:fill on="t" focussize="0,0"/>
              <v:stroke on="f"/>
              <v:imagedata o:title=""/>
              <o:lock v:ext="edit"/>
            </v:rect>
            <v:rect id="_x0000_s1482" o:spid="_x0000_s1482" o:spt="1" style="position:absolute;left:2579;top:2;height:65;width:65;" filled="f" stroked="t" coordsize="21600,21600">
              <v:path/>
              <v:fill on="f" focussize="0,0"/>
              <v:stroke weight="0.33748031496063pt" color="#000000"/>
              <v:imagedata o:title=""/>
              <o:lock v:ext="edit"/>
            </v:rect>
            <v:rect id="_x0000_s1483" o:spid="_x0000_s1483" o:spt="1" style="position:absolute;left:2695;top:719;height:65;width:71;" fillcolor="#FFA500" filled="t" stroked="f" coordsize="21600,21600">
              <v:path/>
              <v:fill on="t" focussize="0,0"/>
              <v:stroke on="f"/>
              <v:imagedata o:title=""/>
              <o:lock v:ext="edit"/>
            </v:rect>
            <v:rect id="_x0000_s1484" o:spid="_x0000_s1484" o:spt="1" style="position:absolute;left:2695;top:719;height:65;width:71;" filled="f" stroked="t" coordsize="21600,21600">
              <v:path/>
              <v:fill on="f" focussize="0,0"/>
              <v:stroke weight="0.33748031496063pt" color="#000000"/>
              <v:imagedata o:title=""/>
              <o:lock v:ext="edit"/>
            </v:rect>
            <v:rect id="_x0000_s1485" o:spid="_x0000_s1485" o:spt="1" style="position:absolute;left:2701;top:581;height:59;width:59;" fillcolor="#FFA500" filled="t" stroked="f" coordsize="21600,21600">
              <v:path/>
              <v:fill on="t" focussize="0,0"/>
              <v:stroke on="f"/>
              <v:imagedata o:title=""/>
              <o:lock v:ext="edit"/>
            </v:rect>
            <v:rect id="_x0000_s1486" o:spid="_x0000_s1486" o:spt="1" style="position:absolute;left:2701;top:581;height:59;width:59;" filled="f" stroked="t" coordsize="21600,21600">
              <v:path/>
              <v:fill on="f" focussize="0,0"/>
              <v:stroke weight="0.33748031496063pt" color="#000000"/>
              <v:imagedata o:title=""/>
              <o:lock v:ext="edit"/>
            </v:rect>
            <v:rect id="_x0000_s1487" o:spid="_x0000_s1487" o:spt="1" style="position:absolute;left:2707;top:442;height:48;width:48;" fillcolor="#FFA500" filled="t" stroked="f" coordsize="21600,21600">
              <v:path/>
              <v:fill on="t" focussize="0,0"/>
              <v:stroke on="f"/>
              <v:imagedata o:title=""/>
              <o:lock v:ext="edit"/>
            </v:rect>
            <v:rect id="_x0000_s1488" o:spid="_x0000_s1488" o:spt="1" style="position:absolute;left:2707;top:442;height:48;width:48;" filled="f" stroked="t" coordsize="21600,21600">
              <v:path/>
              <v:fill on="f" focussize="0,0"/>
              <v:stroke weight="0.33748031496063pt" color="#000000"/>
              <v:imagedata o:title=""/>
              <o:lock v:ext="edit"/>
            </v:rect>
            <v:rect id="_x0000_s1489" o:spid="_x0000_s1489" o:spt="1" style="position:absolute;left:2697;top:289;height:67;width:67;" fillcolor="#FFA500" filled="t" stroked="f" coordsize="21600,21600">
              <v:path/>
              <v:fill on="t" focussize="0,0"/>
              <v:stroke on="f"/>
              <v:imagedata o:title=""/>
              <o:lock v:ext="edit"/>
            </v:rect>
            <v:rect id="_x0000_s1490" o:spid="_x0000_s1490" o:spt="1" style="position:absolute;left:2697;top:289;height:67;width:67;" filled="f" stroked="t" coordsize="21600,21600">
              <v:path/>
              <v:fill on="f" focussize="0,0"/>
              <v:stroke weight="0.33748031496063pt" color="#000000"/>
              <v:imagedata o:title=""/>
              <o:lock v:ext="edit"/>
            </v:rect>
            <v:rect id="_x0000_s1491" o:spid="_x0000_s1491" o:spt="1" style="position:absolute;left:2699;top:3;height:63;width:63;" fillcolor="#FFA500" filled="t" stroked="f" coordsize="21600,21600">
              <v:path/>
              <v:fill on="t" focussize="0,0"/>
              <v:stroke on="f"/>
              <v:imagedata o:title=""/>
              <o:lock v:ext="edit"/>
            </v:rect>
            <v:rect id="_x0000_s1492" o:spid="_x0000_s1492" o:spt="1" style="position:absolute;left:2699;top:3;height:63;width:63;" filled="f" stroked="t" coordsize="21600,21600">
              <v:path/>
              <v:fill on="f" focussize="0,0"/>
              <v:stroke weight="0.33748031496063pt" color="#000000"/>
              <v:imagedata o:title=""/>
              <o:lock v:ext="edit"/>
            </v:rect>
            <v:rect id="_x0000_s1493" o:spid="_x0000_s1493" o:spt="1" style="position:absolute;left:2820;top:723;height:62;width:62;" fillcolor="#0000FF" filled="t" stroked="f" coordsize="21600,21600">
              <v:path/>
              <v:fill on="t" focussize="0,0"/>
              <v:stroke on="f"/>
              <v:imagedata o:title=""/>
              <o:lock v:ext="edit"/>
            </v:rect>
            <v:rect id="_x0000_s1494" o:spid="_x0000_s1494" o:spt="1" style="position:absolute;left:2820;top:723;height:62;width:62;" filled="f" stroked="t" coordsize="21600,21600">
              <v:path/>
              <v:fill on="f" focussize="0,0"/>
              <v:stroke weight="0.33748031496063pt" color="#000000"/>
              <v:imagedata o:title=""/>
              <o:lock v:ext="edit"/>
            </v:rect>
            <v:rect id="_x0000_s1495" o:spid="_x0000_s1495" o:spt="1" style="position:absolute;left:2816;top:576;height:70;width:70;" fillcolor="#0000FF" filled="t" stroked="f" coordsize="21600,21600">
              <v:path/>
              <v:fill on="t" focussize="0,0"/>
              <v:stroke on="f"/>
              <v:imagedata o:title=""/>
              <o:lock v:ext="edit"/>
            </v:rect>
            <v:rect id="_x0000_s1496" o:spid="_x0000_s1496" o:spt="1" style="position:absolute;left:2816;top:576;height:70;width:70;" filled="f" stroked="t" coordsize="21600,21600">
              <v:path/>
              <v:fill on="f" focussize="0,0"/>
              <v:stroke weight="0.33748031496063pt" color="#000000"/>
              <v:imagedata o:title=""/>
              <o:lock v:ext="edit"/>
            </v:rect>
            <v:rect id="_x0000_s1497" o:spid="_x0000_s1497" o:spt="1" style="position:absolute;left:2827;top:443;height:47;width:47;" fillcolor="#0000FF" filled="t" stroked="f" coordsize="21600,21600">
              <v:path/>
              <v:fill on="t" focussize="0,0"/>
              <v:stroke on="f"/>
              <v:imagedata o:title=""/>
              <o:lock v:ext="edit"/>
            </v:rect>
            <v:rect id="_x0000_s1498" o:spid="_x0000_s1498" o:spt="1" style="position:absolute;left:2827;top:443;height:47;width:47;" filled="f" stroked="t" coordsize="21600,21600">
              <v:path/>
              <v:fill on="f" focussize="0,0"/>
              <v:stroke weight="0.33748031496063pt" color="#000000"/>
              <v:imagedata o:title=""/>
              <o:lock v:ext="edit"/>
            </v:rect>
            <v:rect id="_x0000_s1499" o:spid="_x0000_s1499" o:spt="1" style="position:absolute;left:2815;top:143;height:71;width:71;" fillcolor="#FFA500" filled="t" stroked="f" coordsize="21600,21600">
              <v:path/>
              <v:fill on="t" focussize="0,0"/>
              <v:stroke on="f"/>
              <v:imagedata o:title=""/>
              <o:lock v:ext="edit"/>
            </v:rect>
            <v:rect id="_x0000_s1500" o:spid="_x0000_s1500" o:spt="1" style="position:absolute;left:2815;top:143;height:71;width:71;" filled="f" stroked="t" coordsize="21600,21600">
              <v:path/>
              <v:fill on="f" focussize="0,0"/>
              <v:stroke weight="0.33748031496063pt" color="#000000"/>
              <v:imagedata o:title=""/>
              <o:lock v:ext="edit"/>
            </v:rect>
            <v:rect id="_x0000_s1501" o:spid="_x0000_s1501" o:spt="1" style="position:absolute;left:2822;top:5;height:58;width:58;" fillcolor="#0000FF" filled="t" stroked="f" coordsize="21600,21600">
              <v:path/>
              <v:fill on="t" focussize="0,0"/>
              <v:stroke on="f"/>
              <v:imagedata o:title=""/>
              <o:lock v:ext="edit"/>
            </v:rect>
            <v:rect id="_x0000_s1502" o:spid="_x0000_s1502" o:spt="1" style="position:absolute;left:2822;top:5;height:58;width:58;" filled="f" stroked="t" coordsize="21600,21600">
              <v:path/>
              <v:fill on="f" focussize="0,0"/>
              <v:stroke weight="0.33748031496063pt" color="#000000"/>
              <v:imagedata o:title=""/>
              <o:lock v:ext="edit"/>
            </v:rect>
            <v:rect id="_x0000_s1503" o:spid="_x0000_s1503" o:spt="1" style="position:absolute;left:2939;top:722;height:64;width:64;" fillcolor="#FFA500" filled="t" stroked="f" coordsize="21600,21600">
              <v:path/>
              <v:fill on="t" focussize="0,0"/>
              <v:stroke on="f"/>
              <v:imagedata o:title=""/>
              <o:lock v:ext="edit"/>
            </v:rect>
            <v:rect id="_x0000_s1504" o:spid="_x0000_s1504" o:spt="1" style="position:absolute;left:2939;top:722;height:64;width:64;" filled="f" stroked="t" coordsize="21600,21600">
              <v:path/>
              <v:fill on="f" focussize="0,0"/>
              <v:stroke weight="0.33748031496063pt" color="#000000"/>
              <v:imagedata o:title=""/>
              <o:lock v:ext="edit"/>
            </v:rect>
            <v:rect id="_x0000_s1505" o:spid="_x0000_s1505" o:spt="1" style="position:absolute;left:2945;top:584;height:52;width:52;" fillcolor="#FFA500" filled="t" stroked="f" coordsize="21600,21600">
              <v:path/>
              <v:fill on="t" focussize="0,0"/>
              <v:stroke on="f"/>
              <v:imagedata o:title=""/>
              <o:lock v:ext="edit"/>
            </v:rect>
            <v:rect id="_x0000_s1506" o:spid="_x0000_s1506" o:spt="1" style="position:absolute;left:2945;top:584;height:52;width:52;" filled="f" stroked="t" coordsize="21600,21600">
              <v:path/>
              <v:fill on="f" focussize="0,0"/>
              <v:stroke weight="0.33748031496063pt" color="#000000"/>
              <v:imagedata o:title=""/>
              <o:lock v:ext="edit"/>
            </v:rect>
            <v:rect id="_x0000_s1507" o:spid="_x0000_s1507" o:spt="1" style="position:absolute;left:2946;top:442;height:49;width:49;" fillcolor="#FFA500" filled="t" stroked="f" coordsize="21600,21600">
              <v:path/>
              <v:fill on="t" focussize="0,0"/>
              <v:stroke on="f"/>
              <v:imagedata o:title=""/>
              <o:lock v:ext="edit"/>
            </v:rect>
            <v:rect id="_x0000_s1508" o:spid="_x0000_s1508" o:spt="1" style="position:absolute;left:2946;top:442;height:49;width:49;" filled="f" stroked="t" coordsize="21600,21600">
              <v:path/>
              <v:fill on="f" focussize="0,0"/>
              <v:stroke weight="0.33748031496063pt" color="#000000"/>
              <v:imagedata o:title=""/>
              <o:lock v:ext="edit"/>
            </v:rect>
            <v:rect id="_x0000_s1509" o:spid="_x0000_s1509" o:spt="1" style="position:absolute;left:2935;top:287;height:71;width:71;" fillcolor="#FFA500" filled="t" stroked="f" coordsize="21600,21600">
              <v:path/>
              <v:fill on="t" focussize="0,0"/>
              <v:stroke on="f"/>
              <v:imagedata o:title=""/>
              <o:lock v:ext="edit"/>
            </v:rect>
            <v:rect id="_x0000_s1510" o:spid="_x0000_s1510" o:spt="1" style="position:absolute;left:2935;top:287;height:71;width:71;" filled="f" stroked="t" coordsize="21600,21600">
              <v:path/>
              <v:fill on="f" focussize="0,0"/>
              <v:stroke weight="0.33748031496063pt" color="#000000"/>
              <v:imagedata o:title=""/>
              <o:lock v:ext="edit"/>
            </v:rect>
            <v:rect id="_x0000_s1511" o:spid="_x0000_s1511" o:spt="1" style="position:absolute;left:2939;top:3;height:63;width:63;" fillcolor="#FFA500" filled="t" stroked="f" coordsize="21600,21600">
              <v:path/>
              <v:fill on="t" focussize="0,0"/>
              <v:stroke on="f"/>
              <v:imagedata o:title=""/>
              <o:lock v:ext="edit"/>
            </v:rect>
            <v:rect id="_x0000_s1512" o:spid="_x0000_s1512" o:spt="1" style="position:absolute;left:2939;top:3;height:63;width:63;" filled="f" stroked="t" coordsize="21600,21600">
              <v:path/>
              <v:fill on="f" focussize="0,0"/>
              <v:stroke weight="0.33748031496063pt" color="#000000"/>
              <v:imagedata o:title=""/>
              <o:lock v:ext="edit"/>
            </v:rect>
            <v:rect id="_x0000_s1513" o:spid="_x0000_s1513" o:spt="1" style="position:absolute;left:3062;top:725;height:59;width:59;" fillcolor="#0000FF" filled="t" stroked="f" coordsize="21600,21600">
              <v:path/>
              <v:fill on="t" focussize="0,0"/>
              <v:stroke on="f"/>
              <v:imagedata o:title=""/>
              <o:lock v:ext="edit"/>
            </v:rect>
            <v:rect id="_x0000_s1514" o:spid="_x0000_s1514" o:spt="1" style="position:absolute;left:3062;top:725;height:59;width:59;" filled="f" stroked="t" coordsize="21600,21600">
              <v:path/>
              <v:fill on="f" focussize="0,0"/>
              <v:stroke weight="0.33748031496063pt" color="#000000"/>
              <v:imagedata o:title=""/>
              <o:lock v:ext="edit"/>
            </v:rect>
            <v:rect id="_x0000_s1515" o:spid="_x0000_s1515" o:spt="1" style="position:absolute;left:3058;top:577;height:66;width:66;" fillcolor="#0000FF" filled="t" stroked="f" coordsize="21600,21600">
              <v:path/>
              <v:fill on="t" focussize="0,0"/>
              <v:stroke on="f"/>
              <v:imagedata o:title=""/>
              <o:lock v:ext="edit"/>
            </v:rect>
            <v:rect id="_x0000_s1516" o:spid="_x0000_s1516" o:spt="1" style="position:absolute;left:3058;top:577;height:66;width:66;" filled="f" stroked="t" coordsize="21600,21600">
              <v:path/>
              <v:fill on="f" focussize="0,0"/>
              <v:stroke weight="0.33748031496063pt" color="#000000"/>
              <v:imagedata o:title=""/>
              <o:lock v:ext="edit"/>
            </v:rect>
            <v:rect id="_x0000_s1517" o:spid="_x0000_s1517" o:spt="1" style="position:absolute;left:3064;top:439;height:55;width:55;" fillcolor="#0000FF" filled="t" stroked="f" coordsize="21600,21600">
              <v:path/>
              <v:fill on="t" focussize="0,0"/>
              <v:stroke on="f"/>
              <v:imagedata o:title=""/>
              <o:lock v:ext="edit"/>
            </v:rect>
            <v:rect id="_x0000_s1518" o:spid="_x0000_s1518" o:spt="1" style="position:absolute;left:3064;top:439;height:55;width:55;" filled="f" stroked="t" coordsize="21600,21600">
              <v:path/>
              <v:fill on="f" focussize="0,0"/>
              <v:stroke weight="0.33748031496063pt" color="#000000"/>
              <v:imagedata o:title=""/>
              <o:lock v:ext="edit"/>
            </v:rect>
            <v:rect id="_x0000_s1519" o:spid="_x0000_s1519" o:spt="1" style="position:absolute;left:3060;top:147;height:63;width:63;" fillcolor="#FFA500" filled="t" stroked="f" coordsize="21600,21600">
              <v:path/>
              <v:fill on="t" focussize="0,0"/>
              <v:stroke on="f"/>
              <v:imagedata o:title=""/>
              <o:lock v:ext="edit"/>
            </v:rect>
            <v:rect id="_x0000_s1520" o:spid="_x0000_s1520" o:spt="1" style="position:absolute;left:3060;top:147;height:63;width:63;" filled="f" stroked="t" coordsize="21600,21600">
              <v:path/>
              <v:fill on="f" focussize="0,0"/>
              <v:stroke weight="0.33748031496063pt" color="#000000"/>
              <v:imagedata o:title=""/>
              <o:lock v:ext="edit"/>
            </v:rect>
            <v:rect id="_x0000_s1521" o:spid="_x0000_s1521" o:spt="1" style="position:absolute;left:3061;top:5;height:60;width:60;" fillcolor="#0000FF" filled="t" stroked="f" coordsize="21600,21600">
              <v:path/>
              <v:fill on="t" focussize="0,0"/>
              <v:stroke on="f"/>
              <v:imagedata o:title=""/>
              <o:lock v:ext="edit"/>
            </v:rect>
            <v:rect id="_x0000_s1522" o:spid="_x0000_s1522" o:spt="1" style="position:absolute;left:3061;top:5;height:60;width:60;" filled="f" stroked="t" coordsize="21600,21600">
              <v:path/>
              <v:fill on="f" focussize="0,0"/>
              <v:stroke weight="0.33748031496063pt" color="#000000"/>
              <v:imagedata o:title=""/>
              <o:lock v:ext="edit"/>
            </v:rect>
            <v:rect id="_x0000_s1523" o:spid="_x0000_s1523" o:spt="1" style="position:absolute;left:3177;top:721;height:63;width:68;" fillcolor="#0000FF" filled="t" stroked="f" coordsize="21600,21600">
              <v:path/>
              <v:fill on="t" focussize="0,0"/>
              <v:stroke on="f"/>
              <v:imagedata o:title=""/>
              <o:lock v:ext="edit"/>
            </v:rect>
            <v:rect id="_x0000_s1524" o:spid="_x0000_s1524" o:spt="1" style="position:absolute;left:3177;top:721;height:63;width:68;" filled="f" stroked="t" coordsize="21600,21600">
              <v:path/>
              <v:fill on="f" focussize="0,0"/>
              <v:stroke weight="0.33748031496063pt" color="#000000"/>
              <v:imagedata o:title=""/>
              <o:lock v:ext="edit"/>
            </v:rect>
            <v:rect id="_x0000_s1525" o:spid="_x0000_s1525" o:spt="1" style="position:absolute;left:3176;top:575;height:71;width:71;" fillcolor="#0000FF" filled="t" stroked="f" coordsize="21600,21600">
              <v:path/>
              <v:fill on="t" focussize="0,0"/>
              <v:stroke on="f"/>
              <v:imagedata o:title=""/>
              <o:lock v:ext="edit"/>
            </v:rect>
            <v:rect id="_x0000_s1526" o:spid="_x0000_s1526" o:spt="1" style="position:absolute;left:3176;top:575;height:71;width:71;" filled="f" stroked="t" coordsize="21600,21600">
              <v:path/>
              <v:fill on="f" focussize="0,0"/>
              <v:stroke weight="0.33748031496063pt" color="#000000"/>
              <v:imagedata o:title=""/>
              <o:lock v:ext="edit"/>
            </v:rect>
            <v:rect id="_x0000_s1527" o:spid="_x0000_s1527" o:spt="1" style="position:absolute;left:3177;top:145;height:68;width:68;" fillcolor="#FFA500" filled="t" stroked="f" coordsize="21600,21600">
              <v:path/>
              <v:fill on="t" focussize="0,0"/>
              <v:stroke on="f"/>
              <v:imagedata o:title=""/>
              <o:lock v:ext="edit"/>
            </v:rect>
            <v:rect id="_x0000_s1528" o:spid="_x0000_s1528" o:spt="1" style="position:absolute;left:3177;top:145;height:68;width:68;" filled="f" stroked="t" coordsize="21600,21600">
              <v:path/>
              <v:fill on="f" focussize="0,0"/>
              <v:stroke weight="0.33748031496063pt" color="#000000"/>
              <v:imagedata o:title=""/>
              <o:lock v:ext="edit"/>
            </v:rect>
            <v:rect id="_x0000_s1529" o:spid="_x0000_s1529" o:spt="1" style="position:absolute;left:3181;top:4;height:60;width:60;" fillcolor="#0000FF" filled="t" stroked="f" coordsize="21600,21600">
              <v:path/>
              <v:fill on="t" focussize="0,0"/>
              <v:stroke on="f"/>
              <v:imagedata o:title=""/>
              <o:lock v:ext="edit"/>
            </v:rect>
            <v:rect id="_x0000_s1530" o:spid="_x0000_s1530" o:spt="1" style="position:absolute;left:3181;top:4;height:60;width:60;" filled="f" stroked="t" coordsize="21600,21600">
              <v:path/>
              <v:fill on="f" focussize="0,0"/>
              <v:stroke weight="0.33748031496063pt" color="#000000"/>
              <v:imagedata o:title=""/>
              <o:lock v:ext="edit"/>
            </v:rect>
            <v:rect id="_x0000_s1531" o:spid="_x0000_s1531" o:spt="1" style="position:absolute;left:3298;top:722;height:66;width:66;" fillcolor="#FFA500" filled="t" stroked="f" coordsize="21600,21600">
              <v:path/>
              <v:fill on="t" focussize="0,0"/>
              <v:stroke on="f"/>
              <v:imagedata o:title=""/>
              <o:lock v:ext="edit"/>
            </v:rect>
            <v:rect id="_x0000_s1532" o:spid="_x0000_s1532" o:spt="1" style="position:absolute;left:3298;top:722;height:66;width:66;" filled="f" stroked="t" coordsize="21600,21600">
              <v:path/>
              <v:fill on="f" focussize="0,0"/>
              <v:stroke weight="0.33748031496063pt" color="#000000"/>
              <v:imagedata o:title=""/>
              <o:lock v:ext="edit"/>
            </v:rect>
            <v:rect id="_x0000_s1533" o:spid="_x0000_s1533" o:spt="1" style="position:absolute;left:3302;top:581;height:58;width:58;" fillcolor="#FFA500" filled="t" stroked="f" coordsize="21600,21600">
              <v:path/>
              <v:fill on="t" focussize="0,0"/>
              <v:stroke on="f"/>
              <v:imagedata o:title=""/>
              <o:lock v:ext="edit"/>
            </v:rect>
            <v:rect id="_x0000_s1534" o:spid="_x0000_s1534" o:spt="1" style="position:absolute;left:3302;top:581;height:58;width:58;" filled="f" stroked="t" coordsize="21600,21600">
              <v:path/>
              <v:fill on="f" focussize="0,0"/>
              <v:stroke weight="0.33748031496063pt" color="#000000"/>
              <v:imagedata o:title=""/>
              <o:lock v:ext="edit"/>
            </v:rect>
            <v:rect id="_x0000_s1535" o:spid="_x0000_s1535" o:spt="1" style="position:absolute;left:3305;top:440;height:52;width:52;" fillcolor="#FFA500" filled="t" stroked="f" coordsize="21600,21600">
              <v:path/>
              <v:fill on="t" focussize="0,0"/>
              <v:stroke on="f"/>
              <v:imagedata o:title=""/>
              <o:lock v:ext="edit"/>
            </v:rect>
            <v:rect id="_x0000_s1536" o:spid="_x0000_s1536" o:spt="1" style="position:absolute;left:3305;top:440;height:52;width:52;" filled="f" stroked="t" coordsize="21600,21600">
              <v:path/>
              <v:fill on="f" focussize="0,0"/>
              <v:stroke weight="0.33748031496063pt" color="#000000"/>
              <v:imagedata o:title=""/>
              <o:lock v:ext="edit"/>
            </v:rect>
            <v:rect id="_x0000_s1537" o:spid="_x0000_s1537" o:spt="1" style="position:absolute;left:3300;top:291;height:63;width:63;" fillcolor="#FFA500" filled="t" stroked="f" coordsize="21600,21600">
              <v:path/>
              <v:fill on="t" focussize="0,0"/>
              <v:stroke on="f"/>
              <v:imagedata o:title=""/>
              <o:lock v:ext="edit"/>
            </v:rect>
            <v:rect id="_x0000_s1538" o:spid="_x0000_s1538" o:spt="1" style="position:absolute;left:3300;top:291;height:63;width:63;" filled="f" stroked="t" coordsize="21600,21600">
              <v:path/>
              <v:fill on="f" focussize="0,0"/>
              <v:stroke weight="0.33748031496063pt" color="#000000"/>
              <v:imagedata o:title=""/>
              <o:lock v:ext="edit"/>
            </v:rect>
            <v:rect id="_x0000_s1539" o:spid="_x0000_s1539" o:spt="1" style="position:absolute;left:3302;top:5;height:59;width:59;" fillcolor="#FFA500" filled="t" stroked="f" coordsize="21600,21600">
              <v:path/>
              <v:fill on="t" focussize="0,0"/>
              <v:stroke on="f"/>
              <v:imagedata o:title=""/>
              <o:lock v:ext="edit"/>
            </v:rect>
            <v:rect id="_x0000_s1540" o:spid="_x0000_s1540" o:spt="1" style="position:absolute;left:3302;top:5;height:59;width:59;" filled="f" stroked="t" coordsize="21600,21600">
              <v:path/>
              <v:fill on="f" focussize="0,0"/>
              <v:stroke weight="0.33748031496063pt" color="#000000"/>
              <v:imagedata o:title=""/>
              <o:lock v:ext="edit"/>
            </v:rect>
            <v:rect id="_x0000_s1541" o:spid="_x0000_s1541" o:spt="1" style="position:absolute;left:3419;top:722;height:65;width:65;" fillcolor="#FFA500" filled="t" stroked="f" coordsize="21600,21600">
              <v:path/>
              <v:fill on="t" focussize="0,0"/>
              <v:stroke on="f"/>
              <v:imagedata o:title=""/>
              <o:lock v:ext="edit"/>
            </v:rect>
            <v:rect id="_x0000_s1542" o:spid="_x0000_s1542" o:spt="1" style="position:absolute;left:3419;top:722;height:65;width:65;" filled="f" stroked="t" coordsize="21600,21600">
              <v:path/>
              <v:fill on="f" focussize="0,0"/>
              <v:stroke weight="0.33748031496063pt" color="#000000"/>
              <v:imagedata o:title=""/>
              <o:lock v:ext="edit"/>
            </v:rect>
            <v:rect id="_x0000_s1543" o:spid="_x0000_s1543" o:spt="1" style="position:absolute;left:3420;top:579;height:62;width:62;" fillcolor="#FFA500" filled="t" stroked="f" coordsize="21600,21600">
              <v:path/>
              <v:fill on="t" focussize="0,0"/>
              <v:stroke on="f"/>
              <v:imagedata o:title=""/>
              <o:lock v:ext="edit"/>
            </v:rect>
            <v:rect id="_x0000_s1544" o:spid="_x0000_s1544" o:spt="1" style="position:absolute;left:3420;top:579;height:62;width:62;" filled="f" stroked="t" coordsize="21600,21600">
              <v:path/>
              <v:fill on="f" focussize="0,0"/>
              <v:stroke weight="0.33748031496063pt" color="#000000"/>
              <v:imagedata o:title=""/>
              <o:lock v:ext="edit"/>
            </v:rect>
            <v:rect id="_x0000_s1545" o:spid="_x0000_s1545" o:spt="1" style="position:absolute;left:3422;top:437;height:59;width:59;" fillcolor="#FFA500" filled="t" stroked="f" coordsize="21600,21600">
              <v:path/>
              <v:fill on="t" focussize="0,0"/>
              <v:stroke on="f"/>
              <v:imagedata o:title=""/>
              <o:lock v:ext="edit"/>
            </v:rect>
            <v:rect id="_x0000_s1546" o:spid="_x0000_s1546" o:spt="1" style="position:absolute;left:3422;top:437;height:59;width:59;" filled="f" stroked="t" coordsize="21600,21600">
              <v:path/>
              <v:fill on="f" focussize="0,0"/>
              <v:stroke weight="0.33748031496063pt" color="#000000"/>
              <v:imagedata o:title=""/>
              <o:lock v:ext="edit"/>
            </v:rect>
            <v:rect id="_x0000_s1547" o:spid="_x0000_s1547" o:spt="1" style="position:absolute;left:3425;top:297;height:51;width:51;" fillcolor="#FFA500" filled="t" stroked="f" coordsize="21600,21600">
              <v:path/>
              <v:fill on="t" focussize="0,0"/>
              <v:stroke on="f"/>
              <v:imagedata o:title=""/>
              <o:lock v:ext="edit"/>
            </v:rect>
            <v:rect id="_x0000_s1548" o:spid="_x0000_s1548" o:spt="1" style="position:absolute;left:3425;top:297;height:51;width:51;" filled="f" stroked="t" coordsize="21600,21600">
              <v:path/>
              <v:fill on="f" focussize="0,0"/>
              <v:stroke weight="0.33748031496063pt" color="#000000"/>
              <v:imagedata o:title=""/>
              <o:lock v:ext="edit"/>
            </v:rect>
            <v:rect id="_x0000_s1549" o:spid="_x0000_s1549" o:spt="1" style="position:absolute;left:3422;top:5;height:59;width:59;" fillcolor="#FFA500" filled="t" stroked="f" coordsize="21600,21600">
              <v:path/>
              <v:fill on="t" focussize="0,0"/>
              <v:stroke on="f"/>
              <v:imagedata o:title=""/>
              <o:lock v:ext="edit"/>
            </v:rect>
            <v:rect id="_x0000_s1550" o:spid="_x0000_s1550" o:spt="1" style="position:absolute;left:3422;top:5;height:59;width:59;" filled="f" stroked="t" coordsize="21600,21600">
              <v:path/>
              <v:fill on="f" focussize="0,0"/>
              <v:stroke weight="0.33748031496063pt" color="#000000"/>
              <v:imagedata o:title=""/>
              <o:lock v:ext="edit"/>
            </v:rect>
            <v:rect id="_x0000_s1551" o:spid="_x0000_s1551" o:spt="1" style="position:absolute;left:3538;top:721;height:62;width:66;" fillcolor="#FFA500" filled="t" stroked="f" coordsize="21600,21600">
              <v:path/>
              <v:fill on="t" focussize="0,0"/>
              <v:stroke on="f"/>
              <v:imagedata o:title=""/>
              <o:lock v:ext="edit"/>
            </v:rect>
            <v:rect id="_x0000_s1552" o:spid="_x0000_s1552" o:spt="1" style="position:absolute;left:3538;top:721;height:62;width:66;" filled="f" stroked="t" coordsize="21600,21600">
              <v:path/>
              <v:fill on="f" focussize="0,0"/>
              <v:stroke weight="0.33748031496063pt" color="#000000"/>
              <v:imagedata o:title=""/>
              <o:lock v:ext="edit"/>
            </v:rect>
            <v:rect id="_x0000_s1553" o:spid="_x0000_s1553" o:spt="1" style="position:absolute;left:3540;top:579;height:62;width:62;" fillcolor="#FFA500" filled="t" stroked="f" coordsize="21600,21600">
              <v:path/>
              <v:fill on="t" focussize="0,0"/>
              <v:stroke on="f"/>
              <v:imagedata o:title=""/>
              <o:lock v:ext="edit"/>
            </v:rect>
            <v:rect id="_x0000_s1554" o:spid="_x0000_s1554" o:spt="1" style="position:absolute;left:3540;top:579;height:62;width:62;" filled="f" stroked="t" coordsize="21600,21600">
              <v:path/>
              <v:fill on="f" focussize="0,0"/>
              <v:stroke weight="0.33748031496063pt" color="#000000"/>
              <v:imagedata o:title=""/>
              <o:lock v:ext="edit"/>
            </v:rect>
            <v:rect id="_x0000_s1555" o:spid="_x0000_s1555" o:spt="1" style="position:absolute;left:3545;top:441;height:52;width:52;" fillcolor="#FFA500" filled="t" stroked="f" coordsize="21600,21600">
              <v:path/>
              <v:fill on="t" focussize="0,0"/>
              <v:stroke on="f"/>
              <v:imagedata o:title=""/>
              <o:lock v:ext="edit"/>
            </v:rect>
            <v:rect id="_x0000_s1556" o:spid="_x0000_s1556" o:spt="1" style="position:absolute;left:3545;top:441;height:52;width:52;" filled="f" stroked="t" coordsize="21600,21600">
              <v:path/>
              <v:fill on="f" focussize="0,0"/>
              <v:stroke weight="0.33748031496063pt" color="#000000"/>
              <v:imagedata o:title=""/>
              <o:lock v:ext="edit"/>
            </v:rect>
            <v:rect id="_x0000_s1557" o:spid="_x0000_s1557" o:spt="1" style="position:absolute;left:3543;top:294;height:57;width:57;" fillcolor="#FFA500" filled="t" stroked="f" coordsize="21600,21600">
              <v:path/>
              <v:fill on="t" focussize="0,0"/>
              <v:stroke on="f"/>
              <v:imagedata o:title=""/>
              <o:lock v:ext="edit"/>
            </v:rect>
            <v:rect id="_x0000_s1558" o:spid="_x0000_s1558" o:spt="1" style="position:absolute;left:3543;top:294;height:57;width:57;" filled="f" stroked="t" coordsize="21600,21600">
              <v:path/>
              <v:fill on="f" focussize="0,0"/>
              <v:stroke weight="0.33748031496063pt" color="#000000"/>
              <v:imagedata o:title=""/>
              <o:lock v:ext="edit"/>
            </v:rect>
            <v:rect id="_x0000_s1559" o:spid="_x0000_s1559" o:spt="1" style="position:absolute;left:3542;top:6;height:57;width:57;" fillcolor="#FFA500" filled="t" stroked="f" coordsize="21600,21600">
              <v:path/>
              <v:fill on="t" focussize="0,0"/>
              <v:stroke on="f"/>
              <v:imagedata o:title=""/>
              <o:lock v:ext="edit"/>
            </v:rect>
            <v:rect id="_x0000_s1560" o:spid="_x0000_s1560" o:spt="1" style="position:absolute;left:3542;top:6;height:57;width:57;" filled="f" stroked="t" coordsize="21600,21600">
              <v:path/>
              <v:fill on="f" focussize="0,0"/>
              <v:stroke weight="0.33748031496063pt" color="#000000"/>
              <v:imagedata o:title=""/>
              <o:lock v:ext="edit"/>
            </v:rect>
            <v:rect id="_x0000_s1561" o:spid="_x0000_s1561" o:spt="1" style="position:absolute;left:3657;top:721;height:63;width:67;" fillcolor="#FFA500" filled="t" stroked="f" coordsize="21600,21600">
              <v:path/>
              <v:fill on="t" focussize="0,0"/>
              <v:stroke on="f"/>
              <v:imagedata o:title=""/>
              <o:lock v:ext="edit"/>
            </v:rect>
            <v:rect id="_x0000_s1562" o:spid="_x0000_s1562" o:spt="1" style="position:absolute;left:3657;top:721;height:63;width:67;" filled="f" stroked="t" coordsize="21600,21600">
              <v:path/>
              <v:fill on="f" focussize="0,0"/>
              <v:stroke weight="0.33748031496063pt" color="#000000"/>
              <v:imagedata o:title=""/>
              <o:lock v:ext="edit"/>
            </v:rect>
            <v:rect id="_x0000_s1563" o:spid="_x0000_s1563" o:spt="1" style="position:absolute;left:3656;top:575;height:70;width:70;" fillcolor="#FFA500" filled="t" stroked="f" coordsize="21600,21600">
              <v:path/>
              <v:fill on="t" focussize="0,0"/>
              <v:stroke on="f"/>
              <v:imagedata o:title=""/>
              <o:lock v:ext="edit"/>
            </v:rect>
            <v:rect id="_x0000_s1564" o:spid="_x0000_s1564" o:spt="1" style="position:absolute;left:3656;top:575;height:70;width:70;" filled="f" stroked="t" coordsize="21600,21600">
              <v:path/>
              <v:fill on="f" focussize="0,0"/>
              <v:stroke weight="0.33748031496063pt" color="#000000"/>
              <v:imagedata o:title=""/>
              <o:lock v:ext="edit"/>
            </v:rect>
            <v:rect id="_x0000_s1565" o:spid="_x0000_s1565" o:spt="1" style="position:absolute;left:3660;top:436;height:62;width:62;" fillcolor="#FFA500" filled="t" stroked="f" coordsize="21600,21600">
              <v:path/>
              <v:fill on="t" focussize="0,0"/>
              <v:stroke on="f"/>
              <v:imagedata o:title=""/>
              <o:lock v:ext="edit"/>
            </v:rect>
            <v:rect id="_x0000_s1566" o:spid="_x0000_s1566" o:spt="1" style="position:absolute;left:3660;top:436;height:62;width:62;" filled="f" stroked="t" coordsize="21600,21600">
              <v:path/>
              <v:fill on="f" focussize="0,0"/>
              <v:stroke weight="0.33748031496063pt" color="#000000"/>
              <v:imagedata o:title=""/>
              <o:lock v:ext="edit"/>
            </v:rect>
            <v:rect id="_x0000_s1567" o:spid="_x0000_s1567" o:spt="1" style="position:absolute;left:3659;top:3;height:63;width:63;" fillcolor="#FFA500" filled="t" stroked="f" coordsize="21600,21600">
              <v:path/>
              <v:fill on="t" focussize="0,0"/>
              <v:stroke on="f"/>
              <v:imagedata o:title=""/>
              <o:lock v:ext="edit"/>
            </v:rect>
            <v:rect id="_x0000_s1568" o:spid="_x0000_s1568" o:spt="1" style="position:absolute;left:3659;top:3;height:63;width:63;" filled="f" stroked="t" coordsize="21600,21600">
              <v:path/>
              <v:fill on="f" focussize="0,0"/>
              <v:stroke weight="0.33748031496063pt" color="#000000"/>
              <v:imagedata o:title=""/>
              <o:lock v:ext="edit"/>
            </v:rect>
            <v:rect id="_x0000_s1569" o:spid="_x0000_s1569" o:spt="1" style="position:absolute;left:3781;top:724;height:60;width:60;" fillcolor="#FFA500" filled="t" stroked="f" coordsize="21600,21600">
              <v:path/>
              <v:fill on="t" focussize="0,0"/>
              <v:stroke on="f"/>
              <v:imagedata o:title=""/>
              <o:lock v:ext="edit"/>
            </v:rect>
            <v:rect id="_x0000_s1570" o:spid="_x0000_s1570" o:spt="1" style="position:absolute;left:3781;top:724;height:60;width:60;" filled="f" stroked="t" coordsize="21600,21600">
              <v:path/>
              <v:fill on="f" focussize="0,0"/>
              <v:stroke weight="0.33748031496063pt" color="#000000"/>
              <v:imagedata o:title=""/>
              <o:lock v:ext="edit"/>
            </v:rect>
            <v:rect id="_x0000_s1571" o:spid="_x0000_s1571" o:spt="1" style="position:absolute;left:3778;top:577;height:66;width:66;" fillcolor="#FFA500" filled="t" stroked="f" coordsize="21600,21600">
              <v:path/>
              <v:fill on="t" focussize="0,0"/>
              <v:stroke on="f"/>
              <v:imagedata o:title=""/>
              <o:lock v:ext="edit"/>
            </v:rect>
            <v:rect id="_x0000_s1572" o:spid="_x0000_s1572" o:spt="1" style="position:absolute;left:3778;top:577;height:66;width:66;" filled="f" stroked="t" coordsize="21600,21600">
              <v:path/>
              <v:fill on="f" focussize="0,0"/>
              <v:stroke weight="0.33748031496063pt" color="#000000"/>
              <v:imagedata o:title=""/>
              <o:lock v:ext="edit"/>
            </v:rect>
            <v:rect id="_x0000_s1573" o:spid="_x0000_s1573" o:spt="1" style="position:absolute;left:3784;top:440;height:54;width:54;" fillcolor="#FFA500" filled="t" stroked="f" coordsize="21600,21600">
              <v:path/>
              <v:fill on="t" focussize="0,0"/>
              <v:stroke on="f"/>
              <v:imagedata o:title=""/>
              <o:lock v:ext="edit"/>
            </v:rect>
            <v:rect id="_x0000_s1574" o:spid="_x0000_s1574" o:spt="1" style="position:absolute;left:3784;top:440;height:54;width:54;" filled="f" stroked="t" coordsize="21600,21600">
              <v:path/>
              <v:fill on="f" focussize="0,0"/>
              <v:stroke weight="0.33748031496063pt" color="#000000"/>
              <v:imagedata o:title=""/>
              <o:lock v:ext="edit"/>
            </v:rect>
            <v:rect id="_x0000_s1575" o:spid="_x0000_s1575" o:spt="1" style="position:absolute;left:3782;top:149;height:59;width:59;" fillcolor="#0000FF" filled="t" stroked="f" coordsize="21600,21600">
              <v:path/>
              <v:fill on="t" focussize="0,0"/>
              <v:stroke on="f"/>
              <v:imagedata o:title=""/>
              <o:lock v:ext="edit"/>
            </v:rect>
            <v:rect id="_x0000_s1576" o:spid="_x0000_s1576" o:spt="1" style="position:absolute;left:3782;top:149;height:59;width:59;" filled="f" stroked="t" coordsize="21600,21600">
              <v:path/>
              <v:fill on="f" focussize="0,0"/>
              <v:stroke weight="0.33748031496063pt" color="#000000"/>
              <v:imagedata o:title=""/>
              <o:lock v:ext="edit"/>
            </v:rect>
            <v:rect id="_x0000_s1577" o:spid="_x0000_s1577" o:spt="1" style="position:absolute;left:3784;top:8;height:54;width:54;" fillcolor="#FFA500" filled="t" stroked="f" coordsize="21600,21600">
              <v:path/>
              <v:fill on="t" focussize="0,0"/>
              <v:stroke on="f"/>
              <v:imagedata o:title=""/>
              <o:lock v:ext="edit"/>
            </v:rect>
            <v:rect id="_x0000_s1578" o:spid="_x0000_s1578" o:spt="1" style="position:absolute;left:3784;top:8;height:54;width:54;" filled="f" stroked="t" coordsize="21600,21600">
              <v:path/>
              <v:fill on="f" focussize="0,0"/>
              <v:stroke weight="0.33748031496063pt" color="#000000"/>
              <v:imagedata o:title=""/>
              <o:lock v:ext="edit"/>
            </v:rect>
            <v:rect id="_x0000_s1579" o:spid="_x0000_s1579" o:spt="1" style="position:absolute;left:3898;top:722;height:66;width:66;" fillcolor="#FFA500" filled="t" stroked="f" coordsize="21600,21600">
              <v:path/>
              <v:fill on="t" focussize="0,0"/>
              <v:stroke on="f"/>
              <v:imagedata o:title=""/>
              <o:lock v:ext="edit"/>
            </v:rect>
            <v:rect id="_x0000_s1580" o:spid="_x0000_s1580" o:spt="1" style="position:absolute;left:3898;top:722;height:66;width:66;" filled="f" stroked="t" coordsize="21600,21600">
              <v:path/>
              <v:fill on="f" focussize="0,0"/>
              <v:stroke weight="0.33748031496063pt" color="#000000"/>
              <v:imagedata o:title=""/>
              <o:lock v:ext="edit"/>
            </v:rect>
            <v:rect id="_x0000_s1581" o:spid="_x0000_s1581" o:spt="1" style="position:absolute;left:3902;top:582;height:57;width:57;" fillcolor="#FFA500" filled="t" stroked="f" coordsize="21600,21600">
              <v:path/>
              <v:fill on="t" focussize="0,0"/>
              <v:stroke on="f"/>
              <v:imagedata o:title=""/>
              <o:lock v:ext="edit"/>
            </v:rect>
            <v:rect id="_x0000_s1582" o:spid="_x0000_s1582" o:spt="1" style="position:absolute;left:3902;top:582;height:57;width:57;" filled="f" stroked="t" coordsize="21600,21600">
              <v:path/>
              <v:fill on="f" focussize="0,0"/>
              <v:stroke weight="0.33748031496063pt" color="#000000"/>
              <v:imagedata o:title=""/>
              <o:lock v:ext="edit"/>
            </v:rect>
            <v:rect id="_x0000_s1583" o:spid="_x0000_s1583" o:spt="1" style="position:absolute;left:3908;top:443;height:47;width:47;" fillcolor="#FFA500" filled="t" stroked="f" coordsize="21600,21600">
              <v:path/>
              <v:fill on="t" focussize="0,0"/>
              <v:stroke on="f"/>
              <v:imagedata o:title=""/>
              <o:lock v:ext="edit"/>
            </v:rect>
            <v:rect id="_x0000_s1584" o:spid="_x0000_s1584" o:spt="1" style="position:absolute;left:3908;top:443;height:47;width:47;" filled="f" stroked="t" coordsize="21600,21600">
              <v:path/>
              <v:fill on="f" focussize="0,0"/>
              <v:stroke weight="0.33748031496063pt" color="#000000"/>
              <v:imagedata o:title=""/>
              <o:lock v:ext="edit"/>
            </v:rect>
            <v:rect id="_x0000_s1585" o:spid="_x0000_s1585" o:spt="1" style="position:absolute;left:3901;top:292;height:60;width:60;" fillcolor="#FFA500" filled="t" stroked="f" coordsize="21600,21600">
              <v:path/>
              <v:fill on="t" focussize="0,0"/>
              <v:stroke on="f"/>
              <v:imagedata o:title=""/>
              <o:lock v:ext="edit"/>
            </v:rect>
            <v:rect id="_x0000_s1586" o:spid="_x0000_s1586" o:spt="1" style="position:absolute;left:3901;top:292;height:60;width:60;" filled="f" stroked="t" coordsize="21600,21600">
              <v:path/>
              <v:fill on="f" focussize="0,0"/>
              <v:stroke weight="0.33748031496063pt" color="#000000"/>
              <v:imagedata o:title=""/>
              <o:lock v:ext="edit"/>
            </v:rect>
            <v:rect id="_x0000_s1587" o:spid="_x0000_s1587" o:spt="1" style="position:absolute;left:3902;top:5;height:58;width:58;" fillcolor="#FFA500" filled="t" stroked="f" coordsize="21600,21600">
              <v:path/>
              <v:fill on="t" focussize="0,0"/>
              <v:stroke on="f"/>
              <v:imagedata o:title=""/>
              <o:lock v:ext="edit"/>
            </v:rect>
            <v:rect id="_x0000_s1588" o:spid="_x0000_s1588" o:spt="1" style="position:absolute;left:3902;top:5;height:58;width:58;" filled="f" stroked="t" coordsize="21600,21600">
              <v:path/>
              <v:fill on="f" focussize="0,0"/>
              <v:stroke weight="0.33748031496063pt" color="#000000"/>
              <v:imagedata o:title=""/>
              <o:lock v:ext="edit"/>
            </v:rect>
            <v:rect id="_x0000_s1589" o:spid="_x0000_s1589" o:spt="1" style="position:absolute;left:4023;top:727;height:56;width:56;" fillcolor="#FFA500" filled="t" stroked="f" coordsize="21600,21600">
              <v:path/>
              <v:fill on="t" focussize="0,0"/>
              <v:stroke on="f"/>
              <v:imagedata o:title=""/>
              <o:lock v:ext="edit"/>
            </v:rect>
            <v:rect id="_x0000_s1590" o:spid="_x0000_s1590" o:spt="1" style="position:absolute;left:4023;top:727;height:56;width:56;" filled="f" stroked="t" coordsize="21600,21600">
              <v:path/>
              <v:fill on="f" focussize="0,0"/>
              <v:stroke weight="0.33748031496063pt" color="#000000"/>
              <v:imagedata o:title=""/>
              <o:lock v:ext="edit"/>
            </v:rect>
            <v:rect id="_x0000_s1591" o:spid="_x0000_s1591" o:spt="1" style="position:absolute;left:4022;top:581;height:58;width:58;" fillcolor="#FFA500" filled="t" stroked="f" coordsize="21600,21600">
              <v:path/>
              <v:fill on="t" focussize="0,0"/>
              <v:stroke on="f"/>
              <v:imagedata o:title=""/>
              <o:lock v:ext="edit"/>
            </v:rect>
            <v:rect id="_x0000_s1592" o:spid="_x0000_s1592" o:spt="1" style="position:absolute;left:4022;top:581;height:58;width:58;" filled="f" stroked="t" coordsize="21600,21600">
              <v:path/>
              <v:fill on="f" focussize="0,0"/>
              <v:stroke weight="0.33748031496063pt" color="#000000"/>
              <v:imagedata o:title=""/>
              <o:lock v:ext="edit"/>
            </v:rect>
            <v:rect id="_x0000_s1593" o:spid="_x0000_s1593" o:spt="1" style="position:absolute;left:4026;top:442;height:49;width:49;" fillcolor="#FFA500" filled="t" stroked="f" coordsize="21600,21600">
              <v:path/>
              <v:fill on="t" focussize="0,0"/>
              <v:stroke on="f"/>
              <v:imagedata o:title=""/>
              <o:lock v:ext="edit"/>
            </v:rect>
            <v:rect id="_x0000_s1594" o:spid="_x0000_s1594" o:spt="1" style="position:absolute;left:4026;top:442;height:49;width:49;" filled="f" stroked="t" coordsize="21600,21600">
              <v:path/>
              <v:fill on="f" focussize="0,0"/>
              <v:stroke weight="0.33748031496063pt" color="#000000"/>
              <v:imagedata o:title=""/>
              <o:lock v:ext="edit"/>
            </v:rect>
            <v:rect id="_x0000_s1595" o:spid="_x0000_s1595" o:spt="1" style="position:absolute;left:4027;top:299;height:47;width:47;" fillcolor="#FFA500" filled="t" stroked="f" coordsize="21600,21600">
              <v:path/>
              <v:fill on="t" focussize="0,0"/>
              <v:stroke on="f"/>
              <v:imagedata o:title=""/>
              <o:lock v:ext="edit"/>
            </v:rect>
            <v:rect id="_x0000_s1596" o:spid="_x0000_s1596" o:spt="1" style="position:absolute;left:4027;top:299;height:47;width:47;" filled="f" stroked="t" coordsize="21600,21600">
              <v:path/>
              <v:fill on="f" focussize="0,0"/>
              <v:stroke weight="0.33748031496063pt" color="#000000"/>
              <v:imagedata o:title=""/>
              <o:lock v:ext="edit"/>
            </v:rect>
            <v:rect id="_x0000_s1597" o:spid="_x0000_s1597" o:spt="1" style="position:absolute;left:4026;top:153;height:50;width:50;" fillcolor="#0000FF" filled="t" stroked="f" coordsize="21600,21600">
              <v:path/>
              <v:fill on="t" focussize="0,0"/>
              <v:stroke on="f"/>
              <v:imagedata o:title=""/>
              <o:lock v:ext="edit"/>
            </v:rect>
            <v:rect id="_x0000_s1598" o:spid="_x0000_s1598" o:spt="1" style="position:absolute;left:4026;top:153;height:50;width:50;" filled="f" stroked="t" coordsize="21600,21600">
              <v:path/>
              <v:fill on="f" focussize="0,0"/>
              <v:stroke weight="0.33748031496063pt" color="#000000"/>
              <v:imagedata o:title=""/>
              <o:lock v:ext="edit"/>
            </v:rect>
            <v:rect id="_x0000_s1599" o:spid="_x0000_s1599" o:spt="1" style="position:absolute;left:4025;top:8;height:52;width:52;" fillcolor="#FFA500" filled="t" stroked="f" coordsize="21600,21600">
              <v:path/>
              <v:fill on="t" focussize="0,0"/>
              <v:stroke on="f"/>
              <v:imagedata o:title=""/>
              <o:lock v:ext="edit"/>
            </v:rect>
            <v:rect id="_x0000_s1600" o:spid="_x0000_s1600" o:spt="1" style="position:absolute;left:4025;top:8;height:52;width:52;" filled="f" stroked="t" coordsize="21600,21600">
              <v:path/>
              <v:fill on="f" focussize="0,0"/>
              <v:stroke weight="0.33748031496063pt" color="#000000"/>
              <v:imagedata o:title=""/>
              <o:lock v:ext="edit"/>
            </v:rect>
            <v:rect id="_x0000_s1601" o:spid="_x0000_s1601" o:spt="1" style="position:absolute;left:4140;top:723;height:62;width:62;" fillcolor="#FFA500" filled="t" stroked="f" coordsize="21600,21600">
              <v:path/>
              <v:fill on="t" focussize="0,0"/>
              <v:stroke on="f"/>
              <v:imagedata o:title=""/>
              <o:lock v:ext="edit"/>
            </v:rect>
            <v:rect id="_x0000_s1602" o:spid="_x0000_s1602" o:spt="1" style="position:absolute;left:4140;top:723;height:62;width:62;" filled="f" stroked="t" coordsize="21600,21600">
              <v:path/>
              <v:fill on="f" focussize="0,0"/>
              <v:stroke weight="0.33748031496063pt" color="#000000"/>
              <v:imagedata o:title=""/>
              <o:lock v:ext="edit"/>
            </v:rect>
            <v:rect id="_x0000_s1603" o:spid="_x0000_s1603" o:spt="1" style="position:absolute;left:4140;top:580;height:62;width:62;" fillcolor="#FFA500" filled="t" stroked="f" coordsize="21600,21600">
              <v:path/>
              <v:fill on="t" focussize="0,0"/>
              <v:stroke on="f"/>
              <v:imagedata o:title=""/>
              <o:lock v:ext="edit"/>
            </v:rect>
            <v:rect id="_x0000_s1604" o:spid="_x0000_s1604" o:spt="1" style="position:absolute;left:4140;top:580;height:62;width:62;" filled="f" stroked="t" coordsize="21600,21600">
              <v:path/>
              <v:fill on="f" focussize="0,0"/>
              <v:stroke weight="0.33748031496063pt" color="#000000"/>
              <v:imagedata o:title=""/>
              <o:lock v:ext="edit"/>
            </v:rect>
            <v:rect id="_x0000_s1605" o:spid="_x0000_s1605" o:spt="1" style="position:absolute;left:4144;top:440;height:53;width:53;" fillcolor="#FFA500" filled="t" stroked="f" coordsize="21600,21600">
              <v:path/>
              <v:fill on="t" focussize="0,0"/>
              <v:stroke on="f"/>
              <v:imagedata o:title=""/>
              <o:lock v:ext="edit"/>
            </v:rect>
            <v:rect id="_x0000_s1606" o:spid="_x0000_s1606" o:spt="1" style="position:absolute;left:4144;top:440;height:53;width:53;" filled="f" stroked="t" coordsize="21600,21600">
              <v:path/>
              <v:fill on="f" focussize="0,0"/>
              <v:stroke weight="0.33748031496063pt" color="#000000"/>
              <v:imagedata o:title=""/>
              <o:lock v:ext="edit"/>
            </v:rect>
            <v:rect id="_x0000_s1607" o:spid="_x0000_s1607" o:spt="1" style="position:absolute;left:4147;top:298;height:49;width:49;" fillcolor="#FFA500" filled="t" stroked="f" coordsize="21600,21600">
              <v:path/>
              <v:fill on="t" focussize="0,0"/>
              <v:stroke on="f"/>
              <v:imagedata o:title=""/>
              <o:lock v:ext="edit"/>
            </v:rect>
            <v:rect id="_x0000_s1608" o:spid="_x0000_s1608" o:spt="1" style="position:absolute;left:4147;top:298;height:49;width:49;" filled="f" stroked="t" coordsize="21600,21600">
              <v:path/>
              <v:fill on="f" focussize="0,0"/>
              <v:stroke weight="0.33748031496063pt" color="#000000"/>
              <v:imagedata o:title=""/>
              <o:lock v:ext="edit"/>
            </v:rect>
            <v:rect id="_x0000_s1609" o:spid="_x0000_s1609" o:spt="1" style="position:absolute;left:4143;top:7;height:55;width:55;" fillcolor="#FFA500" filled="t" stroked="f" coordsize="21600,21600">
              <v:path/>
              <v:fill on="t" focussize="0,0"/>
              <v:stroke on="f"/>
              <v:imagedata o:title=""/>
              <o:lock v:ext="edit"/>
            </v:rect>
            <v:rect id="_x0000_s1610" o:spid="_x0000_s1610" o:spt="1" style="position:absolute;left:4143;top:7;height:55;width:55;" filled="f" stroked="t" coordsize="21600,21600">
              <v:path/>
              <v:fill on="f" focussize="0,0"/>
              <v:stroke weight="0.33748031496063pt" color="#000000"/>
              <v:imagedata o:title=""/>
              <o:lock v:ext="edit"/>
            </v:rect>
            <v:rect id="_x0000_s1611" o:spid="_x0000_s1611" o:spt="1" style="position:absolute;left:4256;top:719;height:64;width:71;" fillcolor="#FFA500" filled="t" stroked="f" coordsize="21600,21600">
              <v:path/>
              <v:fill on="t" focussize="0,0"/>
              <v:stroke on="f"/>
              <v:imagedata o:title=""/>
              <o:lock v:ext="edit"/>
            </v:rect>
            <v:rect id="_x0000_s1612" o:spid="_x0000_s1612" o:spt="1" style="position:absolute;left:4256;top:719;height:64;width:71;" filled="f" stroked="t" coordsize="21600,21600">
              <v:path/>
              <v:fill on="f" focussize="0,0"/>
              <v:stroke weight="0.33748031496063pt" color="#000000"/>
              <v:imagedata o:title=""/>
              <o:lock v:ext="edit"/>
            </v:rect>
            <v:rect id="_x0000_s1613" o:spid="_x0000_s1613" o:spt="1" style="position:absolute;left:4262;top:582;height:57;width:57;" fillcolor="#FFA500" filled="t" stroked="f" coordsize="21600,21600">
              <v:path/>
              <v:fill on="t" focussize="0,0"/>
              <v:stroke on="f"/>
              <v:imagedata o:title=""/>
              <o:lock v:ext="edit"/>
            </v:rect>
            <v:rect id="_x0000_s1614" o:spid="_x0000_s1614" o:spt="1" style="position:absolute;left:4262;top:582;height:57;width:57;" filled="f" stroked="t" coordsize="21600,21600">
              <v:path/>
              <v:fill on="f" focussize="0,0"/>
              <v:stroke weight="0.33748031496063pt" color="#000000"/>
              <v:imagedata o:title=""/>
              <o:lock v:ext="edit"/>
            </v:rect>
            <v:rect id="_x0000_s1615" o:spid="_x0000_s1615" o:spt="1" style="position:absolute;left:4260;top:292;height:62;width:62;" fillcolor="#FFA500" filled="t" stroked="f" coordsize="21600,21600">
              <v:path/>
              <v:fill on="t" focussize="0,0"/>
              <v:stroke on="f"/>
              <v:imagedata o:title=""/>
              <o:lock v:ext="edit"/>
            </v:rect>
            <v:rect id="_x0000_s1616" o:spid="_x0000_s1616" o:spt="1" style="position:absolute;left:4260;top:292;height:62;width:62;" filled="f" stroked="t" coordsize="21600,21600">
              <v:path/>
              <v:fill on="f" focussize="0,0"/>
              <v:stroke weight="0.33748031496063pt" color="#000000"/>
              <v:imagedata o:title=""/>
              <o:lock v:ext="edit"/>
            </v:rect>
            <v:rect id="_x0000_s1617" o:spid="_x0000_s1617" o:spt="1" style="position:absolute;left:4262;top:6;height:58;width:58;" fillcolor="#FFA500" filled="t" stroked="f" coordsize="21600,21600">
              <v:path/>
              <v:fill on="t" focussize="0,0"/>
              <v:stroke on="f"/>
              <v:imagedata o:title=""/>
              <o:lock v:ext="edit"/>
            </v:rect>
            <v:rect id="_x0000_s1618" o:spid="_x0000_s1618" o:spt="1" style="position:absolute;left:4262;top:6;height:58;width:58;" filled="f" stroked="t" coordsize="21600,21600">
              <v:path/>
              <v:fill on="f" focussize="0,0"/>
              <v:stroke weight="0.33748031496063pt" color="#000000"/>
              <v:imagedata o:title=""/>
              <o:lock v:ext="edit"/>
            </v:rect>
            <v:rect id="_x0000_s1619" o:spid="_x0000_s1619" o:spt="1" style="position:absolute;left:4377;top:721;height:63;width:67;" fillcolor="#0000FF" filled="t" stroked="f" coordsize="21600,21600">
              <v:path/>
              <v:fill on="t" focussize="0,0"/>
              <v:stroke on="f"/>
              <v:imagedata o:title=""/>
              <o:lock v:ext="edit"/>
            </v:rect>
            <v:rect id="_x0000_s1620" o:spid="_x0000_s1620" o:spt="1" style="position:absolute;left:4377;top:721;height:63;width:67;" filled="f" stroked="t" coordsize="21600,21600">
              <v:path/>
              <v:fill on="f" focussize="0,0"/>
              <v:stroke weight="0.33748031496063pt" color="#000000"/>
              <v:imagedata o:title=""/>
              <o:lock v:ext="edit"/>
            </v:rect>
            <v:rect id="_x0000_s1621" o:spid="_x0000_s1621" o:spt="1" style="position:absolute;left:4384;top:584;height:54;width:54;" fillcolor="#0000FF" filled="t" stroked="f" coordsize="21600,21600">
              <v:path/>
              <v:fill on="t" focussize="0,0"/>
              <v:stroke on="f"/>
              <v:imagedata o:title=""/>
              <o:lock v:ext="edit"/>
            </v:rect>
            <v:rect id="_x0000_s1622" o:spid="_x0000_s1622" o:spt="1" style="position:absolute;left:4384;top:584;height:54;width:54;" filled="f" stroked="t" coordsize="21600,21600">
              <v:path/>
              <v:fill on="f" focussize="0,0"/>
              <v:stroke weight="0.33748031496063pt" color="#000000"/>
              <v:imagedata o:title=""/>
              <o:lock v:ext="edit"/>
            </v:rect>
            <v:rect id="_x0000_s1623" o:spid="_x0000_s1623" o:spt="1" style="position:absolute;left:4383;top:294;height:56;width:56;" fillcolor="#0000FF" filled="t" stroked="f" coordsize="21600,21600">
              <v:path/>
              <v:fill on="t" focussize="0,0"/>
              <v:stroke on="f"/>
              <v:imagedata o:title=""/>
              <o:lock v:ext="edit"/>
            </v:rect>
            <v:rect id="_x0000_s1624" o:spid="_x0000_s1624" o:spt="1" style="position:absolute;left:4383;top:294;height:56;width:56;" filled="f" stroked="t" coordsize="21600,21600">
              <v:path/>
              <v:fill on="f" focussize="0,0"/>
              <v:stroke weight="0.33748031496063pt" color="#000000"/>
              <v:imagedata o:title=""/>
              <o:lock v:ext="edit"/>
            </v:rect>
            <v:rect id="_x0000_s1625" o:spid="_x0000_s1625" o:spt="1" style="position:absolute;left:4383;top:6;height:56;width:56;" fillcolor="#0000FF" filled="t" stroked="f" coordsize="21600,21600">
              <v:path/>
              <v:fill on="t" focussize="0,0"/>
              <v:stroke on="f"/>
              <v:imagedata o:title=""/>
              <o:lock v:ext="edit"/>
            </v:rect>
            <v:rect id="_x0000_s1626" o:spid="_x0000_s1626" o:spt="1" style="position:absolute;left:4383;top:6;height:56;width:56;" filled="f" stroked="t" coordsize="21600,21600">
              <v:path/>
              <v:fill on="f" focussize="0,0"/>
              <v:stroke weight="0.33748031496063pt" color="#000000"/>
              <v:imagedata o:title=""/>
              <o:lock v:ext="edit"/>
            </v:rect>
            <v:rect id="_x0000_s1627" o:spid="_x0000_s1627" o:spt="1" style="position:absolute;left:4502;top:726;height:57;width:57;" fillcolor="#FFA500" filled="t" stroked="f" coordsize="21600,21600">
              <v:path/>
              <v:fill on="t" focussize="0,0"/>
              <v:stroke on="f"/>
              <v:imagedata o:title=""/>
              <o:lock v:ext="edit"/>
            </v:rect>
            <v:rect id="_x0000_s1628" o:spid="_x0000_s1628" o:spt="1" style="position:absolute;left:4502;top:726;height:57;width:57;" filled="f" stroked="t" coordsize="21600,21600">
              <v:path/>
              <v:fill on="f" focussize="0,0"/>
              <v:stroke weight="0.33748031496063pt" color="#000000"/>
              <v:imagedata o:title=""/>
              <o:lock v:ext="edit"/>
            </v:rect>
            <v:rect id="_x0000_s1629" o:spid="_x0000_s1629" o:spt="1" style="position:absolute;left:4507;top:442;height:48;width:48;" fillcolor="#FFA500" filled="t" stroked="f" coordsize="21600,21600">
              <v:path/>
              <v:fill on="t" focussize="0,0"/>
              <v:stroke on="f"/>
              <v:imagedata o:title=""/>
              <o:lock v:ext="edit"/>
            </v:rect>
            <v:rect id="_x0000_s1630" o:spid="_x0000_s1630" o:spt="1" style="position:absolute;left:4507;top:442;height:48;width:48;" filled="f" stroked="t" coordsize="21600,21600">
              <v:path/>
              <v:fill on="f" focussize="0,0"/>
              <v:stroke weight="0.33748031496063pt" color="#000000"/>
              <v:imagedata o:title=""/>
              <o:lock v:ext="edit"/>
            </v:rect>
            <v:rect id="_x0000_s1631" o:spid="_x0000_s1631" o:spt="1" style="position:absolute;left:4498;top:289;height:67;width:67;" fillcolor="#FFA500" filled="t" stroked="f" coordsize="21600,21600">
              <v:path/>
              <v:fill on="t" focussize="0,0"/>
              <v:stroke on="f"/>
              <v:imagedata o:title=""/>
              <o:lock v:ext="edit"/>
            </v:rect>
            <v:rect id="_x0000_s1632" o:spid="_x0000_s1632" o:spt="1" style="position:absolute;left:4498;top:289;height:67;width:67;" filled="f" stroked="t" coordsize="21600,21600">
              <v:path/>
              <v:fill on="f" focussize="0,0"/>
              <v:stroke weight="0.33748031496063pt" color="#000000"/>
              <v:imagedata o:title=""/>
              <o:lock v:ext="edit"/>
            </v:rect>
            <v:rect id="_x0000_s1633" o:spid="_x0000_s1633" o:spt="1" style="position:absolute;left:4504;top:7;height:55;width:55;" fillcolor="#FFA500" filled="t" stroked="f" coordsize="21600,21600">
              <v:path/>
              <v:fill on="t" focussize="0,0"/>
              <v:stroke on="f"/>
              <v:imagedata o:title=""/>
              <o:lock v:ext="edit"/>
            </v:rect>
            <v:rect id="_x0000_s1634" o:spid="_x0000_s1634" o:spt="1" style="position:absolute;left:4504;top:7;height:55;width:55;" filled="f" stroked="t" coordsize="21600,21600">
              <v:path/>
              <v:fill on="f" focussize="0,0"/>
              <v:stroke weight="0.33748031496063pt" color="#000000"/>
              <v:imagedata o:title=""/>
              <o:lock v:ext="edit"/>
            </v:rect>
            <v:rect id="_x0000_s1635" o:spid="_x0000_s1635" o:spt="1" style="position:absolute;left:4626;top:730;height:50;width:50;" fillcolor="#0000FF" filled="t" stroked="f" coordsize="21600,21600">
              <v:path/>
              <v:fill on="t" focussize="0,0"/>
              <v:stroke on="f"/>
              <v:imagedata o:title=""/>
              <o:lock v:ext="edit"/>
            </v:rect>
            <v:rect id="_x0000_s1636" o:spid="_x0000_s1636" o:spt="1" style="position:absolute;left:4626;top:730;height:50;width:50;" filled="f" stroked="t" coordsize="21600,21600">
              <v:path/>
              <v:fill on="f" focussize="0,0"/>
              <v:stroke weight="0.33748031496063pt" color="#000000"/>
              <v:imagedata o:title=""/>
              <o:lock v:ext="edit"/>
            </v:rect>
            <v:rect id="_x0000_s1637" o:spid="_x0000_s1637" o:spt="1" style="position:absolute;left:4624;top:583;height:55;width:55;" fillcolor="#0000FF" filled="t" stroked="f" coordsize="21600,21600">
              <v:path/>
              <v:fill on="t" focussize="0,0"/>
              <v:stroke on="f"/>
              <v:imagedata o:title=""/>
              <o:lock v:ext="edit"/>
            </v:rect>
            <v:rect id="_x0000_s1638" o:spid="_x0000_s1638" o:spt="1" style="position:absolute;left:4624;top:583;height:55;width:55;" filled="f" stroked="t" coordsize="21600,21600">
              <v:path/>
              <v:fill on="f" focussize="0,0"/>
              <v:stroke weight="0.33748031496063pt" color="#000000"/>
              <v:imagedata o:title=""/>
              <o:lock v:ext="edit"/>
            </v:rect>
            <v:rect id="_x0000_s1639" o:spid="_x0000_s1639" o:spt="1" style="position:absolute;left:4628;top:443;height:47;width:47;" fillcolor="#0000FF" filled="t" stroked="f" coordsize="21600,21600">
              <v:path/>
              <v:fill on="t" focussize="0,0"/>
              <v:stroke on="f"/>
              <v:imagedata o:title=""/>
              <o:lock v:ext="edit"/>
            </v:rect>
            <v:rect id="_x0000_s1640" o:spid="_x0000_s1640" o:spt="1" style="position:absolute;left:4628;top:443;height:47;width:47;" filled="f" stroked="t" coordsize="21600,21600">
              <v:path/>
              <v:fill on="f" focussize="0,0"/>
              <v:stroke weight="0.33748031496063pt" color="#000000"/>
              <v:imagedata o:title=""/>
              <o:lock v:ext="edit"/>
            </v:rect>
            <v:rect id="_x0000_s1641" o:spid="_x0000_s1641" o:spt="1" style="position:absolute;left:4626;top:153;height:50;width:50;" fillcolor="#FFA500" filled="t" stroked="f" coordsize="21600,21600">
              <v:path/>
              <v:fill on="t" focussize="0,0"/>
              <v:stroke on="f"/>
              <v:imagedata o:title=""/>
              <o:lock v:ext="edit"/>
            </v:rect>
            <v:rect id="_x0000_s1642" o:spid="_x0000_s1642" o:spt="1" style="position:absolute;left:4626;top:153;height:50;width:50;" filled="f" stroked="t" coordsize="21600,21600">
              <v:path/>
              <v:fill on="f" focussize="0,0"/>
              <v:stroke weight="0.33748031496063pt" color="#000000"/>
              <v:imagedata o:title=""/>
              <o:lock v:ext="edit"/>
            </v:rect>
            <v:rect id="_x0000_s1643" o:spid="_x0000_s1643" o:spt="1" style="position:absolute;left:4626;top:9;height:51;width:51;" fillcolor="#0000FF" filled="t" stroked="f" coordsize="21600,21600">
              <v:path/>
              <v:fill on="t" focussize="0,0"/>
              <v:stroke on="f"/>
              <v:imagedata o:title=""/>
              <o:lock v:ext="edit"/>
            </v:rect>
            <v:rect id="_x0000_s1644" o:spid="_x0000_s1644" o:spt="1" style="position:absolute;left:4626;top:9;height:51;width:51;" filled="f" stroked="t" coordsize="21600,21600">
              <v:path/>
              <v:fill on="f" focussize="0,0"/>
              <v:stroke weight="0.33748031496063pt" color="#000000"/>
              <v:imagedata o:title=""/>
              <o:lock v:ext="edit"/>
            </v:rect>
            <v:rect id="_x0000_s1645" o:spid="_x0000_s1645" o:spt="1" style="position:absolute;left:4742;top:725;height:59;width:59;" fillcolor="#FFA500" filled="t" stroked="f" coordsize="21600,21600">
              <v:path/>
              <v:fill on="t" focussize="0,0"/>
              <v:stroke on="f"/>
              <v:imagedata o:title=""/>
              <o:lock v:ext="edit"/>
            </v:rect>
            <v:rect id="_x0000_s1646" o:spid="_x0000_s1646" o:spt="1" style="position:absolute;left:4742;top:725;height:59;width:59;" filled="f" stroked="t" coordsize="21600,21600">
              <v:path/>
              <v:fill on="f" focussize="0,0"/>
              <v:stroke weight="0.33748031496063pt" color="#000000"/>
              <v:imagedata o:title=""/>
              <o:lock v:ext="edit"/>
            </v:rect>
            <v:rect id="_x0000_s1647" o:spid="_x0000_s1647" o:spt="1" style="position:absolute;left:4746;top:585;height:50;width:50;" fillcolor="#FFA500" filled="t" stroked="f" coordsize="21600,21600">
              <v:path/>
              <v:fill on="t" focussize="0,0"/>
              <v:stroke on="f"/>
              <v:imagedata o:title=""/>
              <o:lock v:ext="edit"/>
            </v:rect>
            <v:rect id="_x0000_s1648" o:spid="_x0000_s1648" o:spt="1" style="position:absolute;left:4746;top:585;height:50;width:50;" filled="f" stroked="t" coordsize="21600,21600">
              <v:path/>
              <v:fill on="f" focussize="0,0"/>
              <v:stroke weight="0.33748031496063pt" color="#000000"/>
              <v:imagedata o:title=""/>
              <o:lock v:ext="edit"/>
            </v:rect>
            <v:rect id="_x0000_s1649" o:spid="_x0000_s1649" o:spt="1" style="position:absolute;left:4742;top:293;height:59;width:59;" fillcolor="#FFA500" filled="t" stroked="f" coordsize="21600,21600">
              <v:path/>
              <v:fill on="t" focussize="0,0"/>
              <v:stroke on="f"/>
              <v:imagedata o:title=""/>
              <o:lock v:ext="edit"/>
            </v:rect>
            <v:rect id="_x0000_s1650" o:spid="_x0000_s1650" o:spt="1" style="position:absolute;left:4742;top:293;height:59;width:59;" filled="f" stroked="t" coordsize="21600,21600">
              <v:path/>
              <v:fill on="f" focussize="0,0"/>
              <v:stroke weight="0.33748031496063pt" color="#000000"/>
              <v:imagedata o:title=""/>
              <o:lock v:ext="edit"/>
            </v:rect>
            <v:rect id="_x0000_s1651" o:spid="_x0000_s1651" o:spt="1" style="position:absolute;left:4743;top:6;height:56;width:56;" fillcolor="#FFA500" filled="t" stroked="f" coordsize="21600,21600">
              <v:path/>
              <v:fill on="t" focussize="0,0"/>
              <v:stroke on="f"/>
              <v:imagedata o:title=""/>
              <o:lock v:ext="edit"/>
            </v:rect>
            <v:rect id="_x0000_s1652" o:spid="_x0000_s1652" o:spt="1" style="position:absolute;left:4743;top:6;height:56;width:56;" filled="f" stroked="t" coordsize="21600,21600">
              <v:path/>
              <v:fill on="f" focussize="0,0"/>
              <v:stroke weight="0.33748031496063pt" color="#000000"/>
              <v:imagedata o:title=""/>
              <o:lock v:ext="edit"/>
            </v:rect>
            <v:rect id="_x0000_s1653" o:spid="_x0000_s1653" o:spt="1" style="position:absolute;left:4866;top:730;height:49;width:49;" fillcolor="#FFA500" filled="t" stroked="f" coordsize="21600,21600">
              <v:path/>
              <v:fill on="t" focussize="0,0"/>
              <v:stroke on="f"/>
              <v:imagedata o:title=""/>
              <o:lock v:ext="edit"/>
            </v:rect>
            <v:rect id="_x0000_s1654" o:spid="_x0000_s1654" o:spt="1" style="position:absolute;left:4866;top:730;height:49;width:49;" filled="f" stroked="t" coordsize="21600,21600">
              <v:path/>
              <v:fill on="f" focussize="0,0"/>
              <v:stroke weight="0.33748031496063pt" color="#000000"/>
              <v:imagedata o:title=""/>
              <o:lock v:ext="edit"/>
            </v:rect>
            <v:rect id="_x0000_s1655" o:spid="_x0000_s1655" o:spt="1" style="position:absolute;left:4863;top:438;height:57;width:57;" fillcolor="#FFA500" filled="t" stroked="f" coordsize="21600,21600">
              <v:path/>
              <v:fill on="t" focussize="0,0"/>
              <v:stroke on="f"/>
              <v:imagedata o:title=""/>
              <o:lock v:ext="edit"/>
            </v:rect>
            <v:rect id="_x0000_s1656" o:spid="_x0000_s1656" o:spt="1" style="position:absolute;left:4863;top:438;height:57;width:57;" filled="f" stroked="t" coordsize="21600,21600">
              <v:path/>
              <v:fill on="f" focussize="0,0"/>
              <v:stroke weight="0.33748031496063pt" color="#000000"/>
              <v:imagedata o:title=""/>
              <o:lock v:ext="edit"/>
            </v:rect>
            <v:rect id="_x0000_s1657" o:spid="_x0000_s1657" o:spt="1" style="position:absolute;left:4863;top:295;height:55;width:55;" fillcolor="#FFA500" filled="t" stroked="f" coordsize="21600,21600">
              <v:path/>
              <v:fill on="t" focussize="0,0"/>
              <v:stroke on="f"/>
              <v:imagedata o:title=""/>
              <o:lock v:ext="edit"/>
            </v:rect>
            <v:rect id="_x0000_s1658" o:spid="_x0000_s1658" o:spt="1" style="position:absolute;left:4863;top:295;height:55;width:55;" filled="f" stroked="t" coordsize="21600,21600">
              <v:path/>
              <v:fill on="f" focussize="0,0"/>
              <v:stroke weight="0.33748031496063pt" color="#000000"/>
              <v:imagedata o:title=""/>
              <o:lock v:ext="edit"/>
            </v:rect>
            <v:rect id="_x0000_s1659" o:spid="_x0000_s1659" o:spt="1" style="position:absolute;left:4863;top:7;height:55;width:55;" fillcolor="#FFA500" filled="t" stroked="f" coordsize="21600,21600">
              <v:path/>
              <v:fill on="t" focussize="0,0"/>
              <v:stroke on="f"/>
              <v:imagedata o:title=""/>
              <o:lock v:ext="edit"/>
            </v:rect>
            <v:rect id="_x0000_s1660" o:spid="_x0000_s1660" o:spt="1" style="position:absolute;left:4863;top:7;height:55;width:55;" filled="f" stroked="t" coordsize="21600,21600">
              <v:path/>
              <v:fill on="f" focussize="0,0"/>
              <v:stroke weight="0.33748031496063pt" color="#000000"/>
              <v:imagedata o:title=""/>
              <o:lock v:ext="edit"/>
            </v:rect>
            <v:rect id="_x0000_s1661" o:spid="_x0000_s1661" o:spt="1" style="position:absolute;left:4979;top:722;height:65;width:65;" fillcolor="#0000FF" filled="t" stroked="f" coordsize="21600,21600">
              <v:path/>
              <v:fill on="t" focussize="0,0"/>
              <v:stroke on="f"/>
              <v:imagedata o:title=""/>
              <o:lock v:ext="edit"/>
            </v:rect>
            <v:rect id="_x0000_s1662" o:spid="_x0000_s1662" o:spt="1" style="position:absolute;left:4979;top:722;height:65;width:65;" filled="f" stroked="t" coordsize="21600,21600">
              <v:path/>
              <v:fill on="f" focussize="0,0"/>
              <v:stroke weight="0.33748031496063pt" color="#000000"/>
              <v:imagedata o:title=""/>
              <o:lock v:ext="edit"/>
            </v:rect>
            <v:rect id="_x0000_s1663" o:spid="_x0000_s1663" o:spt="1" style="position:absolute;left:4986;top:585;height:51;width:51;" fillcolor="#0000FF" filled="t" stroked="f" coordsize="21600,21600">
              <v:path/>
              <v:fill on="t" focussize="0,0"/>
              <v:stroke on="f"/>
              <v:imagedata o:title=""/>
              <o:lock v:ext="edit"/>
            </v:rect>
            <v:rect id="_x0000_s1664" o:spid="_x0000_s1664" o:spt="1" style="position:absolute;left:4986;top:585;height:51;width:51;" filled="f" stroked="t" coordsize="21600,21600">
              <v:path/>
              <v:fill on="f" focussize="0,0"/>
              <v:stroke weight="0.33748031496063pt" color="#000000"/>
              <v:imagedata o:title=""/>
              <o:lock v:ext="edit"/>
            </v:rect>
            <v:rect id="_x0000_s1665" o:spid="_x0000_s1665" o:spt="1" style="position:absolute;left:4988;top:299;height:47;width:47;" fillcolor="#0000FF" filled="t" stroked="f" coordsize="21600,21600">
              <v:path/>
              <v:fill on="t" focussize="0,0"/>
              <v:stroke on="f"/>
              <v:imagedata o:title=""/>
              <o:lock v:ext="edit"/>
            </v:rect>
            <v:rect id="_x0000_s1666" o:spid="_x0000_s1666" o:spt="1" style="position:absolute;left:4988;top:299;height:47;width:47;" filled="f" stroked="t" coordsize="21600,21600">
              <v:path/>
              <v:fill on="f" focussize="0,0"/>
              <v:stroke weight="0.33748031496063pt" color="#000000"/>
              <v:imagedata o:title=""/>
              <o:lock v:ext="edit"/>
            </v:rect>
            <v:rect id="_x0000_s1667" o:spid="_x0000_s1667" o:spt="1" style="position:absolute;left:4987;top:10;height:49;width:49;" fillcolor="#0000FF" filled="t" stroked="f" coordsize="21600,21600">
              <v:path/>
              <v:fill on="t" focussize="0,0"/>
              <v:stroke on="f"/>
              <v:imagedata o:title=""/>
              <o:lock v:ext="edit"/>
            </v:rect>
            <v:rect id="_x0000_s1668" o:spid="_x0000_s1668" o:spt="1" style="position:absolute;left:4987;top:10;height:49;width:49;" filled="f" stroked="t" coordsize="21600,21600">
              <v:path/>
              <v:fill on="f" focussize="0,0"/>
              <v:stroke weight="0.33748031496063pt" color="#000000"/>
              <v:imagedata o:title=""/>
              <o:lock v:ext="edit"/>
            </v:rect>
            <v:rect id="_x0000_s1669" o:spid="_x0000_s1669" o:spt="1" style="position:absolute;left:5107;top:587;height:47;width:47;" fillcolor="#FFA500" filled="t" stroked="f" coordsize="21600,21600">
              <v:path/>
              <v:fill on="t" focussize="0,0"/>
              <v:stroke on="f"/>
              <v:imagedata o:title=""/>
              <o:lock v:ext="edit"/>
            </v:rect>
            <v:rect id="_x0000_s1670" o:spid="_x0000_s1670" o:spt="1" style="position:absolute;left:5107;top:587;height:47;width:47;" filled="f" stroked="t" coordsize="21600,21600">
              <v:path/>
              <v:fill on="f" focussize="0,0"/>
              <v:stroke weight="0.33748031496063pt" color="#000000"/>
              <v:imagedata o:title=""/>
              <o:lock v:ext="edit"/>
            </v:rect>
            <v:rect id="_x0000_s1671" o:spid="_x0000_s1671" o:spt="1" style="position:absolute;left:5096;top:431;height:70;width:70;" fillcolor="#FFA500" filled="t" stroked="f" coordsize="21600,21600">
              <v:path/>
              <v:fill on="t" focussize="0,0"/>
              <v:stroke on="f"/>
              <v:imagedata o:title=""/>
              <o:lock v:ext="edit"/>
            </v:rect>
            <v:rect id="_x0000_s1672" o:spid="_x0000_s1672" o:spt="1" style="position:absolute;left:5096;top:431;height:70;width:70;" filled="f" stroked="t" coordsize="21600,21600">
              <v:path/>
              <v:fill on="f" focussize="0,0"/>
              <v:stroke weight="0.33748031496063pt" color="#000000"/>
              <v:imagedata o:title=""/>
              <o:lock v:ext="edit"/>
            </v:rect>
            <v:rect id="_x0000_s1673" o:spid="_x0000_s1673" o:spt="1" style="position:absolute;left:5100;top:4;height:62;width:62;" fillcolor="#FFA500" filled="t" stroked="f" coordsize="21600,21600">
              <v:path/>
              <v:fill on="t" focussize="0,0"/>
              <v:stroke on="f"/>
              <v:imagedata o:title=""/>
              <o:lock v:ext="edit"/>
            </v:rect>
            <v:rect id="_x0000_s1674" o:spid="_x0000_s1674" o:spt="1" style="position:absolute;left:5100;top:4;height:62;width:62;" filled="f" stroked="t" coordsize="21600,21600">
              <v:path/>
              <v:fill on="f" focussize="0,0"/>
              <v:stroke weight="0.33748031496063pt" color="#000000"/>
              <v:imagedata o:title=""/>
              <o:lock v:ext="edit"/>
            </v:rect>
            <v:rect id="_x0000_s1675" o:spid="_x0000_s1675" o:spt="1" style="position:absolute;left:5225;top:584;height:52;width:52;" fillcolor="#0000FF" filled="t" stroked="f" coordsize="21600,21600">
              <v:path/>
              <v:fill on="t" focussize="0,0"/>
              <v:stroke on="f"/>
              <v:imagedata o:title=""/>
              <o:lock v:ext="edit"/>
            </v:rect>
            <v:rect id="_x0000_s1676" o:spid="_x0000_s1676" o:spt="1" style="position:absolute;left:5225;top:584;height:52;width:52;" filled="f" stroked="t" coordsize="21600,21600">
              <v:path/>
              <v:fill on="f" focussize="0,0"/>
              <v:stroke weight="0.33748031496063pt" color="#000000"/>
              <v:imagedata o:title=""/>
              <o:lock v:ext="edit"/>
            </v:rect>
            <v:rect id="_x0000_s1677" o:spid="_x0000_s1677" o:spt="1" style="position:absolute;left:5222;top:437;height:58;width:58;" fillcolor="#0000FF" filled="t" stroked="f" coordsize="21600,21600">
              <v:path/>
              <v:fill on="t" focussize="0,0"/>
              <v:stroke on="f"/>
              <v:imagedata o:title=""/>
              <o:lock v:ext="edit"/>
            </v:rect>
            <v:rect id="_x0000_s1678" o:spid="_x0000_s1678" o:spt="1" style="position:absolute;left:5222;top:437;height:58;width:58;" filled="f" stroked="t" coordsize="21600,21600">
              <v:path/>
              <v:fill on="f" focussize="0,0"/>
              <v:stroke weight="0.33748031496063pt" color="#000000"/>
              <v:imagedata o:title=""/>
              <o:lock v:ext="edit"/>
            </v:rect>
            <v:rect id="_x0000_s1679" o:spid="_x0000_s1679" o:spt="1" style="position:absolute;left:5227;top:155;height:48;width:48;" fillcolor="#FFA500" filled="t" stroked="f" coordsize="21600,21600">
              <v:path/>
              <v:fill on="t" focussize="0,0"/>
              <v:stroke on="f"/>
              <v:imagedata o:title=""/>
              <o:lock v:ext="edit"/>
            </v:rect>
            <v:rect id="_x0000_s1680" o:spid="_x0000_s1680" o:spt="1" style="position:absolute;left:5227;top:155;height:48;width:48;" filled="f" stroked="t" coordsize="21600,21600">
              <v:path/>
              <v:fill on="f" focussize="0,0"/>
              <v:stroke weight="0.33748031496063pt" color="#000000"/>
              <v:imagedata o:title=""/>
              <o:lock v:ext="edit"/>
            </v:rect>
            <v:rect id="_x0000_s1681" o:spid="_x0000_s1681" o:spt="1" style="position:absolute;left:5226;top:10;height:49;width:49;" fillcolor="#0000FF" filled="t" stroked="f" coordsize="21600,21600">
              <v:path/>
              <v:fill on="t" focussize="0,0"/>
              <v:stroke on="f"/>
              <v:imagedata o:title=""/>
              <o:lock v:ext="edit"/>
            </v:rect>
            <v:rect id="_x0000_s1682" o:spid="_x0000_s1682" o:spt="1" style="position:absolute;left:5226;top:10;height:49;width:49;" filled="f" stroked="t" coordsize="21600,21600">
              <v:path/>
              <v:fill on="f" focussize="0,0"/>
              <v:stroke weight="0.33748031496063pt" color="#000000"/>
              <v:imagedata o:title=""/>
              <o:lock v:ext="edit"/>
            </v:rect>
            <v:rect id="_x0000_s1683" o:spid="_x0000_s1683" o:spt="1" style="position:absolute;left:5343;top:727;height:56;width:56;" fillcolor="#FFA500" filled="t" stroked="f" coordsize="21600,21600">
              <v:path/>
              <v:fill on="t" focussize="0,0"/>
              <v:stroke on="f"/>
              <v:imagedata o:title=""/>
              <o:lock v:ext="edit"/>
            </v:rect>
            <v:rect id="_x0000_s1684" o:spid="_x0000_s1684" o:spt="1" style="position:absolute;left:5343;top:727;height:56;width:56;" filled="f" stroked="t" coordsize="21600,21600">
              <v:path/>
              <v:fill on="f" focussize="0,0"/>
              <v:stroke weight="0.33748031496063pt" color="#000000"/>
              <v:imagedata o:title=""/>
              <o:lock v:ext="edit"/>
            </v:rect>
            <v:rect id="_x0000_s1685" o:spid="_x0000_s1685" o:spt="1" style="position:absolute;left:5337;top:288;height:68;width:68;" fillcolor="#FFA500" filled="t" stroked="f" coordsize="21600,21600">
              <v:path/>
              <v:fill on="t" focussize="0,0"/>
              <v:stroke on="f"/>
              <v:imagedata o:title=""/>
              <o:lock v:ext="edit"/>
            </v:rect>
            <v:rect id="_x0000_s1686" o:spid="_x0000_s1686" o:spt="1" style="position:absolute;left:5337;top:288;height:68;width:68;" filled="f" stroked="t" coordsize="21600,21600">
              <v:path/>
              <v:fill on="f" focussize="0,0"/>
              <v:stroke weight="0.33748031496063pt" color="#000000"/>
              <v:imagedata o:title=""/>
              <o:lock v:ext="edit"/>
            </v:rect>
            <v:rect id="_x0000_s1687" o:spid="_x0000_s1687" o:spt="1" style="position:absolute;left:5344;top:8;height:54;width:54;" fillcolor="#FFA500" filled="t" stroked="f" coordsize="21600,21600">
              <v:path/>
              <v:fill on="t" focussize="0,0"/>
              <v:stroke on="f"/>
              <v:imagedata o:title=""/>
              <o:lock v:ext="edit"/>
            </v:rect>
            <v:rect id="_x0000_s1688" o:spid="_x0000_s1688" o:spt="1" style="position:absolute;left:5344;top:8;height:54;width:54;" filled="f" stroked="t" coordsize="21600,21600">
              <v:path/>
              <v:fill on="f" focussize="0,0"/>
              <v:stroke weight="0.33748031496063pt" color="#000000"/>
              <v:imagedata o:title=""/>
              <o:lock v:ext="edit"/>
            </v:rect>
            <v:rect id="_x0000_s1689" o:spid="_x0000_s1689" o:spt="1" style="position:absolute;left:5461;top:580;height:60;width:60;" fillcolor="#0000FF" filled="t" stroked="f" coordsize="21600,21600">
              <v:path/>
              <v:fill on="t" focussize="0,0"/>
              <v:stroke on="f"/>
              <v:imagedata o:title=""/>
              <o:lock v:ext="edit"/>
            </v:rect>
            <v:rect id="_x0000_s1690" o:spid="_x0000_s1690" o:spt="1" style="position:absolute;left:5461;top:580;height:60;width:60;" filled="f" stroked="t" coordsize="21600,21600">
              <v:path/>
              <v:fill on="f" focussize="0,0"/>
              <v:stroke weight="0.33748031496063pt" color="#000000"/>
              <v:imagedata o:title=""/>
              <o:lock v:ext="edit"/>
            </v:rect>
            <v:rect id="_x0000_s1691" o:spid="_x0000_s1691" o:spt="1" style="position:absolute;left:5464;top:440;height:53;width:53;" fillcolor="#0000FF" filled="t" stroked="f" coordsize="21600,21600">
              <v:path/>
              <v:fill on="t" focussize="0,0"/>
              <v:stroke on="f"/>
              <v:imagedata o:title=""/>
              <o:lock v:ext="edit"/>
            </v:rect>
            <v:rect id="_x0000_s1692" o:spid="_x0000_s1692" o:spt="1" style="position:absolute;left:5464;top:440;height:53;width:53;" filled="f" stroked="t" coordsize="21600,21600">
              <v:path/>
              <v:fill on="f" focussize="0,0"/>
              <v:stroke weight="0.33748031496063pt" color="#000000"/>
              <v:imagedata o:title=""/>
              <o:lock v:ext="edit"/>
            </v:rect>
            <v:rect id="_x0000_s1693" o:spid="_x0000_s1693" o:spt="1" style="position:absolute;left:5459;top:147;height:64;width:64;" fillcolor="#FFA500" filled="t" stroked="f" coordsize="21600,21600">
              <v:path/>
              <v:fill on="t" focussize="0,0"/>
              <v:stroke on="f"/>
              <v:imagedata o:title=""/>
              <o:lock v:ext="edit"/>
            </v:rect>
            <v:rect id="_x0000_s1694" o:spid="_x0000_s1694" o:spt="1" style="position:absolute;left:5459;top:147;height:64;width:64;" filled="f" stroked="t" coordsize="21600,21600">
              <v:path/>
              <v:fill on="f" focussize="0,0"/>
              <v:stroke weight="0.33748031496063pt" color="#000000"/>
              <v:imagedata o:title=""/>
              <o:lock v:ext="edit"/>
            </v:rect>
            <v:rect id="_x0000_s1695" o:spid="_x0000_s1695" o:spt="1" style="position:absolute;left:5583;top:726;height:56;width:56;" fillcolor="#FFA500" filled="t" stroked="f" coordsize="21600,21600">
              <v:path/>
              <v:fill on="t" focussize="0,0"/>
              <v:stroke on="f"/>
              <v:imagedata o:title=""/>
              <o:lock v:ext="edit"/>
            </v:rect>
            <v:rect id="_x0000_s1696" o:spid="_x0000_s1696" o:spt="1" style="position:absolute;left:5583;top:726;height:56;width:56;" filled="f" stroked="t" coordsize="21600,21600">
              <v:path/>
              <v:fill on="f" focussize="0,0"/>
              <v:stroke weight="0.33748031496063pt" color="#000000"/>
              <v:imagedata o:title=""/>
              <o:lock v:ext="edit"/>
            </v:rect>
            <v:rect id="_x0000_s1697" o:spid="_x0000_s1697" o:spt="1" style="position:absolute;left:5576;top:288;height:69;width:69;" fillcolor="#FFA500" filled="t" stroked="f" coordsize="21600,21600">
              <v:path/>
              <v:fill on="t" focussize="0,0"/>
              <v:stroke on="f"/>
              <v:imagedata o:title=""/>
              <o:lock v:ext="edit"/>
            </v:rect>
            <v:rect id="_x0000_s1698" o:spid="_x0000_s1698" o:spt="1" style="position:absolute;left:5576;top:288;height:69;width:69;" filled="f" stroked="t" coordsize="21600,21600">
              <v:path/>
              <v:fill on="f" focussize="0,0"/>
              <v:stroke weight="0.33748031496063pt" color="#000000"/>
              <v:imagedata o:title=""/>
              <o:lock v:ext="edit"/>
            </v:rect>
            <v:rect id="_x0000_s1699" o:spid="_x0000_s1699" o:spt="1" style="position:absolute;left:5587;top:10;height:49;width:49;" fillcolor="#FFA500" filled="t" stroked="f" coordsize="21600,21600">
              <v:path/>
              <v:fill on="t" focussize="0,0"/>
              <v:stroke on="f"/>
              <v:imagedata o:title=""/>
              <o:lock v:ext="edit"/>
            </v:rect>
            <v:rect id="_x0000_s1700" o:spid="_x0000_s1700" o:spt="1" style="position:absolute;left:5587;top:10;height:49;width:49;" filled="f" stroked="t" coordsize="21600,21600">
              <v:path/>
              <v:fill on="f" focussize="0,0"/>
              <v:stroke weight="0.33748031496063pt" color="#000000"/>
              <v:imagedata o:title=""/>
              <o:lock v:ext="edit"/>
            </v:rect>
            <v:rect id="_x0000_s1701" o:spid="_x0000_s1701" o:spt="1" style="position:absolute;left:5702;top:725;height:58;width:58;" fillcolor="#FFA500" filled="t" stroked="f" coordsize="21600,21600">
              <v:path/>
              <v:fill on="t" focussize="0,0"/>
              <v:stroke on="f"/>
              <v:imagedata o:title=""/>
              <o:lock v:ext="edit"/>
            </v:rect>
            <v:rect id="_x0000_s1702" o:spid="_x0000_s1702" o:spt="1" style="position:absolute;left:5702;top:725;height:58;width:58;" filled="f" stroked="t" coordsize="21600,21600">
              <v:path/>
              <v:fill on="f" focussize="0,0"/>
              <v:stroke weight="0.33748031496063pt" color="#000000"/>
              <v:imagedata o:title=""/>
              <o:lock v:ext="edit"/>
            </v:rect>
            <v:rect id="_x0000_s1703" o:spid="_x0000_s1703" o:spt="1" style="position:absolute;left:5698;top:289;height:67;width:67;" fillcolor="#FFA500" filled="t" stroked="f" coordsize="21600,21600">
              <v:path/>
              <v:fill on="t" focussize="0,0"/>
              <v:stroke on="f"/>
              <v:imagedata o:title=""/>
              <o:lock v:ext="edit"/>
            </v:rect>
            <v:rect id="_x0000_s1704" o:spid="_x0000_s1704" o:spt="1" style="position:absolute;left:5698;top:289;height:67;width:67;" filled="f" stroked="t" coordsize="21600,21600">
              <v:path/>
              <v:fill on="f" focussize="0,0"/>
              <v:stroke weight="0.33748031496063pt" color="#000000"/>
              <v:imagedata o:title=""/>
              <o:lock v:ext="edit"/>
            </v:rect>
            <v:rect id="_x0000_s1705" o:spid="_x0000_s1705" o:spt="1" style="position:absolute;left:5708;top:11;height:47;width:47;" fillcolor="#FFA500" filled="t" stroked="f" coordsize="21600,21600">
              <v:path/>
              <v:fill on="t" focussize="0,0"/>
              <v:stroke on="f"/>
              <v:imagedata o:title=""/>
              <o:lock v:ext="edit"/>
            </v:rect>
            <v:rect id="_x0000_s1706" o:spid="_x0000_s1706" o:spt="1" style="position:absolute;left:5708;top:11;height:47;width:47;" filled="f" stroked="t" coordsize="21600,21600">
              <v:path/>
              <v:fill on="f" focussize="0,0"/>
              <v:stroke weight="0.33748031496063pt" color="#000000"/>
              <v:imagedata o:title=""/>
              <o:lock v:ext="edit"/>
            </v:rect>
            <v:rect id="_x0000_s1707" o:spid="_x0000_s1707" o:spt="1" style="position:absolute;left:5827;top:731;height:47;width:47;" fillcolor="#0000FF" filled="t" stroked="f" coordsize="21600,21600">
              <v:path/>
              <v:fill on="t" focussize="0,0"/>
              <v:stroke on="f"/>
              <v:imagedata o:title=""/>
              <o:lock v:ext="edit"/>
            </v:rect>
            <v:rect id="_x0000_s1708" o:spid="_x0000_s1708" o:spt="1" style="position:absolute;left:5827;top:731;height:47;width:47;" filled="f" stroked="t" coordsize="21600,21600">
              <v:path/>
              <v:fill on="f" focussize="0,0"/>
              <v:stroke weight="0.33748031496063pt" color="#000000"/>
              <v:imagedata o:title=""/>
              <o:lock v:ext="edit"/>
            </v:rect>
            <v:rect id="_x0000_s1709" o:spid="_x0000_s1709" o:spt="1" style="position:absolute;left:5820;top:580;height:61;width:61;" fillcolor="#0000FF" filled="t" stroked="f" coordsize="21600,21600">
              <v:path/>
              <v:fill on="t" focussize="0,0"/>
              <v:stroke on="f"/>
              <v:imagedata o:title=""/>
              <o:lock v:ext="edit"/>
            </v:rect>
            <v:rect id="_x0000_s1710" o:spid="_x0000_s1710" o:spt="1" style="position:absolute;left:5820;top:580;height:61;width:61;" filled="f" stroked="t" coordsize="21600,21600">
              <v:path/>
              <v:fill on="f" focussize="0,0"/>
              <v:stroke weight="0.33748031496063pt" color="#000000"/>
              <v:imagedata o:title=""/>
              <o:lock v:ext="edit"/>
            </v:rect>
            <v:rect id="_x0000_s1711" o:spid="_x0000_s1711" o:spt="1" style="position:absolute;left:5819;top:147;height:63;width:63;" fillcolor="#FFA500" filled="t" stroked="f" coordsize="21600,21600">
              <v:path/>
              <v:fill on="t" focussize="0,0"/>
              <v:stroke on="f"/>
              <v:imagedata o:title=""/>
              <o:lock v:ext="edit"/>
            </v:rect>
            <v:rect id="_x0000_s1712" o:spid="_x0000_s1712" o:spt="1" style="position:absolute;left:5819;top:147;height:63;width:63;" filled="f" stroked="t" coordsize="21600,21600">
              <v:path/>
              <v:fill on="f" focussize="0,0"/>
              <v:stroke weight="0.33748031496063pt" color="#000000"/>
              <v:imagedata o:title=""/>
              <o:lock v:ext="edit"/>
            </v:rect>
          </v:group>
        </w:pict>
      </w:r>
      <w:r>
        <w:pict>
          <v:group id="_x0000_s1713" o:spid="_x0000_s1713" o:spt="203" style="position:absolute;left:0pt;margin-left:347.8pt;margin-top:0.2pt;height:71.15pt;width:210.85pt;mso-position-horizontal-relative:page;z-index:-253097984;mso-width-relative:page;mso-height-relative:page;" coordorigin="6957,5" coordsize="4217,1423">
            <o:lock v:ext="edit"/>
            <v:shape id="_x0000_s1714" o:spid="_x0000_s1714" style="position:absolute;left:7137;top:42;height:1308;width:3896;" fillcolor="#000000" filled="t" stroked="f" coordorigin="7137,42" coordsize="3896,1308" path="m7169,49l7162,42,7144,42,7137,49,7137,66,7144,73,7162,73,7169,66,7169,49m7208,286l7201,279,7183,279,7176,286,7176,303,7183,310,7201,310,7208,303,7208,286m7247,405l7240,398,7222,398,7215,405,7215,422,7222,429,7240,429,7247,422,7247,405m7286,456l7279,449,7261,449,7254,456,7254,473,7261,480,7279,480,7286,473,7286,456m7325,471l7318,464,7300,464,7293,471,7293,488,7300,495,7318,495,7325,488,7325,471m7364,485l7357,478,7339,478,7332,485,7332,503,7339,510,7357,510,7364,503,7364,485m7403,485l7396,478,7378,478,7371,485,7371,503,7378,510,7396,510,7403,503,7403,485m7442,522l7435,515,7417,515,7410,522,7410,540,7417,547,7435,547,7442,540,7442,522m7481,560l7474,553,7456,553,7449,560,7449,578,7456,585,7474,585,7481,578,7481,560m7520,578l7513,571,7496,571,7489,578,7489,595,7496,602,7513,602,7520,595,7520,578m7559,601l7552,594,7535,594,7528,601,7528,619,7535,626,7552,626,7559,619,7559,601m7598,605l7591,598,7574,598,7567,605,7567,623,7574,630,7591,630,7598,623,7598,605m7637,621l7630,614,7613,614,7606,621,7606,638,7613,646,7630,646,7637,638,7637,621m7676,623l7669,616,7652,616,7645,623,7645,641,7652,648,7669,648,7676,641,7676,623m7715,652l7708,645,7691,645,7684,652,7684,669,7691,676,7708,676,7715,669,7715,652m7754,658l7747,651,7730,651,7723,658,7723,676,7730,683,7747,683,7754,676,7754,658m7793,682l7786,675,7769,675,7762,682,7762,699,7769,706,7786,706,7793,699,7793,682m7832,689l7825,682,7808,682,7801,689,7801,706,7808,713,7825,713,7832,706,7832,689m7871,700l7864,693,7847,693,7840,700,7840,717,7847,724,7864,724,7871,717,7871,700m7910,706l7903,699,7886,699,7879,706,7879,724,7886,731,7903,731,7910,724,7910,706m7949,729l7942,722,7925,722,7918,729,7918,746,7925,753,7942,753,7949,746,7949,729m7988,730l7981,723,7964,723,7957,730,7957,747,7964,754,7981,754,7988,747,7988,730m8027,733l8020,726,8003,726,7996,733,7996,750,8003,757,8020,757,8027,750,8027,733m8066,749l8059,742,8042,742,8035,749,8035,766,8042,773,8059,773,8066,766,8066,749m8105,750l8098,743,8081,743,8074,750,8074,767,8081,774,8098,774,8105,767,8105,750m8144,751l8137,744,8120,744,8113,751,8113,768,8120,775,8137,775,8144,768,8144,751m8183,759l8176,752,8159,752,8152,759,8152,776,8159,783,8176,783,8183,776,8183,759m8222,837l8215,830,8198,830,8191,837,8191,855,8198,862,8215,862,8222,855,8222,837m8261,843l8254,836,8237,836,8230,843,8230,861,8237,868,8254,868,8261,861,8261,843m8300,847l8293,840,8276,840,8269,847,8269,864,8276,871,8293,871,8300,864,8300,847m8339,866l8332,859,8315,859,8308,866,8308,883,8315,890,8332,890,8339,883,8339,866m8378,886l8371,879,8354,879,8347,886,8347,903,8354,910,8371,910,8378,903,8378,886m8418,886l8410,879,8393,879,8386,886,8386,903,8393,911,8410,911,8418,903,8418,886m8457,887l8450,880,8432,880,8425,887,8425,905,8432,912,8450,912,8457,905,8457,887m8496,888l8489,881,8471,881,8464,888,8464,905,8471,912,8489,912,8496,905,8496,888m8535,890l8528,883,8510,883,8503,890,8503,907,8510,914,8528,914,8535,907,8535,890m8574,911l8567,904,8549,904,8542,911,8542,928,8549,935,8567,935,8574,928,8574,911m8613,916l8606,909,8588,909,8581,916,8581,933,8588,940,8606,940,8613,933,8613,916m8652,921l8645,914,8627,914,8620,921,8620,938,8627,945,8645,945,8652,938,8652,921m8691,932l8684,925,8666,925,8659,932,8659,949,8666,956,8684,956,8691,949,8691,932m8730,939l8723,932,8705,932,8698,939,8698,956,8705,963,8723,963,8730,956,8730,939m8769,939l8762,932,8745,932,8737,939,8737,956,8745,963,8762,963,8769,956,8769,939m8808,943l8801,936,8784,936,8777,943,8777,960,8784,967,8801,967,8808,960,8808,943m8847,947l8840,940,8823,940,8816,947,8816,964,8823,971,8840,971,8847,964,8847,947m8886,952l8879,945,8862,945,8855,952,8855,969,8862,976,8879,976,8886,969,8886,952m8925,953l8918,946,8901,946,8894,953,8894,970,8901,977,8918,977,8925,970,8925,953m8964,954l8957,947,8940,947,8933,954,8933,971,8940,978,8957,978,8964,971,8964,954m9003,961l8996,954,8979,954,8972,961,8972,978,8979,985,8996,985,9003,978,9003,961m9042,973l9035,966,9018,966,9011,973,9011,991,9018,998,9035,998,9042,991,9042,973m9081,985l9074,978,9057,978,9050,985,9050,1003,9057,1010,9074,1010,9081,1003,9081,985m9120,990l9113,983,9096,983,9089,990,9089,1008,9096,1015,9113,1015,9120,1008,9120,990m9159,991l9152,984,9135,984,9128,991,9128,1008,9135,1015,9152,1015,9159,1008,9159,991m9198,1008l9191,1001,9174,1001,9167,1008,9167,1025,9174,1032,9191,1032,9198,1025,9198,1008m9237,1013l9230,1006,9213,1006,9206,1013,9206,1030,9213,1037,9230,1037,9237,1030,9237,1013m9276,1013l9269,1006,9252,1006,9245,1013,9245,1030,9252,1037,9269,1037,9276,1030,9276,1013m9315,1036l9308,1029,9291,1029,9284,1036,9284,1054,9291,1061,9308,1061,9315,1054,9315,1036m9354,1045l9347,1038,9330,1038,9323,1045,9323,1062,9330,1069,9347,1069,9354,1062,9354,1045m9393,1053l9386,1046,9369,1046,9362,1053,9362,1070,9369,1077,9386,1077,9393,1070,9393,1053m9432,1073l9425,1066,9408,1066,9401,1073,9401,1090,9408,1097,9425,1097,9432,1090,9432,1073m9471,1080l9464,1073,9447,1073,9440,1080,9440,1098,9447,1105,9464,1105,9471,1098,9471,1080m9510,1104l9503,1097,9486,1097,9479,1104,9479,1121,9486,1128,9503,1128,9510,1121,9510,1104m9549,1105l9542,1098,9525,1098,9518,1105,9518,1123,9525,1130,9542,1130,9549,1123,9549,1105m9588,1106l9581,1099,9564,1099,9557,1106,9557,1124,9564,1131,9581,1131,9588,1124,9588,1106m9627,1109l9620,1102,9603,1102,9596,1109,9596,1126,9603,1133,9620,1133,9627,1126,9627,1109m9666,1132l9659,1125,9642,1125,9635,1132,9635,1150,9642,1157,9659,1157,9666,1150,9666,1132m9706,1135l9698,1128,9681,1128,9674,1135,9674,1153,9681,1160,9698,1160,9706,1153,9706,1135m9745,1152l9738,1145,9720,1145,9713,1152,9713,1169,9720,1176,9738,1176,9745,1169,9745,1152m9784,1155l9777,1148,9759,1148,9752,1155,9752,1173,9759,1180,9777,1180,9784,1173,9784,1155m9823,1159l9816,1152,9798,1152,9791,1159,9791,1177,9798,1184,9816,1184,9823,1177,9823,1159m9862,1162l9855,1155,9837,1155,9830,1162,9830,1180,9837,1187,9855,1187,9862,1180,9862,1162m9901,1172l9894,1165,9876,1165,9869,1172,9869,1189,9876,1196,9894,1196,9901,1189,9901,1172m9940,1173l9933,1166,9915,1166,9908,1173,9908,1190,9915,1197,9933,1197,9940,1190,9940,1173m9979,1185l9972,1178,9954,1178,9947,1185,9947,1203,9954,1210,9972,1210,9979,1203,9979,1185m10018,1188l10011,1181,9993,1181,9986,1188,9986,1206,9993,1213,10011,1213,10018,1206,10018,1188m10057,1199l10050,1192,10032,1192,10025,1199,10025,1216,10032,1223,10050,1223,10057,1216,10057,1199m10096,1209l10089,1202,10071,1202,10064,1209,10064,1226,10071,1233,10089,1233,10096,1226,10096,1209m10135,1216l10128,1209,10111,1209,10104,1216,10104,1234,10111,1241,10128,1241,10135,1234,10135,1216m10174,1223l10167,1216,10150,1216,10143,1223,10143,1241,10150,1248,10167,1248,10174,1241,10174,1223m10213,1231l10206,1224,10189,1224,10182,1231,10182,1249,10189,1256,10206,1256,10213,1249,10213,1231m10252,1234l10245,1227,10228,1227,10221,1234,10221,1251,10228,1258,10245,1258,10252,1251,10252,1234m10291,1238l10284,1231,10267,1231,10260,1238,10260,1256,10267,1263,10284,1263,10291,1256,10291,1238m10330,1252l10323,1245,10306,1245,10299,1252,10299,1269,10306,1276,10323,1276,10330,1269,10330,1252m10369,1269l10362,1262,10345,1262,10338,1269,10338,1286,10345,1293,10362,1293,10369,1286,10369,1269m10408,1270l10401,1263,10384,1263,10377,1270,10377,1288,10384,1295,10401,1295,10408,1288,10408,1270m10447,1287l10440,1280,10423,1280,10416,1287,10416,1305,10423,1312,10440,1312,10447,1305,10447,1287m10486,1289l10479,1282,10462,1282,10455,1289,10455,1306,10462,1313,10479,1313,10486,1306,10486,1289m10525,1307l10518,1300,10501,1300,10494,1307,10494,1324,10501,1331,10518,1331,10525,1324,10525,1307m10564,1307l10557,1300,10540,1300,10533,1307,10533,1324,10540,1331,10557,1331,10564,1324,10564,1307m10603,1308l10596,1301,10579,1301,10572,1308,10572,1326,10579,1333,10596,1333,10603,1326,10603,1308m10642,1325l10635,1318,10618,1318,10611,1325,10611,1342,10618,1349,10635,1349,10642,1342,10642,1325m10681,1325l10674,1318,10657,1318,10650,1325,10650,1342,10657,1349,10674,1349,10681,1342,10681,1325m10720,1325l10713,1318,10696,1318,10689,1325,10689,1342,10696,1349,10713,1349,10720,1342,10720,1325m10759,1325l10752,1318,10735,1318,10728,1325,10728,1342,10735,1349,10752,1349,10759,1342,10759,1325m10798,1325l10791,1318,10774,1318,10767,1325,10767,1342,10774,1349,10791,1349,10798,1342,10798,1325m10837,1325l10830,1318,10813,1318,10806,1325,10806,1342,10813,1349,10830,1349,10837,1342,10837,1325m10876,1325l10869,1318,10852,1318,10845,1325,10845,1342,10852,1349,10869,1349,10876,1342,10876,1325m10915,1325l10908,1318,10891,1318,10884,1325,10884,1342,10891,1349,10908,1349,10915,1342,10915,1325m10954,1325l10947,1318,10930,1318,10923,1325,10923,1342,10930,1349,10947,1349,10954,1342,10954,1325m10993,1325l10986,1318,10969,1318,10962,1325,10962,1342,10969,1349,10986,1349,10993,1342,10993,1325m11032,1325l11025,1318,11008,1318,11001,1325,11001,1342,11008,1349,11025,1349,11032,1342,11032,1325e">
              <v:path arrowok="t"/>
              <v:fill on="t" focussize="0,0"/>
              <v:stroke on="f"/>
              <v:imagedata o:title=""/>
              <o:lock v:ext="edit"/>
            </v:shape>
            <v:shape id="_x0000_s1715" o:spid="_x0000_s1715" style="position:absolute;left:152;top:-149817;height:145338;width:48960;" filled="f" stroked="t" coordorigin="152,-149816" coordsize="48960,145338" path="m7114,1385l11017,1385m7114,1385l7114,1427m7894,1385l7894,1427m8675,1385l8675,1427m9456,1385l9456,1427m10236,1385l10236,1427m11017,1385l11017,1427m6998,1334l6998,98m6998,1334l6957,1334m6998,922l6957,922m6998,510l6957,510m6998,98l6957,98m6998,1385l11171,1385,11171,7,6998,7,6998,1385e">
              <v:path arrowok="t"/>
              <v:fill on="f" focussize="0,0"/>
              <v:stroke weight="0.21748031496063pt" color="#000000"/>
              <v:imagedata o:title=""/>
              <o:lock v:ext="edit"/>
            </v:shape>
          </v:group>
        </w:pict>
      </w:r>
      <w:r>
        <w:pict>
          <v:shape id="_x0000_s1716" o:spid="_x0000_s1716" o:spt="202" type="#_x0000_t202" style="position:absolute;left:0pt;margin-left:83.3pt;margin-top:1.85pt;height:35.75pt;width:10.05pt;mso-position-horizontal-relative:page;z-index:25176678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9"/>
                    <w:ind w:left="20" w:right="0" w:firstLine="0"/>
                    <w:jc w:val="left"/>
                    <w:rPr>
                      <w:rFonts w:ascii="Arial"/>
                      <w:sz w:val="14"/>
                    </w:rPr>
                  </w:pPr>
                  <w:r>
                    <w:rPr>
                      <w:rFonts w:ascii="Arial"/>
                      <w:spacing w:val="-6"/>
                      <w:w w:val="105"/>
                      <w:sz w:val="14"/>
                    </w:rPr>
                    <w:t xml:space="preserve">Text </w:t>
                  </w:r>
                  <w:r>
                    <w:rPr>
                      <w:rFonts w:ascii="Arial"/>
                      <w:w w:val="105"/>
                      <w:sz w:val="14"/>
                    </w:rPr>
                    <w:t>topics</w:t>
                  </w:r>
                </w:p>
              </w:txbxContent>
            </v:textbox>
          </v:shape>
        </w:pict>
      </w:r>
      <w:r>
        <w:pict>
          <v:shape id="_x0000_s1717" o:spid="_x0000_s1717" o:spt="202" type="#_x0000_t202" style="position:absolute;left:0pt;margin-left:329.25pt;margin-top:4.2pt;height:61.6pt;width:10.15pt;mso-position-horizontal-relative:page;z-index:25177395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Image relevance</w:t>
                  </w:r>
                </w:p>
              </w:txbxContent>
            </v:textbox>
          </v:shape>
        </w:pict>
      </w:r>
      <w:r>
        <w:rPr>
          <w:rFonts w:ascii="Arial"/>
          <w:w w:val="102"/>
          <w:sz w:val="14"/>
        </w:rPr>
        <w:t>5</w:t>
      </w:r>
    </w:p>
    <w:p>
      <w:pPr>
        <w:spacing w:before="127"/>
        <w:ind w:left="622" w:right="0" w:firstLine="0"/>
        <w:jc w:val="left"/>
        <w:rPr>
          <w:rFonts w:ascii="Arial"/>
          <w:sz w:val="14"/>
        </w:rPr>
      </w:pPr>
      <w:r>
        <w:pict>
          <v:shape id="_x0000_s1718" o:spid="_x0000_s1718" o:spt="202" type="#_x0000_t202" style="position:absolute;left:0pt;margin-left:337.6pt;margin-top:3.55pt;height:17.85pt;width:10.15pt;mso-position-horizontal-relative:page;z-index:25177600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0.10</w:t>
                  </w:r>
                </w:p>
              </w:txbxContent>
            </v:textbox>
          </v:shape>
        </w:pict>
      </w:r>
      <w:r>
        <w:rPr>
          <w:rFonts w:ascii="Arial"/>
          <w:w w:val="102"/>
          <w:sz w:val="14"/>
        </w:rPr>
        <w:t>3</w:t>
      </w:r>
    </w:p>
    <w:p>
      <w:pPr>
        <w:spacing w:before="127"/>
        <w:ind w:left="622" w:right="0" w:firstLine="0"/>
        <w:jc w:val="left"/>
        <w:rPr>
          <w:rFonts w:ascii="Arial"/>
          <w:sz w:val="14"/>
        </w:rPr>
      </w:pPr>
      <w:r>
        <w:rPr>
          <w:rFonts w:ascii="Arial"/>
          <w:w w:val="102"/>
          <w:sz w:val="14"/>
        </w:rPr>
        <w:t>1</w:t>
      </w:r>
    </w:p>
    <w:p>
      <w:pPr>
        <w:spacing w:before="50"/>
        <w:ind w:left="2303" w:right="0" w:firstLine="0"/>
        <w:jc w:val="left"/>
        <w:rPr>
          <w:rFonts w:ascii="Arial"/>
          <w:sz w:val="14"/>
        </w:rPr>
      </w:pPr>
      <w:r>
        <w:rPr>
          <w:rFonts w:ascii="Arial"/>
          <w:w w:val="105"/>
          <w:sz w:val="14"/>
        </w:rPr>
        <w:t>Image topics</w:t>
      </w:r>
    </w:p>
    <w:p>
      <w:pPr>
        <w:pStyle w:val="3"/>
        <w:spacing w:before="2"/>
        <w:rPr>
          <w:rFonts w:ascii="Arial"/>
          <w:sz w:val="17"/>
        </w:rPr>
      </w:pPr>
    </w:p>
    <w:p>
      <w:pPr>
        <w:spacing w:after="0"/>
        <w:rPr>
          <w:rFonts w:ascii="Arial"/>
          <w:sz w:val="17"/>
        </w:rPr>
        <w:sectPr>
          <w:type w:val="continuous"/>
          <w:pgSz w:w="12240" w:h="15840"/>
          <w:pgMar w:top="1440" w:right="0" w:bottom="280" w:left="1400" w:header="720" w:footer="720" w:gutter="0"/>
        </w:sectPr>
      </w:pPr>
    </w:p>
    <w:p>
      <w:pPr>
        <w:pStyle w:val="3"/>
        <w:spacing w:before="66" w:line="247" w:lineRule="auto"/>
        <w:ind w:left="111" w:right="38"/>
        <w:jc w:val="both"/>
      </w:pPr>
      <w:r>
        <w:t xml:space="preserve">Figure 5: Illustration of part of cross-correlation be- tween text topics and image topics corresponding to subset of </w:t>
      </w:r>
      <w:r>
        <w:rPr>
          <w:rFonts w:ascii="Cambria" w:hAnsi="Cambria"/>
        </w:rPr>
        <w:t>Ω</w:t>
      </w:r>
      <w:r>
        <w:rPr>
          <w:rFonts w:ascii="Verdana" w:hAnsi="Verdana"/>
          <w:vertAlign w:val="subscript"/>
        </w:rPr>
        <w:t>(</w:t>
      </w:r>
      <w:r>
        <w:rPr>
          <w:rFonts w:ascii="Arial" w:hAnsi="Arial"/>
          <w:i/>
          <w:vertAlign w:val="subscript"/>
        </w:rPr>
        <w:t>t,i</w:t>
      </w:r>
      <w:r>
        <w:rPr>
          <w:rFonts w:ascii="Verdana" w:hAnsi="Verdana"/>
          <w:vertAlign w:val="subscript"/>
        </w:rPr>
        <w:t>)</w:t>
      </w:r>
      <w:r>
        <w:rPr>
          <w:vertAlign w:val="baseline"/>
        </w:rPr>
        <w:t>, where yellow represents positive cor- relations, and blue represents negative ones. The size of the boxes corresponds to the absolute value.</w:t>
      </w:r>
    </w:p>
    <w:p>
      <w:pPr>
        <w:pStyle w:val="3"/>
      </w:pPr>
    </w:p>
    <w:p>
      <w:pPr>
        <w:pStyle w:val="3"/>
      </w:pPr>
    </w:p>
    <w:p>
      <w:pPr>
        <w:pStyle w:val="3"/>
        <w:spacing w:before="156" w:line="252" w:lineRule="auto"/>
        <w:ind w:left="111" w:right="38"/>
        <w:jc w:val="both"/>
      </w:pPr>
      <w:r>
        <w:t xml:space="preserve">to the text modality, revealing very clear interpreta- tions. The most strongly correlating topic covers air- planes, which are known to </w:t>
      </w:r>
      <w:r>
        <w:rPr>
          <w:spacing w:val="2"/>
        </w:rPr>
        <w:t xml:space="preserve">be </w:t>
      </w:r>
      <w:r>
        <w:t>easy to recognize</w:t>
      </w:r>
      <w:r>
        <w:rPr>
          <w:spacing w:val="-17"/>
        </w:rPr>
        <w:t xml:space="preserve"> </w:t>
      </w:r>
      <w:r>
        <w:t>from the</w:t>
      </w:r>
      <w:r>
        <w:rPr>
          <w:spacing w:val="-13"/>
        </w:rPr>
        <w:t xml:space="preserve"> </w:t>
      </w:r>
      <w:r>
        <w:t>images</w:t>
      </w:r>
      <w:r>
        <w:rPr>
          <w:spacing w:val="-13"/>
        </w:rPr>
        <w:t xml:space="preserve"> </w:t>
      </w:r>
      <w:r>
        <w:t>due</w:t>
      </w:r>
      <w:r>
        <w:rPr>
          <w:spacing w:val="-13"/>
        </w:rPr>
        <w:t xml:space="preserve"> </w:t>
      </w:r>
      <w:r>
        <w:t>to</w:t>
      </w:r>
      <w:r>
        <w:rPr>
          <w:spacing w:val="-13"/>
        </w:rPr>
        <w:t xml:space="preserve"> </w:t>
      </w:r>
      <w:r>
        <w:t>the</w:t>
      </w:r>
      <w:r>
        <w:rPr>
          <w:spacing w:val="-13"/>
        </w:rPr>
        <w:t xml:space="preserve"> </w:t>
      </w:r>
      <w:r>
        <w:t>distinct</w:t>
      </w:r>
      <w:r>
        <w:rPr>
          <w:spacing w:val="-12"/>
        </w:rPr>
        <w:t xml:space="preserve"> </w:t>
      </w:r>
      <w:r>
        <w:t>shapes</w:t>
      </w:r>
      <w:r>
        <w:rPr>
          <w:spacing w:val="-13"/>
        </w:rPr>
        <w:t xml:space="preserve"> </w:t>
      </w:r>
      <w:r>
        <w:t>and</w:t>
      </w:r>
      <w:r>
        <w:rPr>
          <w:spacing w:val="-13"/>
        </w:rPr>
        <w:t xml:space="preserve"> </w:t>
      </w:r>
      <w:r>
        <w:t>background. The</w:t>
      </w:r>
      <w:r>
        <w:rPr>
          <w:spacing w:val="-10"/>
        </w:rPr>
        <w:t xml:space="preserve"> </w:t>
      </w:r>
      <w:r>
        <w:t>second</w:t>
      </w:r>
      <w:r>
        <w:rPr>
          <w:spacing w:val="-10"/>
        </w:rPr>
        <w:t xml:space="preserve"> </w:t>
      </w:r>
      <w:r>
        <w:t>topic</w:t>
      </w:r>
      <w:r>
        <w:rPr>
          <w:spacing w:val="-10"/>
        </w:rPr>
        <w:t xml:space="preserve"> </w:t>
      </w:r>
      <w:r>
        <w:t>is</w:t>
      </w:r>
      <w:r>
        <w:rPr>
          <w:spacing w:val="-10"/>
        </w:rPr>
        <w:t xml:space="preserve"> </w:t>
      </w:r>
      <w:r>
        <w:t>about</w:t>
      </w:r>
      <w:r>
        <w:rPr>
          <w:spacing w:val="-9"/>
        </w:rPr>
        <w:t xml:space="preserve"> </w:t>
      </w:r>
      <w:r>
        <w:t>maps</w:t>
      </w:r>
      <w:r>
        <w:rPr>
          <w:spacing w:val="-10"/>
        </w:rPr>
        <w:t xml:space="preserve"> </w:t>
      </w:r>
      <w:r>
        <w:t>that</w:t>
      </w:r>
      <w:r>
        <w:rPr>
          <w:spacing w:val="-10"/>
        </w:rPr>
        <w:t xml:space="preserve"> </w:t>
      </w:r>
      <w:r>
        <w:t>also</w:t>
      </w:r>
      <w:r>
        <w:rPr>
          <w:spacing w:val="-10"/>
        </w:rPr>
        <w:t xml:space="preserve"> </w:t>
      </w:r>
      <w:r>
        <w:rPr>
          <w:spacing w:val="-3"/>
        </w:rPr>
        <w:t>have</w:t>
      </w:r>
      <w:r>
        <w:rPr>
          <w:spacing w:val="-9"/>
        </w:rPr>
        <w:t xml:space="preserve"> </w:t>
      </w:r>
      <w:r>
        <w:t>clear</w:t>
      </w:r>
      <w:r>
        <w:rPr>
          <w:spacing w:val="-10"/>
        </w:rPr>
        <w:t xml:space="preserve"> </w:t>
      </w:r>
      <w:r>
        <w:t>vi- sual</w:t>
      </w:r>
      <w:r>
        <w:rPr>
          <w:spacing w:val="-23"/>
        </w:rPr>
        <w:t xml:space="preserve"> </w:t>
      </w:r>
      <w:r>
        <w:t>correspondence,</w:t>
      </w:r>
      <w:r>
        <w:rPr>
          <w:spacing w:val="-21"/>
        </w:rPr>
        <w:t xml:space="preserve"> </w:t>
      </w:r>
      <w:r>
        <w:t>and</w:t>
      </w:r>
      <w:r>
        <w:rPr>
          <w:spacing w:val="-22"/>
        </w:rPr>
        <w:t xml:space="preserve"> </w:t>
      </w:r>
      <w:r>
        <w:t>the</w:t>
      </w:r>
      <w:r>
        <w:rPr>
          <w:spacing w:val="-22"/>
        </w:rPr>
        <w:t xml:space="preserve"> </w:t>
      </w:r>
      <w:r>
        <w:t>other</w:t>
      </w:r>
      <w:r>
        <w:rPr>
          <w:spacing w:val="-23"/>
        </w:rPr>
        <w:t xml:space="preserve"> </w:t>
      </w:r>
      <w:r>
        <w:t>strongly</w:t>
      </w:r>
      <w:r>
        <w:rPr>
          <w:spacing w:val="-22"/>
        </w:rPr>
        <w:t xml:space="preserve"> </w:t>
      </w:r>
      <w:r>
        <w:t>correlated topics</w:t>
      </w:r>
      <w:r>
        <w:rPr>
          <w:spacing w:val="-11"/>
        </w:rPr>
        <w:t xml:space="preserve"> </w:t>
      </w:r>
      <w:r>
        <w:t>also</w:t>
      </w:r>
      <w:r>
        <w:rPr>
          <w:spacing w:val="-11"/>
        </w:rPr>
        <w:t xml:space="preserve"> </w:t>
      </w:r>
      <w:r>
        <w:rPr>
          <w:spacing w:val="-3"/>
        </w:rPr>
        <w:t>cover</w:t>
      </w:r>
      <w:r>
        <w:rPr>
          <w:spacing w:val="-10"/>
        </w:rPr>
        <w:t xml:space="preserve"> </w:t>
      </w:r>
      <w:r>
        <w:t>clearly</w:t>
      </w:r>
      <w:r>
        <w:rPr>
          <w:spacing w:val="-11"/>
        </w:rPr>
        <w:t xml:space="preserve"> </w:t>
      </w:r>
      <w:r>
        <w:t>visual</w:t>
      </w:r>
      <w:r>
        <w:rPr>
          <w:spacing w:val="-11"/>
        </w:rPr>
        <w:t xml:space="preserve"> </w:t>
      </w:r>
      <w:r>
        <w:t>concepts</w:t>
      </w:r>
      <w:r>
        <w:rPr>
          <w:spacing w:val="-10"/>
        </w:rPr>
        <w:t xml:space="preserve"> </w:t>
      </w:r>
      <w:r>
        <w:t>like</w:t>
      </w:r>
      <w:r>
        <w:rPr>
          <w:spacing w:val="-10"/>
        </w:rPr>
        <w:t xml:space="preserve"> </w:t>
      </w:r>
      <w:r>
        <w:t xml:space="preserve">buildings, cars and railroads. The topics private to the text do- main, in turn, are about concepts with no clear visual counterpart: </w:t>
      </w:r>
      <w:r>
        <w:rPr>
          <w:spacing w:val="-3"/>
        </w:rPr>
        <w:t xml:space="preserve">economy, </w:t>
      </w:r>
      <w:r>
        <w:t>politics, history and research. In</w:t>
      </w:r>
      <w:r>
        <w:rPr>
          <w:spacing w:val="-13"/>
        </w:rPr>
        <w:t xml:space="preserve"> </w:t>
      </w:r>
      <w:r>
        <w:rPr>
          <w:spacing w:val="-3"/>
        </w:rPr>
        <w:t>summary,</w:t>
      </w:r>
      <w:r>
        <w:rPr>
          <w:spacing w:val="-12"/>
        </w:rPr>
        <w:t xml:space="preserve"> </w:t>
      </w:r>
      <w:r>
        <w:t>the</w:t>
      </w:r>
      <w:r>
        <w:rPr>
          <w:spacing w:val="-13"/>
        </w:rPr>
        <w:t xml:space="preserve"> </w:t>
      </w:r>
      <w:r>
        <w:t>model</w:t>
      </w:r>
      <w:r>
        <w:rPr>
          <w:spacing w:val="-13"/>
        </w:rPr>
        <w:t xml:space="preserve"> </w:t>
      </w:r>
      <w:r>
        <w:t>has</w:t>
      </w:r>
      <w:r>
        <w:rPr>
          <w:spacing w:val="-12"/>
        </w:rPr>
        <w:t xml:space="preserve"> </w:t>
      </w:r>
      <w:r>
        <w:t>separated</w:t>
      </w:r>
      <w:r>
        <w:rPr>
          <w:spacing w:val="-13"/>
        </w:rPr>
        <w:t xml:space="preserve"> </w:t>
      </w:r>
      <w:r>
        <w:t>the</w:t>
      </w:r>
      <w:r>
        <w:rPr>
          <w:spacing w:val="-13"/>
        </w:rPr>
        <w:t xml:space="preserve"> </w:t>
      </w:r>
      <w:r>
        <w:t>components nicely into shared and private ones, and provides ad- ditional interpretability beyond regular multi-modal topic</w:t>
      </w:r>
      <w:r>
        <w:rPr>
          <w:spacing w:val="17"/>
        </w:rPr>
        <w:t xml:space="preserve"> </w:t>
      </w:r>
      <w:r>
        <w:t>models.</w:t>
      </w:r>
    </w:p>
    <w:p>
      <w:pPr>
        <w:tabs>
          <w:tab w:val="left" w:pos="735"/>
          <w:tab w:val="left" w:pos="1515"/>
          <w:tab w:val="left" w:pos="2296"/>
          <w:tab w:val="left" w:pos="3077"/>
          <w:tab w:val="left" w:pos="3812"/>
        </w:tabs>
        <w:spacing w:before="141" w:line="176" w:lineRule="exact"/>
        <w:ind w:left="0" w:right="456" w:firstLine="0"/>
        <w:jc w:val="center"/>
        <w:rPr>
          <w:rFonts w:ascii="Arial"/>
          <w:sz w:val="16"/>
        </w:rPr>
      </w:pPr>
      <w:r>
        <w:br w:type="column"/>
      </w:r>
      <w:r>
        <w:rPr>
          <w:rFonts w:ascii="Arial"/>
          <w:sz w:val="16"/>
        </w:rPr>
        <w:t>0</w:t>
      </w:r>
      <w:r>
        <w:rPr>
          <w:rFonts w:ascii="Arial"/>
          <w:sz w:val="16"/>
        </w:rPr>
        <w:tab/>
      </w:r>
      <w:r>
        <w:rPr>
          <w:rFonts w:ascii="Arial"/>
          <w:sz w:val="16"/>
        </w:rPr>
        <w:t>20</w:t>
      </w:r>
      <w:r>
        <w:rPr>
          <w:rFonts w:ascii="Arial"/>
          <w:sz w:val="16"/>
        </w:rPr>
        <w:tab/>
      </w:r>
      <w:r>
        <w:rPr>
          <w:rFonts w:ascii="Arial"/>
          <w:sz w:val="16"/>
        </w:rPr>
        <w:t>40</w:t>
      </w:r>
      <w:r>
        <w:rPr>
          <w:rFonts w:ascii="Arial"/>
          <w:sz w:val="16"/>
        </w:rPr>
        <w:tab/>
      </w:r>
      <w:r>
        <w:rPr>
          <w:rFonts w:ascii="Arial"/>
          <w:sz w:val="16"/>
        </w:rPr>
        <w:t>60</w:t>
      </w:r>
      <w:r>
        <w:rPr>
          <w:rFonts w:ascii="Arial"/>
          <w:sz w:val="16"/>
        </w:rPr>
        <w:tab/>
      </w:r>
      <w:r>
        <w:rPr>
          <w:rFonts w:ascii="Arial"/>
          <w:sz w:val="16"/>
        </w:rPr>
        <w:t>80</w:t>
      </w:r>
      <w:r>
        <w:rPr>
          <w:rFonts w:ascii="Arial"/>
          <w:sz w:val="16"/>
        </w:rPr>
        <w:tab/>
      </w:r>
      <w:r>
        <w:rPr>
          <w:rFonts w:ascii="Arial"/>
          <w:sz w:val="16"/>
        </w:rPr>
        <w:t>100</w:t>
      </w:r>
    </w:p>
    <w:p>
      <w:pPr>
        <w:spacing w:before="0" w:line="176" w:lineRule="exact"/>
        <w:ind w:left="0" w:right="513" w:firstLine="0"/>
        <w:jc w:val="center"/>
        <w:rPr>
          <w:rFonts w:ascii="Arial"/>
          <w:sz w:val="16"/>
        </w:rPr>
      </w:pPr>
      <w:r>
        <w:pict>
          <v:shape id="_x0000_s1719" o:spid="_x0000_s1719" o:spt="202" type="#_x0000_t202" style="position:absolute;left:0pt;margin-left:337.6pt;margin-top:-20.2pt;height:17.85pt;width:10.15pt;mso-position-horizontal-relative:page;z-index:25177497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79" w:lineRule="exact"/>
                    <w:ind w:left="20" w:right="0" w:firstLine="0"/>
                    <w:jc w:val="left"/>
                    <w:rPr>
                      <w:rFonts w:ascii="Arial"/>
                      <w:sz w:val="16"/>
                    </w:rPr>
                  </w:pPr>
                  <w:r>
                    <w:rPr>
                      <w:rFonts w:ascii="Arial"/>
                      <w:sz w:val="16"/>
                    </w:rPr>
                    <w:t>0.00</w:t>
                  </w:r>
                </w:p>
              </w:txbxContent>
            </v:textbox>
          </v:shape>
        </w:pict>
      </w:r>
      <w:r>
        <w:rPr>
          <w:rFonts w:ascii="Arial"/>
          <w:sz w:val="16"/>
        </w:rPr>
        <w:t>Ordered text topics</w:t>
      </w:r>
    </w:p>
    <w:p>
      <w:pPr>
        <w:pStyle w:val="3"/>
        <w:spacing w:before="2"/>
        <w:rPr>
          <w:rFonts w:ascii="Arial"/>
          <w:sz w:val="19"/>
        </w:rPr>
      </w:pPr>
    </w:p>
    <w:p>
      <w:pPr>
        <w:pStyle w:val="3"/>
        <w:spacing w:line="187" w:lineRule="auto"/>
        <w:ind w:left="112" w:right="1005"/>
        <w:jc w:val="both"/>
      </w:pPr>
      <w:r>
        <w:t xml:space="preserve">Figure 6: Text topics ordered according to visual rel- evance </w:t>
      </w:r>
      <w:r>
        <w:rPr>
          <w:rFonts w:ascii="Meiryo" w:hAnsi="Meiryo"/>
          <w:b/>
          <w:i/>
        </w:rPr>
        <w:t>ρ</w:t>
      </w:r>
      <w:r>
        <w:t>. We see that there are a few strongly cor- relating topics, and that the model has found roughly</w:t>
      </w:r>
    </w:p>
    <w:p>
      <w:pPr>
        <w:pStyle w:val="3"/>
        <w:spacing w:before="20" w:line="252" w:lineRule="auto"/>
        <w:ind w:left="112" w:right="1005"/>
        <w:jc w:val="both"/>
      </w:pPr>
      <w:r>
        <w:t>10 topics that are private to the text domain. Note that such topics may still be important for modeling the whole multi-modal corpus, whereas they do not contribute to the cross-modal information transfer.</w:t>
      </w:r>
    </w:p>
    <w:p>
      <w:pPr>
        <w:pStyle w:val="3"/>
      </w:pPr>
    </w:p>
    <w:p>
      <w:pPr>
        <w:pStyle w:val="2"/>
        <w:tabs>
          <w:tab w:val="left" w:pos="515"/>
        </w:tabs>
        <w:spacing w:before="162"/>
        <w:ind w:left="112" w:firstLine="0"/>
      </w:pPr>
      <w:r>
        <w:t>6</w:t>
      </w:r>
      <w:r>
        <w:tab/>
      </w:r>
      <w:r>
        <w:t>DISCUSSION</w:t>
      </w:r>
    </w:p>
    <w:p>
      <w:pPr>
        <w:pStyle w:val="3"/>
        <w:spacing w:before="10"/>
        <w:rPr>
          <w:b/>
          <w:sz w:val="25"/>
        </w:rPr>
      </w:pPr>
    </w:p>
    <w:p>
      <w:pPr>
        <w:pStyle w:val="3"/>
        <w:spacing w:line="252" w:lineRule="auto"/>
        <w:ind w:left="112" w:right="1005"/>
        <w:jc w:val="both"/>
      </w:pPr>
      <w:r>
        <w:t xml:space="preserve">Our paper ties together </w:t>
      </w:r>
      <w:r>
        <w:rPr>
          <w:spacing w:val="-4"/>
        </w:rPr>
        <w:t xml:space="preserve">two </w:t>
      </w:r>
      <w:r>
        <w:t>separate lines of work</w:t>
      </w:r>
      <w:r>
        <w:rPr>
          <w:spacing w:val="-10"/>
        </w:rPr>
        <w:t xml:space="preserve"> </w:t>
      </w:r>
      <w:r>
        <w:t xml:space="preserve">for analysis of multi-modal data. In particular, </w:t>
      </w:r>
      <w:r>
        <w:rPr>
          <w:spacing w:val="-3"/>
        </w:rPr>
        <w:t xml:space="preserve">we </w:t>
      </w:r>
      <w:r>
        <w:t xml:space="preserve">cre- ated a </w:t>
      </w:r>
      <w:r>
        <w:rPr>
          <w:spacing w:val="-3"/>
        </w:rPr>
        <w:t xml:space="preserve">novel </w:t>
      </w:r>
      <w:r>
        <w:t>multi-modal topic model which extends earlier</w:t>
      </w:r>
      <w:r>
        <w:rPr>
          <w:spacing w:val="-7"/>
        </w:rPr>
        <w:t xml:space="preserve"> </w:t>
      </w:r>
      <w:r>
        <w:t>tools</w:t>
      </w:r>
      <w:r>
        <w:rPr>
          <w:spacing w:val="-6"/>
        </w:rPr>
        <w:t xml:space="preserve"> </w:t>
      </w:r>
      <w:r>
        <w:t>for</w:t>
      </w:r>
      <w:r>
        <w:rPr>
          <w:spacing w:val="-5"/>
        </w:rPr>
        <w:t xml:space="preserve"> </w:t>
      </w:r>
      <w:r>
        <w:t>analysis</w:t>
      </w:r>
      <w:r>
        <w:rPr>
          <w:spacing w:val="-7"/>
        </w:rPr>
        <w:t xml:space="preserve"> </w:t>
      </w:r>
      <w:r>
        <w:t>of</w:t>
      </w:r>
      <w:r>
        <w:rPr>
          <w:spacing w:val="-6"/>
        </w:rPr>
        <w:t xml:space="preserve"> </w:t>
      </w:r>
      <w:r>
        <w:t>multi-modal</w:t>
      </w:r>
      <w:r>
        <w:rPr>
          <w:spacing w:val="-5"/>
        </w:rPr>
        <w:t xml:space="preserve"> </w:t>
      </w:r>
      <w:r>
        <w:t>count</w:t>
      </w:r>
      <w:r>
        <w:rPr>
          <w:spacing w:val="-7"/>
        </w:rPr>
        <w:t xml:space="preserve"> </w:t>
      </w:r>
      <w:r>
        <w:t>data</w:t>
      </w:r>
      <w:r>
        <w:rPr>
          <w:spacing w:val="-6"/>
        </w:rPr>
        <w:t xml:space="preserve"> </w:t>
      </w:r>
      <w:r>
        <w:rPr>
          <w:spacing w:val="-3"/>
        </w:rPr>
        <w:t xml:space="preserve">by </w:t>
      </w:r>
      <w:r>
        <w:rPr>
          <w:w w:val="95"/>
        </w:rPr>
        <w:t xml:space="preserve">incorporating elements found useful in the continuous- </w:t>
      </w:r>
      <w:r>
        <w:t>valued</w:t>
      </w:r>
      <w:r>
        <w:rPr>
          <w:spacing w:val="-11"/>
        </w:rPr>
        <w:t xml:space="preserve"> </w:t>
      </w:r>
      <w:r>
        <w:t>case.</w:t>
      </w:r>
      <w:r>
        <w:rPr>
          <w:spacing w:val="6"/>
        </w:rPr>
        <w:t xml:space="preserve"> </w:t>
      </w:r>
      <w:r>
        <w:rPr>
          <w:spacing w:val="-9"/>
        </w:rPr>
        <w:t>We</w:t>
      </w:r>
      <w:r>
        <w:rPr>
          <w:spacing w:val="-11"/>
        </w:rPr>
        <w:t xml:space="preserve"> </w:t>
      </w:r>
      <w:r>
        <w:t>explained</w:t>
      </w:r>
      <w:r>
        <w:rPr>
          <w:spacing w:val="-10"/>
        </w:rPr>
        <w:t xml:space="preserve"> </w:t>
      </w:r>
      <w:r>
        <w:t>how</w:t>
      </w:r>
      <w:r>
        <w:rPr>
          <w:spacing w:val="-12"/>
        </w:rPr>
        <w:t xml:space="preserve"> </w:t>
      </w:r>
      <w:r>
        <w:t>learning</w:t>
      </w:r>
      <w:r>
        <w:rPr>
          <w:spacing w:val="-10"/>
        </w:rPr>
        <w:t xml:space="preserve"> </w:t>
      </w:r>
      <w:r>
        <w:t>topics</w:t>
      </w:r>
      <w:r>
        <w:rPr>
          <w:spacing w:val="-11"/>
        </w:rPr>
        <w:t xml:space="preserve"> </w:t>
      </w:r>
      <w:r>
        <w:t>private to</w:t>
      </w:r>
      <w:r>
        <w:rPr>
          <w:spacing w:val="-14"/>
        </w:rPr>
        <w:t xml:space="preserve"> </w:t>
      </w:r>
      <w:r>
        <w:t>each</w:t>
      </w:r>
      <w:r>
        <w:rPr>
          <w:spacing w:val="-14"/>
        </w:rPr>
        <w:t xml:space="preserve"> </w:t>
      </w:r>
      <w:r>
        <w:t>modality</w:t>
      </w:r>
      <w:r>
        <w:rPr>
          <w:spacing w:val="-13"/>
        </w:rPr>
        <w:t xml:space="preserve"> </w:t>
      </w:r>
      <w:r>
        <w:t>is</w:t>
      </w:r>
      <w:r>
        <w:rPr>
          <w:spacing w:val="-14"/>
        </w:rPr>
        <w:t xml:space="preserve"> </w:t>
      </w:r>
      <w:r>
        <w:t>of</w:t>
      </w:r>
      <w:r>
        <w:rPr>
          <w:spacing w:val="-13"/>
        </w:rPr>
        <w:t xml:space="preserve"> </w:t>
      </w:r>
      <w:r>
        <w:t>crucial</w:t>
      </w:r>
      <w:r>
        <w:rPr>
          <w:spacing w:val="-14"/>
        </w:rPr>
        <w:t xml:space="preserve"> </w:t>
      </w:r>
      <w:r>
        <w:t>importance</w:t>
      </w:r>
      <w:r>
        <w:rPr>
          <w:spacing w:val="-13"/>
        </w:rPr>
        <w:t xml:space="preserve"> </w:t>
      </w:r>
      <w:r>
        <w:t>while</w:t>
      </w:r>
      <w:r>
        <w:rPr>
          <w:spacing w:val="-14"/>
        </w:rPr>
        <w:t xml:space="preserve"> </w:t>
      </w:r>
      <w:r>
        <w:t>model- ing</w:t>
      </w:r>
      <w:r>
        <w:rPr>
          <w:spacing w:val="-10"/>
        </w:rPr>
        <w:t xml:space="preserve"> </w:t>
      </w:r>
      <w:r>
        <w:t>modalities</w:t>
      </w:r>
      <w:r>
        <w:rPr>
          <w:spacing w:val="-9"/>
        </w:rPr>
        <w:t xml:space="preserve"> </w:t>
      </w:r>
      <w:r>
        <w:t>with</w:t>
      </w:r>
      <w:r>
        <w:rPr>
          <w:spacing w:val="-9"/>
        </w:rPr>
        <w:t xml:space="preserve"> </w:t>
      </w:r>
      <w:r>
        <w:t>potentially</w:t>
      </w:r>
      <w:r>
        <w:rPr>
          <w:spacing w:val="-9"/>
        </w:rPr>
        <w:t xml:space="preserve"> </w:t>
      </w:r>
      <w:r>
        <w:t>weak</w:t>
      </w:r>
      <w:r>
        <w:rPr>
          <w:spacing w:val="-9"/>
        </w:rPr>
        <w:t xml:space="preserve"> </w:t>
      </w:r>
      <w:r>
        <w:t>correlations,</w:t>
      </w:r>
      <w:r>
        <w:rPr>
          <w:spacing w:val="-10"/>
        </w:rPr>
        <w:t xml:space="preserve"> </w:t>
      </w:r>
      <w:r>
        <w:t>and</w:t>
      </w:r>
    </w:p>
    <w:p>
      <w:pPr>
        <w:spacing w:after="0" w:line="252" w:lineRule="auto"/>
        <w:jc w:val="both"/>
        <w:sectPr>
          <w:type w:val="continuous"/>
          <w:pgSz w:w="12240" w:h="15840"/>
          <w:pgMar w:top="1440" w:right="0" w:bottom="280" w:left="1400" w:header="720" w:footer="720" w:gutter="0"/>
          <w:cols w:equalWidth="0" w:num="2">
            <w:col w:w="4834" w:space="206"/>
            <w:col w:w="5800"/>
          </w:cols>
        </w:sectPr>
      </w:pPr>
    </w:p>
    <w:p>
      <w:pPr>
        <w:pStyle w:val="3"/>
        <w:spacing w:before="94" w:line="252" w:lineRule="auto"/>
        <w:ind w:left="111" w:right="1003"/>
        <w:jc w:val="both"/>
      </w:pPr>
      <w:r>
        <w:t>Table 1: Text topics ranked according to visual relevance, summarized by the words with highest probability. The topic indices match the ranking in Figure 6. The shared topics have clear visual counterparts, whereas the private ones do not relate with any kind of visual content.</w:t>
      </w:r>
    </w:p>
    <w:p>
      <w:pPr>
        <w:pStyle w:val="3"/>
        <w:spacing w:before="4"/>
        <w:rPr>
          <w:sz w:val="23"/>
        </w:rPr>
      </w:pPr>
      <w:r>
        <w:pict>
          <v:line id="_x0000_s1720" o:spid="_x0000_s1720" o:spt="20" style="position:absolute;left:0pt;margin-left:75.55pt;margin-top:15.4pt;height:0pt;width:488.95pt;mso-position-horizontal-relative:page;mso-wrap-distance-bottom:0pt;mso-wrap-distance-top:0pt;z-index:-251539456;mso-width-relative:page;mso-height-relative:page;" stroked="t" coordsize="21600,21600">
            <v:path arrowok="t"/>
            <v:fill focussize="0,0"/>
            <v:stroke weight="0.398031496062992pt" color="#000000"/>
            <v:imagedata o:title=""/>
            <o:lock v:ext="edit"/>
            <w10:wrap type="topAndBottom"/>
          </v:line>
        </w:pict>
      </w:r>
    </w:p>
    <w:p>
      <w:pPr>
        <w:pStyle w:val="3"/>
        <w:spacing w:after="28" w:line="182" w:lineRule="exact"/>
        <w:ind w:left="231"/>
      </w:pPr>
      <w:r>
        <w:t>Shared topics</w:t>
      </w:r>
    </w:p>
    <w:p>
      <w:pPr>
        <w:pStyle w:val="3"/>
        <w:spacing w:line="20" w:lineRule="exact"/>
        <w:ind w:left="108"/>
        <w:rPr>
          <w:sz w:val="2"/>
        </w:rPr>
      </w:pPr>
      <w:r>
        <w:rPr>
          <w:sz w:val="2"/>
        </w:rPr>
        <w:pict>
          <v:group id="_x0000_s1721" o:spid="_x0000_s1721" o:spt="203" style="height:0.4pt;width:489pt;" coordsize="9780,8">
            <o:lock v:ext="edit"/>
            <v:line id="_x0000_s1722" o:spid="_x0000_s1722" o:spt="20" style="position:absolute;left:0;top:4;height:0;width:9780;" stroked="t" coordsize="21600,21600">
              <v:path arrowok="t"/>
              <v:fill focussize="0,0"/>
              <v:stroke weight="0.398031496062992pt" color="#000000"/>
              <v:imagedata o:title=""/>
              <o:lock v:ext="edit"/>
            </v:line>
            <w10:wrap type="none"/>
            <w10:anchorlock/>
          </v:group>
        </w:pict>
      </w:r>
    </w:p>
    <w:p>
      <w:pPr>
        <w:spacing w:before="43" w:line="415" w:lineRule="auto"/>
        <w:ind w:left="231" w:right="1505" w:firstLine="0"/>
        <w:jc w:val="left"/>
        <w:rPr>
          <w:rFonts w:ascii="Times New Roman"/>
          <w:sz w:val="12"/>
        </w:rPr>
      </w:pPr>
      <w:r>
        <w:rPr>
          <w:rFonts w:ascii="Times New Roman"/>
          <w:w w:val="130"/>
          <w:sz w:val="12"/>
        </w:rPr>
        <w:t>T1 airport flight airlines air international aircraft aviation terminal passengers airline boeing flights airways service airports passenger accident       T2 format dms latd dm longm latm longs lats launched mi broken mill sold renamed dec captured rapids class feet coordinates built lake located     T3 building house built buildings street hall st century tower houses west designed design castle south north east side main square large end site     T4</w:t>
      </w:r>
      <w:r>
        <w:rPr>
          <w:rFonts w:ascii="Times New Roman"/>
          <w:spacing w:val="8"/>
          <w:w w:val="130"/>
          <w:sz w:val="12"/>
        </w:rPr>
        <w:t xml:space="preserve"> </w:t>
      </w:r>
      <w:r>
        <w:rPr>
          <w:rFonts w:ascii="Times New Roman"/>
          <w:w w:val="130"/>
          <w:sz w:val="12"/>
        </w:rPr>
        <w:t>car</w:t>
      </w:r>
      <w:r>
        <w:rPr>
          <w:rFonts w:ascii="Times New Roman"/>
          <w:spacing w:val="9"/>
          <w:w w:val="130"/>
          <w:sz w:val="12"/>
        </w:rPr>
        <w:t xml:space="preserve"> </w:t>
      </w:r>
      <w:r>
        <w:rPr>
          <w:rFonts w:ascii="Times New Roman"/>
          <w:w w:val="130"/>
          <w:sz w:val="12"/>
        </w:rPr>
        <w:t>engine</w:t>
      </w:r>
      <w:r>
        <w:rPr>
          <w:rFonts w:ascii="Times New Roman"/>
          <w:spacing w:val="9"/>
          <w:w w:val="130"/>
          <w:sz w:val="12"/>
        </w:rPr>
        <w:t xml:space="preserve"> </w:t>
      </w:r>
      <w:r>
        <w:rPr>
          <w:rFonts w:ascii="Times New Roman"/>
          <w:w w:val="130"/>
          <w:sz w:val="12"/>
        </w:rPr>
        <w:t>cars</w:t>
      </w:r>
      <w:r>
        <w:rPr>
          <w:rFonts w:ascii="Times New Roman"/>
          <w:spacing w:val="9"/>
          <w:w w:val="130"/>
          <w:sz w:val="12"/>
        </w:rPr>
        <w:t xml:space="preserve"> </w:t>
      </w:r>
      <w:r>
        <w:rPr>
          <w:rFonts w:ascii="Times New Roman"/>
          <w:w w:val="130"/>
          <w:sz w:val="12"/>
        </w:rPr>
        <w:t>model</w:t>
      </w:r>
      <w:r>
        <w:rPr>
          <w:rFonts w:ascii="Times New Roman"/>
          <w:spacing w:val="8"/>
          <w:w w:val="130"/>
          <w:sz w:val="12"/>
        </w:rPr>
        <w:t xml:space="preserve"> </w:t>
      </w:r>
      <w:r>
        <w:rPr>
          <w:rFonts w:ascii="Times New Roman"/>
          <w:w w:val="130"/>
          <w:sz w:val="12"/>
        </w:rPr>
        <w:t>models</w:t>
      </w:r>
      <w:r>
        <w:rPr>
          <w:rFonts w:ascii="Times New Roman"/>
          <w:spacing w:val="9"/>
          <w:w w:val="130"/>
          <w:sz w:val="12"/>
        </w:rPr>
        <w:t xml:space="preserve"> </w:t>
      </w:r>
      <w:r>
        <w:rPr>
          <w:rFonts w:ascii="Times New Roman"/>
          <w:w w:val="130"/>
          <w:sz w:val="12"/>
        </w:rPr>
        <w:t>ford</w:t>
      </w:r>
      <w:r>
        <w:rPr>
          <w:rFonts w:ascii="Times New Roman"/>
          <w:spacing w:val="9"/>
          <w:w w:val="130"/>
          <w:sz w:val="12"/>
        </w:rPr>
        <w:t xml:space="preserve"> </w:t>
      </w:r>
      <w:r>
        <w:rPr>
          <w:rFonts w:ascii="Times New Roman"/>
          <w:w w:val="130"/>
          <w:sz w:val="12"/>
        </w:rPr>
        <w:t>engines</w:t>
      </w:r>
      <w:r>
        <w:rPr>
          <w:rFonts w:ascii="Times New Roman"/>
          <w:spacing w:val="9"/>
          <w:w w:val="130"/>
          <w:sz w:val="12"/>
        </w:rPr>
        <w:t xml:space="preserve"> </w:t>
      </w:r>
      <w:r>
        <w:rPr>
          <w:rFonts w:ascii="Times New Roman"/>
          <w:w w:val="130"/>
          <w:sz w:val="12"/>
        </w:rPr>
        <w:t>race</w:t>
      </w:r>
      <w:r>
        <w:rPr>
          <w:rFonts w:ascii="Times New Roman"/>
          <w:spacing w:val="9"/>
          <w:w w:val="130"/>
          <w:sz w:val="12"/>
        </w:rPr>
        <w:t xml:space="preserve"> </w:t>
      </w:r>
      <w:r>
        <w:rPr>
          <w:rFonts w:ascii="Times New Roman"/>
          <w:w w:val="130"/>
          <w:sz w:val="12"/>
        </w:rPr>
        <w:t>rear</w:t>
      </w:r>
      <w:r>
        <w:rPr>
          <w:rFonts w:ascii="Times New Roman"/>
          <w:spacing w:val="8"/>
          <w:w w:val="130"/>
          <w:sz w:val="12"/>
        </w:rPr>
        <w:t xml:space="preserve"> </w:t>
      </w:r>
      <w:r>
        <w:rPr>
          <w:rFonts w:ascii="Times New Roman"/>
          <w:w w:val="130"/>
          <w:sz w:val="12"/>
        </w:rPr>
        <w:t>series</w:t>
      </w:r>
      <w:r>
        <w:rPr>
          <w:rFonts w:ascii="Times New Roman"/>
          <w:spacing w:val="9"/>
          <w:w w:val="130"/>
          <w:sz w:val="12"/>
        </w:rPr>
        <w:t xml:space="preserve"> </w:t>
      </w:r>
      <w:r>
        <w:rPr>
          <w:rFonts w:ascii="Times New Roman"/>
          <w:w w:val="130"/>
          <w:sz w:val="12"/>
        </w:rPr>
        <w:t>front</w:t>
      </w:r>
      <w:r>
        <w:rPr>
          <w:rFonts w:ascii="Times New Roman"/>
          <w:spacing w:val="9"/>
          <w:w w:val="130"/>
          <w:sz w:val="12"/>
        </w:rPr>
        <w:t xml:space="preserve"> </w:t>
      </w:r>
      <w:r>
        <w:rPr>
          <w:rFonts w:ascii="Times New Roman"/>
          <w:w w:val="130"/>
          <w:sz w:val="12"/>
        </w:rPr>
        <w:t>racing</w:t>
      </w:r>
      <w:r>
        <w:rPr>
          <w:rFonts w:ascii="Times New Roman"/>
          <w:spacing w:val="9"/>
          <w:w w:val="130"/>
          <w:sz w:val="12"/>
        </w:rPr>
        <w:t xml:space="preserve"> </w:t>
      </w:r>
      <w:r>
        <w:rPr>
          <w:rFonts w:ascii="Times New Roman"/>
          <w:w w:val="130"/>
          <w:sz w:val="12"/>
        </w:rPr>
        <w:t>wheel</w:t>
      </w:r>
      <w:r>
        <w:rPr>
          <w:rFonts w:ascii="Times New Roman"/>
          <w:spacing w:val="8"/>
          <w:w w:val="130"/>
          <w:sz w:val="12"/>
        </w:rPr>
        <w:t xml:space="preserve"> </w:t>
      </w:r>
      <w:r>
        <w:rPr>
          <w:rFonts w:ascii="Times New Roman"/>
          <w:w w:val="130"/>
          <w:sz w:val="12"/>
        </w:rPr>
        <w:t>year</w:t>
      </w:r>
      <w:r>
        <w:rPr>
          <w:rFonts w:ascii="Times New Roman"/>
          <w:spacing w:val="9"/>
          <w:w w:val="130"/>
          <w:sz w:val="12"/>
        </w:rPr>
        <w:t xml:space="preserve"> </w:t>
      </w:r>
      <w:r>
        <w:rPr>
          <w:rFonts w:ascii="Times New Roman"/>
          <w:w w:val="130"/>
          <w:sz w:val="12"/>
        </w:rPr>
        <w:t>driver</w:t>
      </w:r>
      <w:r>
        <w:rPr>
          <w:rFonts w:ascii="Times New Roman"/>
          <w:spacing w:val="9"/>
          <w:w w:val="130"/>
          <w:sz w:val="12"/>
        </w:rPr>
        <w:t xml:space="preserve"> </w:t>
      </w:r>
      <w:r>
        <w:rPr>
          <w:rFonts w:ascii="Times New Roman"/>
          <w:w w:val="130"/>
          <w:sz w:val="12"/>
        </w:rPr>
        <w:t>speed</w:t>
      </w:r>
      <w:r>
        <w:rPr>
          <w:rFonts w:ascii="Times New Roman"/>
          <w:spacing w:val="9"/>
          <w:w w:val="130"/>
          <w:sz w:val="12"/>
        </w:rPr>
        <w:t xml:space="preserve"> </w:t>
      </w:r>
      <w:r>
        <w:rPr>
          <w:rFonts w:ascii="Times New Roman"/>
          <w:w w:val="130"/>
          <w:sz w:val="12"/>
        </w:rPr>
        <w:t>vehicles</w:t>
      </w:r>
      <w:r>
        <w:rPr>
          <w:rFonts w:ascii="Times New Roman"/>
          <w:spacing w:val="8"/>
          <w:w w:val="130"/>
          <w:sz w:val="12"/>
        </w:rPr>
        <w:t xml:space="preserve"> </w:t>
      </w:r>
      <w:r>
        <w:rPr>
          <w:rFonts w:ascii="Times New Roman"/>
          <w:w w:val="130"/>
          <w:sz w:val="12"/>
        </w:rPr>
        <w:t>vehicle</w:t>
      </w:r>
      <w:r>
        <w:rPr>
          <w:rFonts w:ascii="Times New Roman"/>
          <w:spacing w:val="9"/>
          <w:w w:val="130"/>
          <w:sz w:val="12"/>
        </w:rPr>
        <w:t xml:space="preserve"> </w:t>
      </w:r>
      <w:r>
        <w:rPr>
          <w:rFonts w:ascii="Times New Roman"/>
          <w:w w:val="130"/>
          <w:sz w:val="12"/>
        </w:rPr>
        <w:t>production</w:t>
      </w:r>
      <w:r>
        <w:rPr>
          <w:rFonts w:ascii="Times New Roman"/>
          <w:spacing w:val="9"/>
          <w:w w:val="130"/>
          <w:sz w:val="12"/>
        </w:rPr>
        <w:t xml:space="preserve"> </w:t>
      </w:r>
      <w:r>
        <w:rPr>
          <w:rFonts w:ascii="Times New Roman"/>
          <w:w w:val="130"/>
          <w:sz w:val="12"/>
        </w:rPr>
        <w:t>hp</w:t>
      </w:r>
      <w:r>
        <w:rPr>
          <w:rFonts w:ascii="Times New Roman"/>
          <w:spacing w:val="9"/>
          <w:w w:val="130"/>
          <w:sz w:val="12"/>
        </w:rPr>
        <w:t xml:space="preserve"> </w:t>
      </w:r>
      <w:r>
        <w:rPr>
          <w:rFonts w:ascii="Times New Roman"/>
          <w:w w:val="130"/>
          <w:sz w:val="12"/>
        </w:rPr>
        <w:t>motor</w:t>
      </w:r>
      <w:r>
        <w:rPr>
          <w:rFonts w:ascii="Times New Roman"/>
          <w:spacing w:val="9"/>
          <w:w w:val="130"/>
          <w:sz w:val="12"/>
        </w:rPr>
        <w:t xml:space="preserve"> </w:t>
      </w:r>
      <w:r>
        <w:rPr>
          <w:rFonts w:ascii="Times New Roman"/>
          <w:w w:val="130"/>
          <w:sz w:val="12"/>
        </w:rPr>
        <w:t>drive</w:t>
      </w:r>
    </w:p>
    <w:p>
      <w:pPr>
        <w:spacing w:before="2" w:line="415" w:lineRule="auto"/>
        <w:ind w:left="231" w:right="1277" w:firstLine="0"/>
        <w:jc w:val="left"/>
        <w:rPr>
          <w:rFonts w:ascii="Times New Roman"/>
          <w:sz w:val="12"/>
        </w:rPr>
      </w:pPr>
      <w:r>
        <w:pict>
          <v:line id="_x0000_s1723" o:spid="_x0000_s1723" o:spt="20" style="position:absolute;left:0pt;margin-left:75.55pt;margin-top:21.4pt;height:0pt;width:488.95pt;mso-position-horizontal-relative:page;z-index:-253081600;mso-width-relative:page;mso-height-relative:page;" stroked="t" coordsize="21600,21600">
            <v:path arrowok="t"/>
            <v:fill focussize="0,0"/>
            <v:stroke weight="0.398031496062992pt" color="#000000"/>
            <v:imagedata o:title=""/>
            <o:lock v:ext="edit"/>
          </v:line>
        </w:pict>
      </w:r>
      <w:r>
        <w:rPr>
          <w:rFonts w:ascii="Times New Roman"/>
          <w:w w:val="130"/>
          <w:sz w:val="12"/>
        </w:rPr>
        <w:t>T5 retrieved album song music video released single awards number billboard chart top release mtv songs media love show uk jackson hot albums</w:t>
      </w:r>
      <w:r>
        <w:rPr>
          <w:rFonts w:ascii="Times New Roman"/>
          <w:spacing w:val="39"/>
          <w:w w:val="130"/>
          <w:sz w:val="12"/>
        </w:rPr>
        <w:t xml:space="preserve"> </w:t>
      </w:r>
      <w:r>
        <w:rPr>
          <w:rFonts w:ascii="Times New Roman"/>
          <w:w w:val="130"/>
          <w:sz w:val="12"/>
        </w:rPr>
        <w:t>T6</w:t>
      </w:r>
      <w:r>
        <w:rPr>
          <w:rFonts w:ascii="Times New Roman"/>
          <w:spacing w:val="17"/>
          <w:w w:val="130"/>
          <w:sz w:val="12"/>
        </w:rPr>
        <w:t xml:space="preserve"> </w:t>
      </w:r>
      <w:r>
        <w:rPr>
          <w:rFonts w:ascii="Times New Roman"/>
          <w:w w:val="130"/>
          <w:sz w:val="12"/>
        </w:rPr>
        <w:t>line</w:t>
      </w:r>
      <w:r>
        <w:rPr>
          <w:rFonts w:ascii="Times New Roman"/>
          <w:spacing w:val="18"/>
          <w:w w:val="130"/>
          <w:sz w:val="12"/>
        </w:rPr>
        <w:t xml:space="preserve"> </w:t>
      </w:r>
      <w:r>
        <w:rPr>
          <w:rFonts w:ascii="Times New Roman"/>
          <w:w w:val="130"/>
          <w:sz w:val="12"/>
        </w:rPr>
        <w:t>railway</w:t>
      </w:r>
      <w:r>
        <w:rPr>
          <w:rFonts w:ascii="Times New Roman"/>
          <w:spacing w:val="17"/>
          <w:w w:val="130"/>
          <w:sz w:val="12"/>
        </w:rPr>
        <w:t xml:space="preserve"> </w:t>
      </w:r>
      <w:r>
        <w:rPr>
          <w:rFonts w:ascii="Times New Roman"/>
          <w:w w:val="130"/>
          <w:sz w:val="12"/>
        </w:rPr>
        <w:t>station</w:t>
      </w:r>
      <w:r>
        <w:rPr>
          <w:rFonts w:ascii="Times New Roman"/>
          <w:spacing w:val="18"/>
          <w:w w:val="130"/>
          <w:sz w:val="12"/>
        </w:rPr>
        <w:t xml:space="preserve"> </w:t>
      </w:r>
      <w:r>
        <w:rPr>
          <w:rFonts w:ascii="Times New Roman"/>
          <w:w w:val="130"/>
          <w:sz w:val="12"/>
        </w:rPr>
        <w:t>rail</w:t>
      </w:r>
      <w:r>
        <w:rPr>
          <w:rFonts w:ascii="Times New Roman"/>
          <w:spacing w:val="17"/>
          <w:w w:val="130"/>
          <w:sz w:val="12"/>
        </w:rPr>
        <w:t xml:space="preserve"> </w:t>
      </w:r>
      <w:r>
        <w:rPr>
          <w:rFonts w:ascii="Times New Roman"/>
          <w:w w:val="130"/>
          <w:sz w:val="12"/>
        </w:rPr>
        <w:t>trains</w:t>
      </w:r>
      <w:r>
        <w:rPr>
          <w:rFonts w:ascii="Times New Roman"/>
          <w:spacing w:val="18"/>
          <w:w w:val="130"/>
          <w:sz w:val="12"/>
        </w:rPr>
        <w:t xml:space="preserve"> </w:t>
      </w:r>
      <w:r>
        <w:rPr>
          <w:rFonts w:ascii="Times New Roman"/>
          <w:w w:val="130"/>
          <w:sz w:val="12"/>
        </w:rPr>
        <w:t>train</w:t>
      </w:r>
      <w:r>
        <w:rPr>
          <w:rFonts w:ascii="Times New Roman"/>
          <w:spacing w:val="17"/>
          <w:w w:val="130"/>
          <w:sz w:val="12"/>
        </w:rPr>
        <w:t xml:space="preserve"> </w:t>
      </w:r>
      <w:r>
        <w:rPr>
          <w:rFonts w:ascii="Times New Roman"/>
          <w:w w:val="130"/>
          <w:sz w:val="12"/>
        </w:rPr>
        <w:t>service</w:t>
      </w:r>
      <w:r>
        <w:rPr>
          <w:rFonts w:ascii="Times New Roman"/>
          <w:spacing w:val="17"/>
          <w:w w:val="130"/>
          <w:sz w:val="12"/>
        </w:rPr>
        <w:t xml:space="preserve"> </w:t>
      </w:r>
      <w:r>
        <w:rPr>
          <w:rFonts w:ascii="Times New Roman"/>
          <w:w w:val="130"/>
          <w:sz w:val="12"/>
        </w:rPr>
        <w:t>lines</w:t>
      </w:r>
      <w:r>
        <w:rPr>
          <w:rFonts w:ascii="Times New Roman"/>
          <w:spacing w:val="18"/>
          <w:w w:val="130"/>
          <w:sz w:val="12"/>
        </w:rPr>
        <w:t xml:space="preserve"> </w:t>
      </w:r>
      <w:r>
        <w:rPr>
          <w:rFonts w:ascii="Times New Roman"/>
          <w:w w:val="130"/>
          <w:sz w:val="12"/>
        </w:rPr>
        <w:t>bus</w:t>
      </w:r>
      <w:r>
        <w:rPr>
          <w:rFonts w:ascii="Times New Roman"/>
          <w:spacing w:val="17"/>
          <w:w w:val="130"/>
          <w:sz w:val="12"/>
        </w:rPr>
        <w:t xml:space="preserve"> </w:t>
      </w:r>
      <w:r>
        <w:rPr>
          <w:rFonts w:ascii="Times New Roman"/>
          <w:w w:val="130"/>
          <w:sz w:val="12"/>
        </w:rPr>
        <w:t>transport</w:t>
      </w:r>
      <w:r>
        <w:rPr>
          <w:rFonts w:ascii="Times New Roman"/>
          <w:spacing w:val="18"/>
          <w:w w:val="130"/>
          <w:sz w:val="12"/>
        </w:rPr>
        <w:t xml:space="preserve"> </w:t>
      </w:r>
      <w:r>
        <w:rPr>
          <w:rFonts w:ascii="Times New Roman"/>
          <w:w w:val="130"/>
          <w:sz w:val="12"/>
        </w:rPr>
        <w:t>services</w:t>
      </w:r>
      <w:r>
        <w:rPr>
          <w:rFonts w:ascii="Times New Roman"/>
          <w:spacing w:val="17"/>
          <w:w w:val="130"/>
          <w:sz w:val="12"/>
        </w:rPr>
        <w:t xml:space="preserve"> </w:t>
      </w:r>
      <w:r>
        <w:rPr>
          <w:rFonts w:ascii="Times New Roman"/>
          <w:w w:val="130"/>
          <w:sz w:val="12"/>
        </w:rPr>
        <w:t>system</w:t>
      </w:r>
      <w:r>
        <w:rPr>
          <w:rFonts w:ascii="Times New Roman"/>
          <w:spacing w:val="18"/>
          <w:w w:val="130"/>
          <w:sz w:val="12"/>
        </w:rPr>
        <w:t xml:space="preserve"> </w:t>
      </w:r>
      <w:r>
        <w:rPr>
          <w:rFonts w:ascii="Times New Roman"/>
          <w:w w:val="130"/>
          <w:sz w:val="12"/>
        </w:rPr>
        <w:t>railways</w:t>
      </w:r>
      <w:r>
        <w:rPr>
          <w:rFonts w:ascii="Times New Roman"/>
          <w:spacing w:val="17"/>
          <w:w w:val="130"/>
          <w:sz w:val="12"/>
        </w:rPr>
        <w:t xml:space="preserve"> </w:t>
      </w:r>
      <w:r>
        <w:rPr>
          <w:rFonts w:ascii="Times New Roman"/>
          <w:w w:val="130"/>
          <w:sz w:val="12"/>
        </w:rPr>
        <w:t>stations</w:t>
      </w:r>
      <w:r>
        <w:rPr>
          <w:rFonts w:ascii="Times New Roman"/>
          <w:spacing w:val="18"/>
          <w:w w:val="130"/>
          <w:sz w:val="12"/>
        </w:rPr>
        <w:t xml:space="preserve"> </w:t>
      </w:r>
      <w:r>
        <w:rPr>
          <w:rFonts w:ascii="Times New Roman"/>
          <w:w w:val="130"/>
          <w:sz w:val="12"/>
        </w:rPr>
        <w:t>built</w:t>
      </w:r>
      <w:r>
        <w:rPr>
          <w:rFonts w:ascii="Times New Roman"/>
          <w:spacing w:val="17"/>
          <w:w w:val="130"/>
          <w:sz w:val="12"/>
        </w:rPr>
        <w:t xml:space="preserve"> </w:t>
      </w:r>
      <w:r>
        <w:rPr>
          <w:rFonts w:ascii="Times New Roman"/>
          <w:w w:val="130"/>
          <w:sz w:val="12"/>
        </w:rPr>
        <w:t>railroad</w:t>
      </w:r>
      <w:r>
        <w:rPr>
          <w:rFonts w:ascii="Times New Roman"/>
          <w:spacing w:val="18"/>
          <w:w w:val="130"/>
          <w:sz w:val="12"/>
        </w:rPr>
        <w:t xml:space="preserve"> </w:t>
      </w:r>
      <w:r>
        <w:rPr>
          <w:rFonts w:ascii="Times New Roman"/>
          <w:w w:val="130"/>
          <w:sz w:val="12"/>
        </w:rPr>
        <w:t>passenger</w:t>
      </w:r>
      <w:r>
        <w:rPr>
          <w:rFonts w:ascii="Times New Roman"/>
          <w:spacing w:val="17"/>
          <w:w w:val="130"/>
          <w:sz w:val="12"/>
        </w:rPr>
        <w:t xml:space="preserve"> </w:t>
      </w:r>
      <w:r>
        <w:rPr>
          <w:rFonts w:ascii="Times New Roman"/>
          <w:w w:val="130"/>
          <w:sz w:val="12"/>
        </w:rPr>
        <w:t>main</w:t>
      </w:r>
      <w:r>
        <w:rPr>
          <w:rFonts w:ascii="Times New Roman"/>
          <w:spacing w:val="18"/>
          <w:w w:val="130"/>
          <w:sz w:val="12"/>
        </w:rPr>
        <w:t xml:space="preserve"> </w:t>
      </w:r>
      <w:r>
        <w:rPr>
          <w:rFonts w:ascii="Times New Roman"/>
          <w:w w:val="130"/>
          <w:sz w:val="12"/>
        </w:rPr>
        <w:t>metro</w:t>
      </w:r>
      <w:r>
        <w:rPr>
          <w:rFonts w:ascii="Times New Roman"/>
          <w:spacing w:val="17"/>
          <w:w w:val="130"/>
          <w:sz w:val="12"/>
        </w:rPr>
        <w:t xml:space="preserve"> </w:t>
      </w:r>
      <w:r>
        <w:rPr>
          <w:rFonts w:ascii="Times New Roman"/>
          <w:w w:val="130"/>
          <w:sz w:val="12"/>
        </w:rPr>
        <w:t>transit</w:t>
      </w:r>
    </w:p>
    <w:p>
      <w:pPr>
        <w:pStyle w:val="3"/>
        <w:spacing w:line="165" w:lineRule="exact"/>
        <w:ind w:left="231"/>
      </w:pPr>
      <w:r>
        <w:pict>
          <v:line id="_x0000_s1724" o:spid="_x0000_s1724" o:spt="20" style="position:absolute;left:0pt;margin-left:75.55pt;margin-top:9.8pt;height:0pt;width:488.95pt;mso-position-horizontal-relative:page;mso-wrap-distance-bottom:0pt;mso-wrap-distance-top:0pt;z-index:-251537408;mso-width-relative:page;mso-height-relative:page;" stroked="t" coordsize="21600,21600">
            <v:path arrowok="t"/>
            <v:fill focussize="0,0"/>
            <v:stroke weight="0.398031496062992pt" color="#000000"/>
            <v:imagedata o:title=""/>
            <o:lock v:ext="edit"/>
            <w10:wrap type="topAndBottom"/>
          </v:line>
        </w:pict>
      </w:r>
      <w:r>
        <w:t>Topics private to the text domain</w:t>
      </w:r>
    </w:p>
    <w:p>
      <w:pPr>
        <w:spacing w:before="26" w:line="415" w:lineRule="auto"/>
        <w:ind w:left="231" w:right="1065" w:firstLine="0"/>
        <w:jc w:val="left"/>
        <w:rPr>
          <w:rFonts w:ascii="Times New Roman"/>
          <w:sz w:val="12"/>
        </w:rPr>
      </w:pPr>
      <w:r>
        <w:rPr>
          <w:rFonts w:ascii="Times New Roman"/>
          <w:w w:val="130"/>
          <w:sz w:val="12"/>
        </w:rPr>
        <w:t xml:space="preserve">T95 president washington post united american national states secretary december november september times military dc kennedy press security       T96 ottoman turkish turkey </w:t>
      </w:r>
      <w:r>
        <w:rPr>
          <w:rFonts w:ascii="Times New Roman"/>
          <w:spacing w:val="-2"/>
          <w:w w:val="130"/>
          <w:sz w:val="12"/>
        </w:rPr>
        <w:t xml:space="preserve">kosovo  </w:t>
      </w:r>
      <w:r>
        <w:rPr>
          <w:rFonts w:ascii="Times New Roman"/>
          <w:w w:val="130"/>
          <w:sz w:val="12"/>
        </w:rPr>
        <w:t>armenian war greek serbia bulgarian serbian government border bulgaria turks forces croatian albanian republic  T97 research science development institute university management scientiftc technology design world national engineering work human international</w:t>
      </w:r>
      <w:r>
        <w:rPr>
          <w:rFonts w:ascii="Times New Roman"/>
          <w:spacing w:val="39"/>
          <w:w w:val="130"/>
          <w:sz w:val="12"/>
        </w:rPr>
        <w:t xml:space="preserve"> </w:t>
      </w:r>
      <w:r>
        <w:rPr>
          <w:rFonts w:ascii="Times New Roman"/>
          <w:w w:val="130"/>
          <w:sz w:val="12"/>
        </w:rPr>
        <w:t xml:space="preserve">T98 government state national european policy council international states members act union political countries system nations article parliament     T99 nuclear weapons anti power protest bomb people protests united protesters government strike peace states march reactor atomic april test        </w:t>
      </w:r>
      <w:r>
        <w:rPr>
          <w:rFonts w:ascii="Times New Roman"/>
          <w:spacing w:val="39"/>
          <w:w w:val="130"/>
          <w:sz w:val="12"/>
        </w:rPr>
        <w:t xml:space="preserve"> </w:t>
      </w:r>
      <w:r>
        <w:rPr>
          <w:rFonts w:ascii="Times New Roman"/>
          <w:w w:val="130"/>
          <w:sz w:val="12"/>
        </w:rPr>
        <w:t>T100</w:t>
      </w:r>
      <w:r>
        <w:rPr>
          <w:rFonts w:ascii="Times New Roman"/>
          <w:spacing w:val="12"/>
          <w:w w:val="130"/>
          <w:sz w:val="12"/>
        </w:rPr>
        <w:t xml:space="preserve"> </w:t>
      </w:r>
      <w:r>
        <w:rPr>
          <w:rFonts w:ascii="Times New Roman"/>
          <w:w w:val="130"/>
          <w:sz w:val="12"/>
        </w:rPr>
        <w:t>economic</w:t>
      </w:r>
      <w:r>
        <w:rPr>
          <w:rFonts w:ascii="Times New Roman"/>
          <w:spacing w:val="12"/>
          <w:w w:val="130"/>
          <w:sz w:val="12"/>
        </w:rPr>
        <w:t xml:space="preserve"> </w:t>
      </w:r>
      <w:r>
        <w:rPr>
          <w:rFonts w:ascii="Times New Roman"/>
          <w:w w:val="130"/>
          <w:sz w:val="12"/>
        </w:rPr>
        <w:t>trade</w:t>
      </w:r>
      <w:r>
        <w:rPr>
          <w:rFonts w:ascii="Times New Roman"/>
          <w:spacing w:val="12"/>
          <w:w w:val="130"/>
          <w:sz w:val="12"/>
        </w:rPr>
        <w:t xml:space="preserve"> </w:t>
      </w:r>
      <w:r>
        <w:rPr>
          <w:rFonts w:ascii="Times New Roman"/>
          <w:w w:val="130"/>
          <w:sz w:val="12"/>
        </w:rPr>
        <w:t>economy</w:t>
      </w:r>
      <w:r>
        <w:rPr>
          <w:rFonts w:ascii="Times New Roman"/>
          <w:spacing w:val="13"/>
          <w:w w:val="130"/>
          <w:sz w:val="12"/>
        </w:rPr>
        <w:t xml:space="preserve"> </w:t>
      </w:r>
      <w:r>
        <w:rPr>
          <w:rFonts w:ascii="Times New Roman"/>
          <w:w w:val="130"/>
          <w:sz w:val="12"/>
        </w:rPr>
        <w:t>world</w:t>
      </w:r>
      <w:r>
        <w:rPr>
          <w:rFonts w:ascii="Times New Roman"/>
          <w:spacing w:val="12"/>
          <w:w w:val="130"/>
          <w:sz w:val="12"/>
        </w:rPr>
        <w:t xml:space="preserve"> </w:t>
      </w:r>
      <w:r>
        <w:rPr>
          <w:rFonts w:ascii="Times New Roman"/>
          <w:w w:val="130"/>
          <w:sz w:val="12"/>
        </w:rPr>
        <w:t>production</w:t>
      </w:r>
      <w:r>
        <w:rPr>
          <w:rFonts w:ascii="Times New Roman"/>
          <w:spacing w:val="12"/>
          <w:w w:val="130"/>
          <w:sz w:val="12"/>
        </w:rPr>
        <w:t xml:space="preserve"> </w:t>
      </w:r>
      <w:r>
        <w:rPr>
          <w:rFonts w:ascii="Times New Roman"/>
          <w:w w:val="130"/>
          <w:sz w:val="12"/>
        </w:rPr>
        <w:t>industry</w:t>
      </w:r>
      <w:r>
        <w:rPr>
          <w:rFonts w:ascii="Times New Roman"/>
          <w:spacing w:val="13"/>
          <w:w w:val="130"/>
          <w:sz w:val="12"/>
        </w:rPr>
        <w:t xml:space="preserve"> </w:t>
      </w:r>
      <w:r>
        <w:rPr>
          <w:rFonts w:ascii="Times New Roman"/>
          <w:w w:val="130"/>
          <w:sz w:val="12"/>
        </w:rPr>
        <w:t>oil</w:t>
      </w:r>
      <w:r>
        <w:rPr>
          <w:rFonts w:ascii="Times New Roman"/>
          <w:spacing w:val="12"/>
          <w:w w:val="130"/>
          <w:sz w:val="12"/>
        </w:rPr>
        <w:t xml:space="preserve"> </w:t>
      </w:r>
      <w:r>
        <w:rPr>
          <w:rFonts w:ascii="Times New Roman"/>
          <w:w w:val="130"/>
          <w:sz w:val="12"/>
        </w:rPr>
        <w:t>million</w:t>
      </w:r>
      <w:r>
        <w:rPr>
          <w:rFonts w:ascii="Times New Roman"/>
          <w:spacing w:val="12"/>
          <w:w w:val="130"/>
          <w:sz w:val="12"/>
        </w:rPr>
        <w:t xml:space="preserve"> </w:t>
      </w:r>
      <w:r>
        <w:rPr>
          <w:rFonts w:ascii="Times New Roman"/>
          <w:w w:val="130"/>
          <w:sz w:val="12"/>
        </w:rPr>
        <w:t>growth</w:t>
      </w:r>
      <w:r>
        <w:rPr>
          <w:rFonts w:ascii="Times New Roman"/>
          <w:spacing w:val="13"/>
          <w:w w:val="130"/>
          <w:sz w:val="12"/>
        </w:rPr>
        <w:t xml:space="preserve"> </w:t>
      </w:r>
      <w:r>
        <w:rPr>
          <w:rFonts w:ascii="Times New Roman"/>
          <w:w w:val="130"/>
          <w:sz w:val="12"/>
        </w:rPr>
        <w:t>development</w:t>
      </w:r>
      <w:r>
        <w:rPr>
          <w:rFonts w:ascii="Times New Roman"/>
          <w:spacing w:val="12"/>
          <w:w w:val="130"/>
          <w:sz w:val="12"/>
        </w:rPr>
        <w:t xml:space="preserve"> </w:t>
      </w:r>
      <w:r>
        <w:rPr>
          <w:rFonts w:ascii="Times New Roman"/>
          <w:w w:val="130"/>
          <w:sz w:val="12"/>
        </w:rPr>
        <w:t>government</w:t>
      </w:r>
      <w:r>
        <w:rPr>
          <w:rFonts w:ascii="Times New Roman"/>
          <w:spacing w:val="12"/>
          <w:w w:val="130"/>
          <w:sz w:val="12"/>
        </w:rPr>
        <w:t xml:space="preserve"> </w:t>
      </w:r>
      <w:r>
        <w:rPr>
          <w:rFonts w:ascii="Times New Roman"/>
          <w:w w:val="130"/>
          <w:sz w:val="12"/>
        </w:rPr>
        <w:t>agricultural</w:t>
      </w:r>
      <w:r>
        <w:rPr>
          <w:rFonts w:ascii="Times New Roman"/>
          <w:spacing w:val="13"/>
          <w:w w:val="130"/>
          <w:sz w:val="12"/>
        </w:rPr>
        <w:t xml:space="preserve"> </w:t>
      </w:r>
      <w:r>
        <w:rPr>
          <w:rFonts w:ascii="Times New Roman"/>
          <w:w w:val="130"/>
          <w:sz w:val="12"/>
        </w:rPr>
        <w:t>market</w:t>
      </w:r>
      <w:r>
        <w:rPr>
          <w:rFonts w:ascii="Times New Roman"/>
          <w:spacing w:val="12"/>
          <w:w w:val="130"/>
          <w:sz w:val="12"/>
        </w:rPr>
        <w:t xml:space="preserve"> </w:t>
      </w:r>
      <w:r>
        <w:rPr>
          <w:rFonts w:ascii="Times New Roman"/>
          <w:w w:val="130"/>
          <w:sz w:val="12"/>
        </w:rPr>
        <w:t>agriculture</w:t>
      </w:r>
      <w:r>
        <w:rPr>
          <w:rFonts w:ascii="Times New Roman"/>
          <w:spacing w:val="12"/>
          <w:w w:val="130"/>
          <w:sz w:val="12"/>
        </w:rPr>
        <w:t xml:space="preserve"> </w:t>
      </w:r>
      <w:r>
        <w:rPr>
          <w:rFonts w:ascii="Times New Roman"/>
          <w:w w:val="130"/>
          <w:sz w:val="12"/>
        </w:rPr>
        <w:t>industrial</w:t>
      </w:r>
    </w:p>
    <w:p>
      <w:pPr>
        <w:pStyle w:val="3"/>
        <w:rPr>
          <w:rFonts w:ascii="Times New Roman"/>
        </w:rPr>
      </w:pPr>
    </w:p>
    <w:p>
      <w:pPr>
        <w:spacing w:after="0"/>
        <w:rPr>
          <w:rFonts w:ascii="Times New Roman"/>
        </w:rPr>
        <w:sectPr>
          <w:pgSz w:w="12240" w:h="15840"/>
          <w:pgMar w:top="1500" w:right="0" w:bottom="280" w:left="1400" w:header="720" w:footer="720" w:gutter="0"/>
        </w:sectPr>
      </w:pPr>
    </w:p>
    <w:p>
      <w:pPr>
        <w:pStyle w:val="3"/>
        <w:spacing w:before="9"/>
        <w:rPr>
          <w:rFonts w:ascii="Times New Roman"/>
        </w:rPr>
      </w:pPr>
    </w:p>
    <w:p>
      <w:pPr>
        <w:pStyle w:val="3"/>
        <w:spacing w:line="252" w:lineRule="auto"/>
        <w:ind w:left="111" w:right="38"/>
        <w:jc w:val="both"/>
      </w:pPr>
      <w:r>
        <w:pict>
          <v:line id="_x0000_s1725" o:spid="_x0000_s1725" o:spt="20" style="position:absolute;left:0pt;margin-left:75.55pt;margin-top:-25.85pt;height:0pt;width:488.95pt;mso-position-horizontal-relative:page;z-index:-253080576;mso-width-relative:page;mso-height-relative:page;" stroked="t" coordsize="21600,21600">
            <v:path arrowok="t"/>
            <v:fill focussize="0,0"/>
            <v:stroke weight="0.398031496062992pt" color="#000000"/>
            <v:imagedata o:title=""/>
            <o:lock v:ext="edit"/>
          </v:line>
        </w:pict>
      </w:r>
      <w:r>
        <w:t>demonstrated empirically how such a property can only</w:t>
      </w:r>
      <w:r>
        <w:rPr>
          <w:spacing w:val="-14"/>
        </w:rPr>
        <w:t xml:space="preserve"> </w:t>
      </w:r>
      <w:r>
        <w:rPr>
          <w:spacing w:val="2"/>
        </w:rPr>
        <w:t>be</w:t>
      </w:r>
      <w:r>
        <w:rPr>
          <w:spacing w:val="-14"/>
        </w:rPr>
        <w:t xml:space="preserve"> </w:t>
      </w:r>
      <w:r>
        <w:t>obtained</w:t>
      </w:r>
      <w:r>
        <w:rPr>
          <w:spacing w:val="-14"/>
        </w:rPr>
        <w:t xml:space="preserve"> </w:t>
      </w:r>
      <w:r>
        <w:rPr>
          <w:spacing w:val="-3"/>
        </w:rPr>
        <w:t>by</w:t>
      </w:r>
      <w:r>
        <w:rPr>
          <w:spacing w:val="-14"/>
        </w:rPr>
        <w:t xml:space="preserve"> </w:t>
      </w:r>
      <w:r>
        <w:t>combining</w:t>
      </w:r>
      <w:r>
        <w:rPr>
          <w:spacing w:val="-14"/>
        </w:rPr>
        <w:t xml:space="preserve"> </w:t>
      </w:r>
      <w:r>
        <w:rPr>
          <w:spacing w:val="-4"/>
        </w:rPr>
        <w:t>two</w:t>
      </w:r>
      <w:r>
        <w:rPr>
          <w:spacing w:val="-15"/>
        </w:rPr>
        <w:t xml:space="preserve"> </w:t>
      </w:r>
      <w:r>
        <w:t>separate</w:t>
      </w:r>
      <w:r>
        <w:rPr>
          <w:spacing w:val="-14"/>
        </w:rPr>
        <w:t xml:space="preserve"> </w:t>
      </w:r>
      <w:r>
        <w:t>elements: modeling</w:t>
      </w:r>
      <w:r>
        <w:rPr>
          <w:spacing w:val="-11"/>
        </w:rPr>
        <w:t xml:space="preserve"> </w:t>
      </w:r>
      <w:r>
        <w:t>correlations</w:t>
      </w:r>
      <w:r>
        <w:rPr>
          <w:spacing w:val="-11"/>
        </w:rPr>
        <w:t xml:space="preserve"> </w:t>
      </w:r>
      <w:r>
        <w:t>between</w:t>
      </w:r>
      <w:r>
        <w:rPr>
          <w:spacing w:val="-10"/>
        </w:rPr>
        <w:t xml:space="preserve"> </w:t>
      </w:r>
      <w:r>
        <w:t>separate</w:t>
      </w:r>
      <w:r>
        <w:rPr>
          <w:spacing w:val="-11"/>
        </w:rPr>
        <w:t xml:space="preserve"> </w:t>
      </w:r>
      <w:r>
        <w:t>topic</w:t>
      </w:r>
      <w:r>
        <w:rPr>
          <w:spacing w:val="-10"/>
        </w:rPr>
        <w:t xml:space="preserve"> </w:t>
      </w:r>
      <w:r>
        <w:t xml:space="preserve">weights for each modality, and learning modality-specific in- dicators switching unnecessary topics off. </w:t>
      </w:r>
      <w:r>
        <w:rPr>
          <w:spacing w:val="-6"/>
        </w:rPr>
        <w:t xml:space="preserve">For </w:t>
      </w:r>
      <w:r>
        <w:t>imple- menting</w:t>
      </w:r>
      <w:r>
        <w:rPr>
          <w:spacing w:val="-28"/>
        </w:rPr>
        <w:t xml:space="preserve"> </w:t>
      </w:r>
      <w:r>
        <w:t>these</w:t>
      </w:r>
      <w:r>
        <w:rPr>
          <w:spacing w:val="-28"/>
        </w:rPr>
        <w:t xml:space="preserve"> </w:t>
      </w:r>
      <w:r>
        <w:t>elements</w:t>
      </w:r>
      <w:r>
        <w:rPr>
          <w:spacing w:val="-28"/>
        </w:rPr>
        <w:t xml:space="preserve"> </w:t>
      </w:r>
      <w:r>
        <w:rPr>
          <w:spacing w:val="-3"/>
        </w:rPr>
        <w:t>we</w:t>
      </w:r>
      <w:r>
        <w:rPr>
          <w:spacing w:val="-28"/>
        </w:rPr>
        <w:t xml:space="preserve"> </w:t>
      </w:r>
      <w:r>
        <w:t>combined</w:t>
      </w:r>
      <w:r>
        <w:rPr>
          <w:spacing w:val="-27"/>
        </w:rPr>
        <w:t xml:space="preserve"> </w:t>
      </w:r>
      <w:r>
        <w:t>state-of-art</w:t>
      </w:r>
      <w:r>
        <w:rPr>
          <w:spacing w:val="-28"/>
        </w:rPr>
        <w:t xml:space="preserve"> </w:t>
      </w:r>
      <w:r>
        <w:t>tech- niques</w:t>
      </w:r>
      <w:r>
        <w:rPr>
          <w:spacing w:val="-14"/>
        </w:rPr>
        <w:t xml:space="preserve"> </w:t>
      </w:r>
      <w:r>
        <w:t>in</w:t>
      </w:r>
      <w:r>
        <w:rPr>
          <w:spacing w:val="-12"/>
        </w:rPr>
        <w:t xml:space="preserve"> </w:t>
      </w:r>
      <w:r>
        <w:t>topic</w:t>
      </w:r>
      <w:r>
        <w:rPr>
          <w:spacing w:val="-13"/>
        </w:rPr>
        <w:t xml:space="preserve"> </w:t>
      </w:r>
      <w:r>
        <w:t>models,</w:t>
      </w:r>
      <w:r>
        <w:rPr>
          <w:spacing w:val="-12"/>
        </w:rPr>
        <w:t xml:space="preserve"> </w:t>
      </w:r>
      <w:r>
        <w:t>integrating</w:t>
      </w:r>
      <w:r>
        <w:rPr>
          <w:spacing w:val="-12"/>
        </w:rPr>
        <w:t xml:space="preserve"> </w:t>
      </w:r>
      <w:r>
        <w:t>the</w:t>
      </w:r>
      <w:r>
        <w:rPr>
          <w:spacing w:val="-13"/>
        </w:rPr>
        <w:t xml:space="preserve"> </w:t>
      </w:r>
      <w:r>
        <w:t>DILN</w:t>
      </w:r>
      <w:r>
        <w:rPr>
          <w:spacing w:val="-13"/>
        </w:rPr>
        <w:t xml:space="preserve"> </w:t>
      </w:r>
      <w:r>
        <w:t>distribu- tion (Paisley et al., 2011) into a model similar to the multi-field correlated topic model of Salomatin et al. (2009),</w:t>
      </w:r>
      <w:r>
        <w:rPr>
          <w:spacing w:val="-27"/>
        </w:rPr>
        <w:t xml:space="preserve"> </w:t>
      </w:r>
      <w:r>
        <w:t>to</w:t>
      </w:r>
      <w:r>
        <w:rPr>
          <w:spacing w:val="-28"/>
        </w:rPr>
        <w:t xml:space="preserve"> </w:t>
      </w:r>
      <w:r>
        <w:t>create</w:t>
      </w:r>
      <w:r>
        <w:rPr>
          <w:spacing w:val="-28"/>
        </w:rPr>
        <w:t xml:space="preserve"> </w:t>
      </w:r>
      <w:r>
        <w:t>an</w:t>
      </w:r>
      <w:r>
        <w:rPr>
          <w:spacing w:val="-28"/>
        </w:rPr>
        <w:t xml:space="preserve"> </w:t>
      </w:r>
      <w:r>
        <w:t>efficient</w:t>
      </w:r>
      <w:r>
        <w:rPr>
          <w:spacing w:val="-28"/>
        </w:rPr>
        <w:t xml:space="preserve"> </w:t>
      </w:r>
      <w:r>
        <w:t>learning</w:t>
      </w:r>
      <w:r>
        <w:rPr>
          <w:spacing w:val="-28"/>
        </w:rPr>
        <w:t xml:space="preserve"> </w:t>
      </w:r>
      <w:r>
        <w:t>algorithm</w:t>
      </w:r>
      <w:r>
        <w:rPr>
          <w:spacing w:val="-28"/>
        </w:rPr>
        <w:t xml:space="preserve"> </w:t>
      </w:r>
      <w:r>
        <w:t>readily applicable for relatively large document</w:t>
      </w:r>
      <w:r>
        <w:rPr>
          <w:spacing w:val="-6"/>
        </w:rPr>
        <w:t xml:space="preserve"> </w:t>
      </w:r>
      <w:r>
        <w:t>collections.</w:t>
      </w:r>
    </w:p>
    <w:p>
      <w:pPr>
        <w:pStyle w:val="3"/>
        <w:spacing w:before="8"/>
        <w:rPr>
          <w:sz w:val="22"/>
        </w:rPr>
      </w:pPr>
    </w:p>
    <w:p>
      <w:pPr>
        <w:pStyle w:val="3"/>
        <w:ind w:left="111"/>
        <w:rPr>
          <w:rFonts w:ascii="Cambria"/>
        </w:rPr>
      </w:pPr>
      <w:r>
        <w:rPr>
          <w:rFonts w:ascii="Cambria"/>
          <w:w w:val="115"/>
        </w:rPr>
        <w:t>Acknowledgements</w:t>
      </w:r>
    </w:p>
    <w:p>
      <w:pPr>
        <w:pStyle w:val="3"/>
        <w:rPr>
          <w:rFonts w:ascii="Cambria"/>
          <w:sz w:val="17"/>
        </w:rPr>
      </w:pPr>
    </w:p>
    <w:p>
      <w:pPr>
        <w:pStyle w:val="3"/>
        <w:spacing w:line="252" w:lineRule="auto"/>
        <w:ind w:left="111" w:right="39"/>
        <w:jc w:val="both"/>
      </w:pPr>
      <w:r>
        <w:t xml:space="preserve">AK and SK were supported </w:t>
      </w:r>
      <w:r>
        <w:rPr>
          <w:spacing w:val="-3"/>
        </w:rPr>
        <w:t xml:space="preserve">by </w:t>
      </w:r>
      <w:r>
        <w:t>the COIN Finnish</w:t>
      </w:r>
      <w:r>
        <w:rPr>
          <w:spacing w:val="-30"/>
        </w:rPr>
        <w:t xml:space="preserve"> </w:t>
      </w:r>
      <w:r>
        <w:t>Cen- ter</w:t>
      </w:r>
      <w:r>
        <w:rPr>
          <w:spacing w:val="-15"/>
        </w:rPr>
        <w:t xml:space="preserve"> </w:t>
      </w:r>
      <w:r>
        <w:t>of</w:t>
      </w:r>
      <w:r>
        <w:rPr>
          <w:spacing w:val="-15"/>
        </w:rPr>
        <w:t xml:space="preserve"> </w:t>
      </w:r>
      <w:r>
        <w:t>Excellence</w:t>
      </w:r>
      <w:r>
        <w:rPr>
          <w:spacing w:val="-15"/>
        </w:rPr>
        <w:t xml:space="preserve"> </w:t>
      </w:r>
      <w:r>
        <w:t>and</w:t>
      </w:r>
      <w:r>
        <w:rPr>
          <w:spacing w:val="-15"/>
        </w:rPr>
        <w:t xml:space="preserve"> </w:t>
      </w:r>
      <w:r>
        <w:t>the</w:t>
      </w:r>
      <w:r>
        <w:rPr>
          <w:spacing w:val="-14"/>
        </w:rPr>
        <w:t xml:space="preserve"> </w:t>
      </w:r>
      <w:r>
        <w:rPr>
          <w:spacing w:val="-3"/>
        </w:rPr>
        <w:t>FuNeSoMo</w:t>
      </w:r>
      <w:r>
        <w:rPr>
          <w:spacing w:val="-15"/>
        </w:rPr>
        <w:t xml:space="preserve"> </w:t>
      </w:r>
      <w:r>
        <w:t>exchange</w:t>
      </w:r>
      <w:r>
        <w:rPr>
          <w:spacing w:val="-15"/>
        </w:rPr>
        <w:t xml:space="preserve"> </w:t>
      </w:r>
      <w:r>
        <w:t xml:space="preserve">project. AK was additionally supported </w:t>
      </w:r>
      <w:r>
        <w:rPr>
          <w:spacing w:val="-3"/>
        </w:rPr>
        <w:t xml:space="preserve">by </w:t>
      </w:r>
      <w:r>
        <w:t xml:space="preserve">Academy of Fin- land (decision number 133818) and </w:t>
      </w:r>
      <w:r>
        <w:rPr>
          <w:spacing w:val="-3"/>
        </w:rPr>
        <w:t xml:space="preserve">PASCAL2 </w:t>
      </w:r>
      <w:r>
        <w:t>Euro- pean Network of</w:t>
      </w:r>
      <w:r>
        <w:rPr>
          <w:spacing w:val="46"/>
        </w:rPr>
        <w:t xml:space="preserve"> </w:t>
      </w:r>
      <w:r>
        <w:t>Excellence.</w:t>
      </w:r>
    </w:p>
    <w:p>
      <w:pPr>
        <w:pStyle w:val="3"/>
        <w:spacing w:before="9"/>
        <w:rPr>
          <w:sz w:val="24"/>
        </w:rPr>
      </w:pPr>
    </w:p>
    <w:p>
      <w:pPr>
        <w:pStyle w:val="2"/>
        <w:ind w:left="111" w:firstLine="0"/>
      </w:pPr>
      <w:r>
        <w:t>References</w:t>
      </w:r>
    </w:p>
    <w:p>
      <w:pPr>
        <w:pStyle w:val="3"/>
        <w:spacing w:before="117" w:line="247" w:lineRule="auto"/>
        <w:ind w:left="311" w:right="39" w:hanging="200"/>
        <w:jc w:val="both"/>
      </w:pPr>
      <w:r>
        <w:t>Blei,</w:t>
      </w:r>
      <w:r>
        <w:rPr>
          <w:spacing w:val="-6"/>
        </w:rPr>
        <w:t xml:space="preserve"> </w:t>
      </w:r>
      <w:r>
        <w:t>D.,</w:t>
      </w:r>
      <w:r>
        <w:rPr>
          <w:spacing w:val="-5"/>
        </w:rPr>
        <w:t xml:space="preserve"> </w:t>
      </w:r>
      <w:r>
        <w:t>Ng,</w:t>
      </w:r>
      <w:r>
        <w:rPr>
          <w:spacing w:val="-5"/>
        </w:rPr>
        <w:t xml:space="preserve"> </w:t>
      </w:r>
      <w:r>
        <w:t>A.</w:t>
      </w:r>
      <w:r>
        <w:rPr>
          <w:spacing w:val="-7"/>
        </w:rPr>
        <w:t xml:space="preserve"> </w:t>
      </w:r>
      <w:r>
        <w:t>and</w:t>
      </w:r>
      <w:r>
        <w:rPr>
          <w:spacing w:val="-6"/>
        </w:rPr>
        <w:t xml:space="preserve"> </w:t>
      </w:r>
      <w:r>
        <w:t>Jordan,</w:t>
      </w:r>
      <w:r>
        <w:rPr>
          <w:spacing w:val="-6"/>
        </w:rPr>
        <w:t xml:space="preserve"> </w:t>
      </w:r>
      <w:r>
        <w:t>M.</w:t>
      </w:r>
      <w:r>
        <w:rPr>
          <w:spacing w:val="-6"/>
        </w:rPr>
        <w:t xml:space="preserve"> </w:t>
      </w:r>
      <w:r>
        <w:t>(2003).</w:t>
      </w:r>
      <w:r>
        <w:rPr>
          <w:spacing w:val="4"/>
        </w:rPr>
        <w:t xml:space="preserve"> </w:t>
      </w:r>
      <w:r>
        <w:t>Latent</w:t>
      </w:r>
      <w:r>
        <w:rPr>
          <w:spacing w:val="-7"/>
        </w:rPr>
        <w:t xml:space="preserve"> </w:t>
      </w:r>
      <w:r>
        <w:t xml:space="preserve">Dirich- let allocation. </w:t>
      </w:r>
      <w:r>
        <w:rPr>
          <w:rFonts w:ascii="Bookman Old Style" w:hAnsi="Bookman Old Style"/>
          <w:b w:val="0"/>
          <w:i/>
        </w:rPr>
        <w:t>JMLR</w:t>
      </w:r>
      <w:r>
        <w:t>,</w:t>
      </w:r>
      <w:r>
        <w:rPr>
          <w:spacing w:val="12"/>
        </w:rPr>
        <w:t xml:space="preserve"> </w:t>
      </w:r>
      <w:r>
        <w:t>3:993–1022.</w:t>
      </w:r>
    </w:p>
    <w:p>
      <w:pPr>
        <w:pStyle w:val="3"/>
        <w:spacing w:before="65" w:line="247" w:lineRule="auto"/>
        <w:ind w:left="311" w:right="39" w:hanging="200"/>
        <w:jc w:val="both"/>
      </w:pPr>
      <w:r>
        <w:t xml:space="preserve">Blei, D. and Jordan, M. (2003). Modeling annotated data. In </w:t>
      </w:r>
      <w:r>
        <w:rPr>
          <w:rFonts w:ascii="Bookman Old Style"/>
          <w:b w:val="0"/>
          <w:i/>
        </w:rPr>
        <w:t>SIGIR</w:t>
      </w:r>
      <w:r>
        <w:t>.</w:t>
      </w:r>
    </w:p>
    <w:p>
      <w:pPr>
        <w:spacing w:before="65" w:line="249" w:lineRule="auto"/>
        <w:ind w:left="311" w:right="40" w:hanging="200"/>
        <w:jc w:val="both"/>
        <w:rPr>
          <w:sz w:val="20"/>
        </w:rPr>
      </w:pPr>
      <w:r>
        <w:rPr>
          <w:sz w:val="20"/>
        </w:rPr>
        <w:t xml:space="preserve">Blei, D. and Lafferty, J. (2007). A correlated topic </w:t>
      </w:r>
      <w:r>
        <w:rPr>
          <w:w w:val="95"/>
          <w:sz w:val="20"/>
        </w:rPr>
        <w:t xml:space="preserve">model of science. </w:t>
      </w:r>
      <w:r>
        <w:rPr>
          <w:rFonts w:ascii="Bookman Old Style" w:hAnsi="Bookman Old Style"/>
          <w:b w:val="0"/>
          <w:i/>
          <w:w w:val="95"/>
          <w:sz w:val="20"/>
        </w:rPr>
        <w:t>Annals of Applied Sciences</w:t>
      </w:r>
      <w:r>
        <w:rPr>
          <w:w w:val="95"/>
          <w:sz w:val="20"/>
        </w:rPr>
        <w:t xml:space="preserve">, 1:17– </w:t>
      </w:r>
      <w:r>
        <w:rPr>
          <w:sz w:val="20"/>
        </w:rPr>
        <w:t>35.</w:t>
      </w:r>
    </w:p>
    <w:p>
      <w:pPr>
        <w:pStyle w:val="3"/>
        <w:spacing w:before="63" w:line="247" w:lineRule="auto"/>
        <w:ind w:left="311" w:right="42" w:hanging="200"/>
        <w:jc w:val="both"/>
      </w:pPr>
      <w:r>
        <w:t xml:space="preserve">Hennig, H., Stern, D., Herbrich, R. and Graepel,T. (2012). Kernel topic models. In </w:t>
      </w:r>
      <w:r>
        <w:rPr>
          <w:rFonts w:ascii="Bookman Old Style"/>
          <w:b w:val="0"/>
          <w:i/>
        </w:rPr>
        <w:t>AISTATS</w:t>
      </w:r>
      <w:r>
        <w:t>.</w:t>
      </w:r>
    </w:p>
    <w:p>
      <w:pPr>
        <w:pStyle w:val="3"/>
        <w:spacing w:before="64" w:line="244" w:lineRule="auto"/>
        <w:ind w:left="311" w:right="39" w:hanging="200"/>
        <w:jc w:val="both"/>
      </w:pPr>
      <w:r>
        <w:t xml:space="preserve">Jia, Y., Salzmann, M. and Darrell, T. (2010). </w:t>
      </w:r>
      <w:r>
        <w:rPr>
          <w:spacing w:val="-3"/>
        </w:rPr>
        <w:t xml:space="preserve">Factor- </w:t>
      </w:r>
      <w:r>
        <w:t xml:space="preserve">ized latent spaces with structured </w:t>
      </w:r>
      <w:r>
        <w:rPr>
          <w:spacing w:val="-3"/>
        </w:rPr>
        <w:t xml:space="preserve">sparsity. </w:t>
      </w:r>
      <w:r>
        <w:t xml:space="preserve">In </w:t>
      </w:r>
      <w:r>
        <w:rPr>
          <w:rFonts w:ascii="Bookman Old Style"/>
          <w:b w:val="0"/>
          <w:i/>
          <w:spacing w:val="-3"/>
        </w:rPr>
        <w:t xml:space="preserve">NIPS </w:t>
      </w:r>
      <w:r>
        <w:rPr>
          <w:rFonts w:ascii="Bookman Old Style"/>
          <w:b w:val="0"/>
          <w:i/>
        </w:rPr>
        <w:t>23</w:t>
      </w:r>
      <w:r>
        <w:t>.</w:t>
      </w:r>
    </w:p>
    <w:p>
      <w:pPr>
        <w:pStyle w:val="3"/>
        <w:rPr>
          <w:sz w:val="21"/>
        </w:rPr>
      </w:pPr>
      <w:r>
        <w:br w:type="column"/>
      </w:r>
    </w:p>
    <w:p>
      <w:pPr>
        <w:pStyle w:val="3"/>
        <w:spacing w:line="244" w:lineRule="auto"/>
        <w:ind w:left="311" w:right="1005" w:hanging="200"/>
        <w:jc w:val="both"/>
      </w:pPr>
      <w:r>
        <w:t>Klami,</w:t>
      </w:r>
      <w:r>
        <w:rPr>
          <w:spacing w:val="-14"/>
        </w:rPr>
        <w:t xml:space="preserve"> </w:t>
      </w:r>
      <w:r>
        <w:t>A.</w:t>
      </w:r>
      <w:r>
        <w:rPr>
          <w:spacing w:val="-17"/>
        </w:rPr>
        <w:t xml:space="preserve"> </w:t>
      </w:r>
      <w:r>
        <w:t>and</w:t>
      </w:r>
      <w:r>
        <w:rPr>
          <w:spacing w:val="-17"/>
        </w:rPr>
        <w:t xml:space="preserve"> </w:t>
      </w:r>
      <w:r>
        <w:t>Kaski,</w:t>
      </w:r>
      <w:r>
        <w:rPr>
          <w:spacing w:val="-13"/>
        </w:rPr>
        <w:t xml:space="preserve"> </w:t>
      </w:r>
      <w:r>
        <w:t>S.</w:t>
      </w:r>
      <w:r>
        <w:rPr>
          <w:spacing w:val="-17"/>
        </w:rPr>
        <w:t xml:space="preserve"> </w:t>
      </w:r>
      <w:r>
        <w:t>(2008).</w:t>
      </w:r>
      <w:r>
        <w:rPr>
          <w:spacing w:val="-10"/>
        </w:rPr>
        <w:t xml:space="preserve"> </w:t>
      </w:r>
      <w:r>
        <w:t>Probabilistic</w:t>
      </w:r>
      <w:r>
        <w:rPr>
          <w:spacing w:val="-16"/>
        </w:rPr>
        <w:t xml:space="preserve"> </w:t>
      </w:r>
      <w:r>
        <w:t xml:space="preserve">approach to detecting dependencies between data sets. </w:t>
      </w:r>
      <w:r>
        <w:rPr>
          <w:rFonts w:ascii="Bookman Old Style" w:hAnsi="Bookman Old Style"/>
          <w:b w:val="0"/>
          <w:i/>
        </w:rPr>
        <w:t xml:space="preserve">Neu- </w:t>
      </w:r>
      <w:r>
        <w:rPr>
          <w:rFonts w:ascii="Bookman Old Style" w:hAnsi="Bookman Old Style"/>
          <w:b w:val="0"/>
          <w:i/>
          <w:spacing w:val="-3"/>
        </w:rPr>
        <w:t>rocomputing</w:t>
      </w:r>
      <w:r>
        <w:rPr>
          <w:spacing w:val="-3"/>
        </w:rPr>
        <w:t>,</w:t>
      </w:r>
      <w:r>
        <w:rPr>
          <w:spacing w:val="12"/>
        </w:rPr>
        <w:t xml:space="preserve"> </w:t>
      </w:r>
      <w:r>
        <w:t>72(1-3):39–46.</w:t>
      </w:r>
    </w:p>
    <w:p>
      <w:pPr>
        <w:pStyle w:val="3"/>
        <w:spacing w:before="87" w:line="249" w:lineRule="auto"/>
        <w:ind w:left="311" w:right="1005" w:hanging="200"/>
        <w:jc w:val="both"/>
      </w:pPr>
      <w:r>
        <w:t xml:space="preserve">Mimno, D. and McCallum A.  (2008).  </w:t>
      </w:r>
      <w:r>
        <w:rPr>
          <w:spacing w:val="-4"/>
        </w:rPr>
        <w:t xml:space="preserve">Topic  </w:t>
      </w:r>
      <w:r>
        <w:t>mod- els</w:t>
      </w:r>
      <w:r>
        <w:rPr>
          <w:spacing w:val="-13"/>
        </w:rPr>
        <w:t xml:space="preserve"> </w:t>
      </w:r>
      <w:r>
        <w:t>conditioned</w:t>
      </w:r>
      <w:r>
        <w:rPr>
          <w:spacing w:val="-13"/>
        </w:rPr>
        <w:t xml:space="preserve"> </w:t>
      </w:r>
      <w:r>
        <w:t>on</w:t>
      </w:r>
      <w:r>
        <w:rPr>
          <w:spacing w:val="-13"/>
        </w:rPr>
        <w:t xml:space="preserve"> </w:t>
      </w:r>
      <w:r>
        <w:t>arbitrary</w:t>
      </w:r>
      <w:r>
        <w:rPr>
          <w:spacing w:val="-13"/>
        </w:rPr>
        <w:t xml:space="preserve"> </w:t>
      </w:r>
      <w:r>
        <w:t>features</w:t>
      </w:r>
      <w:r>
        <w:rPr>
          <w:spacing w:val="-13"/>
        </w:rPr>
        <w:t xml:space="preserve"> </w:t>
      </w:r>
      <w:r>
        <w:t>with</w:t>
      </w:r>
      <w:r>
        <w:rPr>
          <w:spacing w:val="-12"/>
        </w:rPr>
        <w:t xml:space="preserve"> </w:t>
      </w:r>
      <w:r>
        <w:t>Dirichlet- multinomial regression. In</w:t>
      </w:r>
      <w:r>
        <w:rPr>
          <w:spacing w:val="14"/>
        </w:rPr>
        <w:t xml:space="preserve"> </w:t>
      </w:r>
      <w:r>
        <w:rPr>
          <w:rFonts w:ascii="Bookman Old Style"/>
          <w:b w:val="0"/>
          <w:i/>
        </w:rPr>
        <w:t>UAI</w:t>
      </w:r>
      <w:r>
        <w:t>.</w:t>
      </w:r>
    </w:p>
    <w:p>
      <w:pPr>
        <w:pStyle w:val="3"/>
        <w:spacing w:before="80" w:line="247" w:lineRule="auto"/>
        <w:ind w:left="311" w:right="1006" w:hanging="200"/>
        <w:jc w:val="both"/>
      </w:pPr>
      <w:r>
        <w:t xml:space="preserve">Paisley, J., Wang C. and Blei, D. (2011). Discrete infinite logistic normal distribution. In </w:t>
      </w:r>
      <w:r>
        <w:rPr>
          <w:rFonts w:ascii="Bookman Old Style"/>
          <w:b w:val="0"/>
          <w:i/>
        </w:rPr>
        <w:t>AISTATS</w:t>
      </w:r>
      <w:r>
        <w:t>.</w:t>
      </w:r>
    </w:p>
    <w:p>
      <w:pPr>
        <w:pStyle w:val="3"/>
        <w:spacing w:before="82" w:line="249" w:lineRule="auto"/>
        <w:ind w:left="311" w:right="1005" w:hanging="200"/>
        <w:jc w:val="both"/>
      </w:pPr>
      <w:r>
        <w:t xml:space="preserve">Puttividhya, D., Attias, H. and Nagarajan, S. (2011). Topic-regression multi-modal latent Dirichlet allo- cation for image annotation. In </w:t>
      </w:r>
      <w:r>
        <w:rPr>
          <w:rFonts w:ascii="Bookman Old Style"/>
          <w:b w:val="0"/>
          <w:i/>
        </w:rPr>
        <w:t>CVPR</w:t>
      </w:r>
      <w:r>
        <w:t>.</w:t>
      </w:r>
    </w:p>
    <w:p>
      <w:pPr>
        <w:pStyle w:val="3"/>
        <w:spacing w:before="80" w:line="247" w:lineRule="auto"/>
        <w:ind w:left="311" w:right="1005" w:hanging="200"/>
        <w:jc w:val="both"/>
      </w:pPr>
      <w:r>
        <w:t xml:space="preserve">Puttividhya, D., Attias, H. and Nagarajan, S. (2009). Independent factor topic models. In </w:t>
      </w:r>
      <w:r>
        <w:rPr>
          <w:rFonts w:ascii="Bookman Old Style"/>
          <w:b w:val="0"/>
          <w:i/>
        </w:rPr>
        <w:t>ICML</w:t>
      </w:r>
      <w:r>
        <w:t>.</w:t>
      </w:r>
    </w:p>
    <w:p>
      <w:pPr>
        <w:pStyle w:val="3"/>
        <w:spacing w:before="82" w:line="249" w:lineRule="auto"/>
        <w:ind w:left="311" w:right="1006" w:hanging="200"/>
        <w:jc w:val="both"/>
      </w:pPr>
      <w:r>
        <w:t>Rasiwasia, N., Pereira, J., Covielho, E., Doyle, G., Lanckriet</w:t>
      </w:r>
      <w:r>
        <w:rPr>
          <w:spacing w:val="-8"/>
        </w:rPr>
        <w:t xml:space="preserve"> </w:t>
      </w:r>
      <w:r>
        <w:t>G.,</w:t>
      </w:r>
      <w:r>
        <w:rPr>
          <w:spacing w:val="-5"/>
        </w:rPr>
        <w:t xml:space="preserve"> </w:t>
      </w:r>
      <w:r>
        <w:rPr>
          <w:spacing w:val="-4"/>
        </w:rPr>
        <w:t>Levy,</w:t>
      </w:r>
      <w:r>
        <w:rPr>
          <w:spacing w:val="-6"/>
        </w:rPr>
        <w:t xml:space="preserve"> </w:t>
      </w:r>
      <w:r>
        <w:t>R.</w:t>
      </w:r>
      <w:r>
        <w:rPr>
          <w:spacing w:val="-7"/>
        </w:rPr>
        <w:t xml:space="preserve"> </w:t>
      </w:r>
      <w:r>
        <w:t>and</w:t>
      </w:r>
      <w:r>
        <w:rPr>
          <w:spacing w:val="-8"/>
        </w:rPr>
        <w:t xml:space="preserve"> </w:t>
      </w:r>
      <w:r>
        <w:t>Vasconcelos</w:t>
      </w:r>
      <w:r>
        <w:rPr>
          <w:spacing w:val="-8"/>
        </w:rPr>
        <w:t xml:space="preserve"> </w:t>
      </w:r>
      <w:r>
        <w:t>N.</w:t>
      </w:r>
      <w:r>
        <w:rPr>
          <w:spacing w:val="-7"/>
        </w:rPr>
        <w:t xml:space="preserve"> </w:t>
      </w:r>
      <w:r>
        <w:t>(2010).</w:t>
      </w:r>
      <w:r>
        <w:rPr>
          <w:spacing w:val="2"/>
        </w:rPr>
        <w:t xml:space="preserve"> </w:t>
      </w:r>
      <w:r>
        <w:rPr>
          <w:spacing w:val="-11"/>
        </w:rPr>
        <w:t xml:space="preserve">A </w:t>
      </w:r>
      <w:r>
        <w:t>new approach to cross-modal multimedia</w:t>
      </w:r>
      <w:r>
        <w:rPr>
          <w:spacing w:val="-36"/>
        </w:rPr>
        <w:t xml:space="preserve"> </w:t>
      </w:r>
      <w:r>
        <w:t xml:space="preserve">retrieval. In </w:t>
      </w:r>
      <w:r>
        <w:rPr>
          <w:rFonts w:ascii="Bookman Old Style"/>
          <w:b w:val="0"/>
          <w:i/>
        </w:rPr>
        <w:t>ACM</w:t>
      </w:r>
      <w:r>
        <w:rPr>
          <w:rFonts w:ascii="Bookman Old Style"/>
          <w:b w:val="0"/>
          <w:i/>
          <w:spacing w:val="-25"/>
        </w:rPr>
        <w:t xml:space="preserve"> </w:t>
      </w:r>
      <w:r>
        <w:rPr>
          <w:rFonts w:ascii="Bookman Old Style"/>
          <w:b w:val="0"/>
          <w:i/>
        </w:rPr>
        <w:t>Multimedia</w:t>
      </w:r>
      <w:r>
        <w:t>.</w:t>
      </w:r>
    </w:p>
    <w:p>
      <w:pPr>
        <w:pStyle w:val="3"/>
        <w:spacing w:before="83" w:line="247" w:lineRule="auto"/>
        <w:ind w:left="311" w:right="1006" w:hanging="200"/>
        <w:jc w:val="both"/>
      </w:pPr>
      <w:r>
        <w:t xml:space="preserve">Salomatin, K., Yang, Y. and Lad, A. (2009). Multi- field correlated topic modeling. In </w:t>
      </w:r>
      <w:r>
        <w:rPr>
          <w:rFonts w:ascii="Bookman Old Style"/>
          <w:b w:val="0"/>
          <w:i/>
        </w:rPr>
        <w:t>SDM</w:t>
      </w:r>
      <w:r>
        <w:t>.</w:t>
      </w:r>
    </w:p>
    <w:p>
      <w:pPr>
        <w:pStyle w:val="3"/>
        <w:spacing w:before="82" w:line="252" w:lineRule="auto"/>
        <w:ind w:left="311" w:right="1006" w:hanging="200"/>
        <w:jc w:val="both"/>
      </w:pPr>
      <w:r>
        <w:t>Teh, Y., Blei, D. and Jordan, M. (2006). Hierarchical Dirichlet processes. JASA, 101(476):1566–1581.</w:t>
      </w:r>
    </w:p>
    <w:p>
      <w:pPr>
        <w:pStyle w:val="3"/>
        <w:spacing w:before="81" w:line="247" w:lineRule="auto"/>
        <w:ind w:left="311" w:right="1006" w:hanging="200"/>
        <w:jc w:val="both"/>
      </w:pPr>
      <w:r>
        <w:t xml:space="preserve">Virtanen, S., Klami, A. and Kaski, S. (2011). Bayesian CCA via structured sparsity. In </w:t>
      </w:r>
      <w:r>
        <w:rPr>
          <w:rFonts w:ascii="Bookman Old Style"/>
          <w:b w:val="0"/>
          <w:i/>
        </w:rPr>
        <w:t>ICML</w:t>
      </w:r>
      <w:r>
        <w:t>.</w:t>
      </w:r>
    </w:p>
    <w:p>
      <w:pPr>
        <w:pStyle w:val="3"/>
        <w:spacing w:before="82" w:line="249" w:lineRule="auto"/>
        <w:ind w:left="311" w:right="1005" w:hanging="200"/>
        <w:jc w:val="both"/>
      </w:pPr>
      <w:r>
        <w:t xml:space="preserve">Wallach, H.M., Murray, I., Salakhutdinov, R. and Mimno, D. (2009). Evaluation methods for topic models. In </w:t>
      </w:r>
      <w:r>
        <w:rPr>
          <w:rFonts w:ascii="Bookman Old Style"/>
          <w:b w:val="0"/>
          <w:i/>
        </w:rPr>
        <w:t>ICML</w:t>
      </w:r>
      <w:r>
        <w:t>.</w:t>
      </w:r>
    </w:p>
    <w:p>
      <w:pPr>
        <w:pStyle w:val="3"/>
        <w:spacing w:before="80" w:line="249" w:lineRule="auto"/>
        <w:ind w:left="311" w:right="1005" w:hanging="200"/>
        <w:jc w:val="both"/>
      </w:pPr>
      <w:r>
        <w:rPr>
          <w:spacing w:val="-3"/>
        </w:rPr>
        <w:t xml:space="preserve">Yakhnenko, </w:t>
      </w:r>
      <w:r>
        <w:t xml:space="preserve">O. and </w:t>
      </w:r>
      <w:r>
        <w:rPr>
          <w:spacing w:val="-3"/>
        </w:rPr>
        <w:t xml:space="preserve">Honavar, </w:t>
      </w:r>
      <w:r>
        <w:t>V. (2009). Multi-modal hierarchical Dirichlet process model for predicting image</w:t>
      </w:r>
      <w:r>
        <w:rPr>
          <w:spacing w:val="-26"/>
        </w:rPr>
        <w:t xml:space="preserve"> </w:t>
      </w:r>
      <w:r>
        <w:t>annotation</w:t>
      </w:r>
      <w:r>
        <w:rPr>
          <w:spacing w:val="-25"/>
        </w:rPr>
        <w:t xml:space="preserve"> </w:t>
      </w:r>
      <w:r>
        <w:t>and</w:t>
      </w:r>
      <w:r>
        <w:rPr>
          <w:spacing w:val="-25"/>
        </w:rPr>
        <w:t xml:space="preserve"> </w:t>
      </w:r>
      <w:r>
        <w:t>image-object</w:t>
      </w:r>
      <w:r>
        <w:rPr>
          <w:spacing w:val="-25"/>
        </w:rPr>
        <w:t xml:space="preserve"> </w:t>
      </w:r>
      <w:r>
        <w:t>label</w:t>
      </w:r>
      <w:r>
        <w:rPr>
          <w:spacing w:val="-26"/>
        </w:rPr>
        <w:t xml:space="preserve"> </w:t>
      </w:r>
      <w:r>
        <w:t>correspon- dence. In</w:t>
      </w:r>
      <w:r>
        <w:rPr>
          <w:spacing w:val="6"/>
        </w:rPr>
        <w:t xml:space="preserve"> </w:t>
      </w:r>
      <w:r>
        <w:rPr>
          <w:rFonts w:ascii="Bookman Old Style"/>
          <w:b w:val="0"/>
          <w:i/>
        </w:rPr>
        <w:t>SDM</w:t>
      </w:r>
      <w:r>
        <w:t>.</w:t>
      </w:r>
    </w:p>
    <w:sectPr>
      <w:type w:val="continuous"/>
      <w:pgSz w:w="12240" w:h="15840"/>
      <w:pgMar w:top="1440" w:right="0" w:bottom="280" w:left="1400" w:header="720" w:footer="720" w:gutter="0"/>
      <w:cols w:equalWidth="0" w:num="2">
        <w:col w:w="4834" w:space="206"/>
        <w:col w:w="5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Bookman Old Style">
    <w:panose1 w:val="02050604050505020204"/>
    <w:charset w:val="00"/>
    <w:family w:val="roman"/>
    <w:pitch w:val="default"/>
    <w:sig w:usb0="00000287" w:usb1="00000000" w:usb2="00000000" w:usb3="00000000" w:csb0="2000009F" w:csb1="DFD70000"/>
  </w:font>
  <w:font w:name="Meiryo">
    <w:panose1 w:val="020B0604030504040204"/>
    <w:charset w:val="80"/>
    <w:family w:val="swiss"/>
    <w:pitch w:val="default"/>
    <w:sig w:usb0="E10102FF" w:usb1="EAC7FFFF" w:usb2="00010012" w:usb3="00000000" w:csb0="6002009F" w:csb1="DFD70000"/>
  </w:font>
  <w:font w:name="Arial">
    <w:panose1 w:val="020B0604020202020204"/>
    <w:charset w:val="00"/>
    <w:family w:val="swiss"/>
    <w:pitch w:val="default"/>
    <w:sig w:usb0="E0002EFF" w:usb1="C000785B"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Palatino Linotype">
    <w:panose1 w:val="02040502050505030304"/>
    <w:charset w:val="00"/>
    <w:family w:val="roman"/>
    <w:pitch w:val="default"/>
    <w:sig w:usb0="E0000287" w:usb1="40000013" w:usb2="00000000" w:usb3="00000000" w:csb0="2000019F" w:csb1="00000000"/>
  </w:font>
  <w:font w:name="MS UI Gothic">
    <w:panose1 w:val="020B0600070205080204"/>
    <w:charset w:val="80"/>
    <w:family w:val="swiss"/>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4"/>
      <w:numFmt w:val="decimal"/>
      <w:lvlText w:val="%1."/>
      <w:lvlJc w:val="left"/>
      <w:pPr>
        <w:ind w:left="112" w:hanging="294"/>
        <w:jc w:val="left"/>
      </w:pPr>
      <w:rPr>
        <w:rFonts w:hint="default" w:ascii="Georgia" w:hAnsi="Georgia" w:eastAsia="Georgia" w:cs="Georgia"/>
        <w:w w:val="92"/>
        <w:sz w:val="20"/>
        <w:szCs w:val="20"/>
        <w:lang w:val="en-US" w:eastAsia="en-US" w:bidi="en-US"/>
      </w:rPr>
    </w:lvl>
    <w:lvl w:ilvl="1" w:tentative="0">
      <w:start w:val="1"/>
      <w:numFmt w:val="lowerLetter"/>
      <w:lvlText w:val="(%2)"/>
      <w:lvlJc w:val="left"/>
      <w:pPr>
        <w:ind w:left="818" w:hanging="322"/>
        <w:jc w:val="left"/>
      </w:pPr>
      <w:rPr>
        <w:rFonts w:hint="default" w:ascii="Georgia" w:hAnsi="Georgia" w:eastAsia="Georgia" w:cs="Georgia"/>
        <w:w w:val="101"/>
        <w:sz w:val="20"/>
        <w:szCs w:val="20"/>
        <w:lang w:val="en-US" w:eastAsia="en-US" w:bidi="en-US"/>
      </w:rPr>
    </w:lvl>
    <w:lvl w:ilvl="2" w:tentative="0">
      <w:start w:val="1"/>
      <w:numFmt w:val="lowerLetter"/>
      <w:lvlText w:val="(%3)"/>
      <w:lvlJc w:val="left"/>
      <w:pPr>
        <w:ind w:left="7280" w:hanging="4863"/>
        <w:jc w:val="left"/>
      </w:pPr>
      <w:rPr>
        <w:rFonts w:hint="default" w:ascii="Georgia" w:hAnsi="Georgia" w:eastAsia="Georgia" w:cs="Georgia"/>
        <w:w w:val="101"/>
        <w:sz w:val="20"/>
        <w:szCs w:val="20"/>
        <w:lang w:val="en-US" w:eastAsia="en-US" w:bidi="en-US"/>
      </w:rPr>
    </w:lvl>
    <w:lvl w:ilvl="3" w:tentative="0">
      <w:start w:val="0"/>
      <w:numFmt w:val="bullet"/>
      <w:lvlText w:val="•"/>
      <w:lvlJc w:val="left"/>
      <w:pPr>
        <w:ind w:left="6344" w:hanging="4863"/>
      </w:pPr>
      <w:rPr>
        <w:rFonts w:hint="default"/>
        <w:lang w:val="en-US" w:eastAsia="en-US" w:bidi="en-US"/>
      </w:rPr>
    </w:lvl>
    <w:lvl w:ilvl="4" w:tentative="0">
      <w:start w:val="0"/>
      <w:numFmt w:val="bullet"/>
      <w:lvlText w:val="•"/>
      <w:lvlJc w:val="left"/>
      <w:pPr>
        <w:ind w:left="5408" w:hanging="4863"/>
      </w:pPr>
      <w:rPr>
        <w:rFonts w:hint="default"/>
        <w:lang w:val="en-US" w:eastAsia="en-US" w:bidi="en-US"/>
      </w:rPr>
    </w:lvl>
    <w:lvl w:ilvl="5" w:tentative="0">
      <w:start w:val="0"/>
      <w:numFmt w:val="bullet"/>
      <w:lvlText w:val="•"/>
      <w:lvlJc w:val="left"/>
      <w:pPr>
        <w:ind w:left="4472" w:hanging="4863"/>
      </w:pPr>
      <w:rPr>
        <w:rFonts w:hint="default"/>
        <w:lang w:val="en-US" w:eastAsia="en-US" w:bidi="en-US"/>
      </w:rPr>
    </w:lvl>
    <w:lvl w:ilvl="6" w:tentative="0">
      <w:start w:val="0"/>
      <w:numFmt w:val="bullet"/>
      <w:lvlText w:val="•"/>
      <w:lvlJc w:val="left"/>
      <w:pPr>
        <w:ind w:left="3536" w:hanging="4863"/>
      </w:pPr>
      <w:rPr>
        <w:rFonts w:hint="default"/>
        <w:lang w:val="en-US" w:eastAsia="en-US" w:bidi="en-US"/>
      </w:rPr>
    </w:lvl>
    <w:lvl w:ilvl="7" w:tentative="0">
      <w:start w:val="0"/>
      <w:numFmt w:val="bullet"/>
      <w:lvlText w:val="•"/>
      <w:lvlJc w:val="left"/>
      <w:pPr>
        <w:ind w:left="2601" w:hanging="4863"/>
      </w:pPr>
      <w:rPr>
        <w:rFonts w:hint="default"/>
        <w:lang w:val="en-US" w:eastAsia="en-US" w:bidi="en-US"/>
      </w:rPr>
    </w:lvl>
    <w:lvl w:ilvl="8" w:tentative="0">
      <w:start w:val="0"/>
      <w:numFmt w:val="bullet"/>
      <w:lvlText w:val="•"/>
      <w:lvlJc w:val="left"/>
      <w:pPr>
        <w:ind w:left="1665" w:hanging="4863"/>
      </w:pPr>
      <w:rPr>
        <w:rFonts w:hint="default"/>
        <w:lang w:val="en-US" w:eastAsia="en-US" w:bidi="en-US"/>
      </w:rPr>
    </w:lvl>
  </w:abstractNum>
  <w:abstractNum w:abstractNumId="1">
    <w:nsid w:val="BF205925"/>
    <w:multiLevelType w:val="multilevel"/>
    <w:tmpl w:val="BF205925"/>
    <w:lvl w:ilvl="0" w:tentative="0">
      <w:start w:val="0"/>
      <w:numFmt w:val="bullet"/>
      <w:lvlText w:val="●"/>
      <w:lvlJc w:val="left"/>
      <w:pPr>
        <w:ind w:left="161" w:hanging="105"/>
      </w:pPr>
      <w:rPr>
        <w:rFonts w:hint="default" w:ascii="MS UI Gothic" w:hAnsi="MS UI Gothic" w:eastAsia="MS UI Gothic" w:cs="MS UI Gothic"/>
        <w:color w:val="0000FF"/>
        <w:w w:val="113"/>
        <w:position w:val="3"/>
        <w:sz w:val="5"/>
        <w:szCs w:val="5"/>
        <w:lang w:val="en-US" w:eastAsia="en-US" w:bidi="en-US"/>
      </w:rPr>
    </w:lvl>
    <w:lvl w:ilvl="1" w:tentative="0">
      <w:start w:val="0"/>
      <w:numFmt w:val="bullet"/>
      <w:lvlText w:val="•"/>
      <w:lvlJc w:val="left"/>
      <w:pPr>
        <w:ind w:left="206" w:hanging="105"/>
      </w:pPr>
      <w:rPr>
        <w:rFonts w:hint="default"/>
        <w:lang w:val="en-US" w:eastAsia="en-US" w:bidi="en-US"/>
      </w:rPr>
    </w:lvl>
    <w:lvl w:ilvl="2" w:tentative="0">
      <w:start w:val="0"/>
      <w:numFmt w:val="bullet"/>
      <w:lvlText w:val="•"/>
      <w:lvlJc w:val="left"/>
      <w:pPr>
        <w:ind w:left="252" w:hanging="105"/>
      </w:pPr>
      <w:rPr>
        <w:rFonts w:hint="default"/>
        <w:lang w:val="en-US" w:eastAsia="en-US" w:bidi="en-US"/>
      </w:rPr>
    </w:lvl>
    <w:lvl w:ilvl="3" w:tentative="0">
      <w:start w:val="0"/>
      <w:numFmt w:val="bullet"/>
      <w:lvlText w:val="•"/>
      <w:lvlJc w:val="left"/>
      <w:pPr>
        <w:ind w:left="298" w:hanging="105"/>
      </w:pPr>
      <w:rPr>
        <w:rFonts w:hint="default"/>
        <w:lang w:val="en-US" w:eastAsia="en-US" w:bidi="en-US"/>
      </w:rPr>
    </w:lvl>
    <w:lvl w:ilvl="4" w:tentative="0">
      <w:start w:val="0"/>
      <w:numFmt w:val="bullet"/>
      <w:lvlText w:val="•"/>
      <w:lvlJc w:val="left"/>
      <w:pPr>
        <w:ind w:left="344" w:hanging="105"/>
      </w:pPr>
      <w:rPr>
        <w:rFonts w:hint="default"/>
        <w:lang w:val="en-US" w:eastAsia="en-US" w:bidi="en-US"/>
      </w:rPr>
    </w:lvl>
    <w:lvl w:ilvl="5" w:tentative="0">
      <w:start w:val="0"/>
      <w:numFmt w:val="bullet"/>
      <w:lvlText w:val="•"/>
      <w:lvlJc w:val="left"/>
      <w:pPr>
        <w:ind w:left="391" w:hanging="105"/>
      </w:pPr>
      <w:rPr>
        <w:rFonts w:hint="default"/>
        <w:lang w:val="en-US" w:eastAsia="en-US" w:bidi="en-US"/>
      </w:rPr>
    </w:lvl>
    <w:lvl w:ilvl="6" w:tentative="0">
      <w:start w:val="0"/>
      <w:numFmt w:val="bullet"/>
      <w:lvlText w:val="•"/>
      <w:lvlJc w:val="left"/>
      <w:pPr>
        <w:ind w:left="437" w:hanging="105"/>
      </w:pPr>
      <w:rPr>
        <w:rFonts w:hint="default"/>
        <w:lang w:val="en-US" w:eastAsia="en-US" w:bidi="en-US"/>
      </w:rPr>
    </w:lvl>
    <w:lvl w:ilvl="7" w:tentative="0">
      <w:start w:val="0"/>
      <w:numFmt w:val="bullet"/>
      <w:lvlText w:val="•"/>
      <w:lvlJc w:val="left"/>
      <w:pPr>
        <w:ind w:left="483" w:hanging="105"/>
      </w:pPr>
      <w:rPr>
        <w:rFonts w:hint="default"/>
        <w:lang w:val="en-US" w:eastAsia="en-US" w:bidi="en-US"/>
      </w:rPr>
    </w:lvl>
    <w:lvl w:ilvl="8" w:tentative="0">
      <w:start w:val="0"/>
      <w:numFmt w:val="bullet"/>
      <w:lvlText w:val="•"/>
      <w:lvlJc w:val="left"/>
      <w:pPr>
        <w:ind w:left="529" w:hanging="105"/>
      </w:pPr>
      <w:rPr>
        <w:rFonts w:hint="default"/>
        <w:lang w:val="en-US" w:eastAsia="en-US" w:bidi="en-US"/>
      </w:rPr>
    </w:lvl>
  </w:abstractNum>
  <w:abstractNum w:abstractNumId="2">
    <w:nsid w:val="CF092B84"/>
    <w:multiLevelType w:val="multilevel"/>
    <w:tmpl w:val="CF092B84"/>
    <w:lvl w:ilvl="0" w:tentative="0">
      <w:start w:val="0"/>
      <w:numFmt w:val="bullet"/>
      <w:lvlText w:val="•"/>
      <w:lvlJc w:val="left"/>
      <w:pPr>
        <w:ind w:left="4325" w:hanging="4326"/>
      </w:pPr>
      <w:rPr>
        <w:rFonts w:hint="default" w:ascii="Meiryo" w:hAnsi="Meiryo" w:eastAsia="Meiryo" w:cs="Meiryo"/>
        <w:i/>
        <w:w w:val="93"/>
        <w:sz w:val="20"/>
        <w:szCs w:val="20"/>
        <w:lang w:val="en-US" w:eastAsia="en-US" w:bidi="en-US"/>
      </w:rPr>
    </w:lvl>
    <w:lvl w:ilvl="1" w:tentative="0">
      <w:start w:val="0"/>
      <w:numFmt w:val="bullet"/>
      <w:lvlText w:val="•"/>
      <w:lvlJc w:val="left"/>
      <w:pPr>
        <w:ind w:left="4336" w:hanging="4326"/>
      </w:pPr>
      <w:rPr>
        <w:rFonts w:hint="default"/>
        <w:lang w:val="en-US" w:eastAsia="en-US" w:bidi="en-US"/>
      </w:rPr>
    </w:lvl>
    <w:lvl w:ilvl="2" w:tentative="0">
      <w:start w:val="0"/>
      <w:numFmt w:val="bullet"/>
      <w:lvlText w:val="•"/>
      <w:lvlJc w:val="left"/>
      <w:pPr>
        <w:ind w:left="4352" w:hanging="4326"/>
      </w:pPr>
      <w:rPr>
        <w:rFonts w:hint="default"/>
        <w:lang w:val="en-US" w:eastAsia="en-US" w:bidi="en-US"/>
      </w:rPr>
    </w:lvl>
    <w:lvl w:ilvl="3" w:tentative="0">
      <w:start w:val="0"/>
      <w:numFmt w:val="bullet"/>
      <w:lvlText w:val="•"/>
      <w:lvlJc w:val="left"/>
      <w:pPr>
        <w:ind w:left="4368" w:hanging="4326"/>
      </w:pPr>
      <w:rPr>
        <w:rFonts w:hint="default"/>
        <w:lang w:val="en-US" w:eastAsia="en-US" w:bidi="en-US"/>
      </w:rPr>
    </w:lvl>
    <w:lvl w:ilvl="4" w:tentative="0">
      <w:start w:val="0"/>
      <w:numFmt w:val="bullet"/>
      <w:lvlText w:val="•"/>
      <w:lvlJc w:val="left"/>
      <w:pPr>
        <w:ind w:left="4384" w:hanging="4326"/>
      </w:pPr>
      <w:rPr>
        <w:rFonts w:hint="default"/>
        <w:lang w:val="en-US" w:eastAsia="en-US" w:bidi="en-US"/>
      </w:rPr>
    </w:lvl>
    <w:lvl w:ilvl="5" w:tentative="0">
      <w:start w:val="0"/>
      <w:numFmt w:val="bullet"/>
      <w:lvlText w:val="•"/>
      <w:lvlJc w:val="left"/>
      <w:pPr>
        <w:ind w:left="4400" w:hanging="4326"/>
      </w:pPr>
      <w:rPr>
        <w:rFonts w:hint="default"/>
        <w:lang w:val="en-US" w:eastAsia="en-US" w:bidi="en-US"/>
      </w:rPr>
    </w:lvl>
    <w:lvl w:ilvl="6" w:tentative="0">
      <w:start w:val="0"/>
      <w:numFmt w:val="bullet"/>
      <w:lvlText w:val="•"/>
      <w:lvlJc w:val="left"/>
      <w:pPr>
        <w:ind w:left="4416" w:hanging="4326"/>
      </w:pPr>
      <w:rPr>
        <w:rFonts w:hint="default"/>
        <w:lang w:val="en-US" w:eastAsia="en-US" w:bidi="en-US"/>
      </w:rPr>
    </w:lvl>
    <w:lvl w:ilvl="7" w:tentative="0">
      <w:start w:val="0"/>
      <w:numFmt w:val="bullet"/>
      <w:lvlText w:val="•"/>
      <w:lvlJc w:val="left"/>
      <w:pPr>
        <w:ind w:left="4432" w:hanging="4326"/>
      </w:pPr>
      <w:rPr>
        <w:rFonts w:hint="default"/>
        <w:lang w:val="en-US" w:eastAsia="en-US" w:bidi="en-US"/>
      </w:rPr>
    </w:lvl>
    <w:lvl w:ilvl="8" w:tentative="0">
      <w:start w:val="0"/>
      <w:numFmt w:val="bullet"/>
      <w:lvlText w:val="•"/>
      <w:lvlJc w:val="left"/>
      <w:pPr>
        <w:ind w:left="4448" w:hanging="4326"/>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515" w:hanging="404"/>
        <w:jc w:val="left"/>
      </w:pPr>
      <w:rPr>
        <w:rFonts w:hint="default" w:ascii="Georgia" w:hAnsi="Georgia" w:eastAsia="Georgia" w:cs="Georgia"/>
        <w:b/>
        <w:bCs/>
        <w:w w:val="114"/>
        <w:sz w:val="24"/>
        <w:szCs w:val="24"/>
        <w:lang w:val="en-US" w:eastAsia="en-US" w:bidi="en-US"/>
      </w:rPr>
    </w:lvl>
    <w:lvl w:ilvl="1" w:tentative="0">
      <w:start w:val="1"/>
      <w:numFmt w:val="decimal"/>
      <w:lvlText w:val="%1.%2"/>
      <w:lvlJc w:val="left"/>
      <w:pPr>
        <w:ind w:left="633" w:hanging="522"/>
        <w:jc w:val="left"/>
      </w:pPr>
      <w:rPr>
        <w:rFonts w:hint="default" w:ascii="Cambria" w:hAnsi="Cambria" w:eastAsia="Cambria" w:cs="Cambria"/>
        <w:w w:val="111"/>
        <w:sz w:val="20"/>
        <w:szCs w:val="20"/>
        <w:lang w:val="en-US" w:eastAsia="en-US" w:bidi="en-US"/>
      </w:rPr>
    </w:lvl>
    <w:lvl w:ilvl="2" w:tentative="0">
      <w:start w:val="0"/>
      <w:numFmt w:val="bullet"/>
      <w:lvlText w:val="•"/>
      <w:lvlJc w:val="left"/>
      <w:pPr>
        <w:ind w:left="980" w:hanging="522"/>
      </w:pPr>
      <w:rPr>
        <w:rFonts w:hint="default"/>
        <w:lang w:val="en-US" w:eastAsia="en-US" w:bidi="en-US"/>
      </w:rPr>
    </w:lvl>
    <w:lvl w:ilvl="3" w:tentative="0">
      <w:start w:val="0"/>
      <w:numFmt w:val="bullet"/>
      <w:lvlText w:val="•"/>
      <w:lvlJc w:val="left"/>
      <w:pPr>
        <w:ind w:left="1320" w:hanging="522"/>
      </w:pPr>
      <w:rPr>
        <w:rFonts w:hint="default"/>
        <w:lang w:val="en-US" w:eastAsia="en-US" w:bidi="en-US"/>
      </w:rPr>
    </w:lvl>
    <w:lvl w:ilvl="4" w:tentative="0">
      <w:start w:val="0"/>
      <w:numFmt w:val="bullet"/>
      <w:lvlText w:val="•"/>
      <w:lvlJc w:val="left"/>
      <w:pPr>
        <w:ind w:left="1640" w:hanging="522"/>
      </w:pPr>
      <w:rPr>
        <w:rFonts w:hint="default"/>
        <w:lang w:val="en-US" w:eastAsia="en-US" w:bidi="en-US"/>
      </w:rPr>
    </w:lvl>
    <w:lvl w:ilvl="5" w:tentative="0">
      <w:start w:val="0"/>
      <w:numFmt w:val="bullet"/>
      <w:lvlText w:val="•"/>
      <w:lvlJc w:val="left"/>
      <w:pPr>
        <w:ind w:left="2820" w:hanging="522"/>
      </w:pPr>
      <w:rPr>
        <w:rFonts w:hint="default"/>
        <w:lang w:val="en-US" w:eastAsia="en-US" w:bidi="en-US"/>
      </w:rPr>
    </w:lvl>
    <w:lvl w:ilvl="6" w:tentative="0">
      <w:start w:val="0"/>
      <w:numFmt w:val="bullet"/>
      <w:lvlText w:val="•"/>
      <w:lvlJc w:val="left"/>
      <w:pPr>
        <w:ind w:left="3420" w:hanging="522"/>
      </w:pPr>
      <w:rPr>
        <w:rFonts w:hint="default"/>
        <w:lang w:val="en-US" w:eastAsia="en-US" w:bidi="en-US"/>
      </w:rPr>
    </w:lvl>
    <w:lvl w:ilvl="7" w:tentative="0">
      <w:start w:val="0"/>
      <w:numFmt w:val="bullet"/>
      <w:lvlText w:val="•"/>
      <w:lvlJc w:val="left"/>
      <w:pPr>
        <w:ind w:left="2513" w:hanging="522"/>
      </w:pPr>
      <w:rPr>
        <w:rFonts w:hint="default"/>
        <w:lang w:val="en-US" w:eastAsia="en-US" w:bidi="en-US"/>
      </w:rPr>
    </w:lvl>
    <w:lvl w:ilvl="8" w:tentative="0">
      <w:start w:val="0"/>
      <w:numFmt w:val="bullet"/>
      <w:lvlText w:val="•"/>
      <w:lvlJc w:val="left"/>
      <w:pPr>
        <w:ind w:left="1606" w:hanging="522"/>
      </w:pPr>
      <w:rPr>
        <w:rFonts w:hint="default"/>
        <w:lang w:val="en-US" w:eastAsia="en-US" w:bidi="en-US"/>
      </w:rPr>
    </w:lvl>
  </w:abstractNum>
  <w:abstractNum w:abstractNumId="4">
    <w:nsid w:val="59ADCABA"/>
    <w:multiLevelType w:val="multilevel"/>
    <w:tmpl w:val="59ADCABA"/>
    <w:lvl w:ilvl="0" w:tentative="0">
      <w:start w:val="0"/>
      <w:numFmt w:val="bullet"/>
      <w:lvlText w:val="•"/>
      <w:lvlJc w:val="left"/>
      <w:pPr>
        <w:ind w:left="311" w:hanging="200"/>
      </w:pPr>
      <w:rPr>
        <w:rFonts w:hint="default" w:ascii="Meiryo" w:hAnsi="Meiryo" w:eastAsia="Meiryo" w:cs="Meiryo"/>
        <w:i/>
        <w:w w:val="93"/>
        <w:sz w:val="20"/>
        <w:szCs w:val="20"/>
        <w:lang w:val="en-US" w:eastAsia="en-US" w:bidi="en-US"/>
      </w:rPr>
    </w:lvl>
    <w:lvl w:ilvl="1" w:tentative="0">
      <w:start w:val="0"/>
      <w:numFmt w:val="bullet"/>
      <w:lvlText w:val="•"/>
      <w:lvlJc w:val="left"/>
      <w:pPr>
        <w:ind w:left="848" w:hanging="200"/>
      </w:pPr>
      <w:rPr>
        <w:rFonts w:hint="default"/>
        <w:lang w:val="en-US" w:eastAsia="en-US" w:bidi="en-US"/>
      </w:rPr>
    </w:lvl>
    <w:lvl w:ilvl="2" w:tentative="0">
      <w:start w:val="0"/>
      <w:numFmt w:val="bullet"/>
      <w:lvlText w:val="•"/>
      <w:lvlJc w:val="left"/>
      <w:pPr>
        <w:ind w:left="1376" w:hanging="200"/>
      </w:pPr>
      <w:rPr>
        <w:rFonts w:hint="default"/>
        <w:lang w:val="en-US" w:eastAsia="en-US" w:bidi="en-US"/>
      </w:rPr>
    </w:lvl>
    <w:lvl w:ilvl="3" w:tentative="0">
      <w:start w:val="0"/>
      <w:numFmt w:val="bullet"/>
      <w:lvlText w:val="•"/>
      <w:lvlJc w:val="left"/>
      <w:pPr>
        <w:ind w:left="1904" w:hanging="200"/>
      </w:pPr>
      <w:rPr>
        <w:rFonts w:hint="default"/>
        <w:lang w:val="en-US" w:eastAsia="en-US" w:bidi="en-US"/>
      </w:rPr>
    </w:lvl>
    <w:lvl w:ilvl="4" w:tentative="0">
      <w:start w:val="0"/>
      <w:numFmt w:val="bullet"/>
      <w:lvlText w:val="•"/>
      <w:lvlJc w:val="left"/>
      <w:pPr>
        <w:ind w:left="2432" w:hanging="200"/>
      </w:pPr>
      <w:rPr>
        <w:rFonts w:hint="default"/>
        <w:lang w:val="en-US" w:eastAsia="en-US" w:bidi="en-US"/>
      </w:rPr>
    </w:lvl>
    <w:lvl w:ilvl="5" w:tentative="0">
      <w:start w:val="0"/>
      <w:numFmt w:val="bullet"/>
      <w:lvlText w:val="•"/>
      <w:lvlJc w:val="left"/>
      <w:pPr>
        <w:ind w:left="2960" w:hanging="200"/>
      </w:pPr>
      <w:rPr>
        <w:rFonts w:hint="default"/>
        <w:lang w:val="en-US" w:eastAsia="en-US" w:bidi="en-US"/>
      </w:rPr>
    </w:lvl>
    <w:lvl w:ilvl="6" w:tentative="0">
      <w:start w:val="0"/>
      <w:numFmt w:val="bullet"/>
      <w:lvlText w:val="•"/>
      <w:lvlJc w:val="left"/>
      <w:pPr>
        <w:ind w:left="3488" w:hanging="200"/>
      </w:pPr>
      <w:rPr>
        <w:rFonts w:hint="default"/>
        <w:lang w:val="en-US" w:eastAsia="en-US" w:bidi="en-US"/>
      </w:rPr>
    </w:lvl>
    <w:lvl w:ilvl="7" w:tentative="0">
      <w:start w:val="0"/>
      <w:numFmt w:val="bullet"/>
      <w:lvlText w:val="•"/>
      <w:lvlJc w:val="left"/>
      <w:pPr>
        <w:ind w:left="4016" w:hanging="200"/>
      </w:pPr>
      <w:rPr>
        <w:rFonts w:hint="default"/>
        <w:lang w:val="en-US" w:eastAsia="en-US" w:bidi="en-US"/>
      </w:rPr>
    </w:lvl>
    <w:lvl w:ilvl="8" w:tentative="0">
      <w:start w:val="0"/>
      <w:numFmt w:val="bullet"/>
      <w:lvlText w:val="•"/>
      <w:lvlJc w:val="left"/>
      <w:pPr>
        <w:ind w:left="4544" w:hanging="200"/>
      </w:pPr>
      <w:rPr>
        <w:rFonts w:hint="default"/>
        <w:lang w:val="en-US" w:eastAsia="en-US" w:bidi="en-U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29933FAC"/>
    <w:rsid w:val="4F1A67A6"/>
    <w:rsid w:val="502202A8"/>
    <w:rsid w:val="7BA566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en-US"/>
    </w:rPr>
  </w:style>
  <w:style w:type="paragraph" w:styleId="2">
    <w:name w:val="heading 1"/>
    <w:basedOn w:val="1"/>
    <w:next w:val="1"/>
    <w:qFormat/>
    <w:uiPriority w:val="1"/>
    <w:pPr>
      <w:ind w:left="515" w:hanging="405"/>
      <w:outlineLvl w:val="1"/>
    </w:pPr>
    <w:rPr>
      <w:rFonts w:ascii="Georgia" w:hAnsi="Georgia" w:eastAsia="Georgia" w:cs="Georgia"/>
      <w:b/>
      <w:bCs/>
      <w:sz w:val="24"/>
      <w:szCs w:val="24"/>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Georgia" w:hAnsi="Georgia" w:eastAsia="Georgia" w:cs="Georgia"/>
      <w:sz w:val="20"/>
      <w:szCs w:val="20"/>
      <w:lang w:val="en-US" w:eastAsia="en-US" w:bidi="en-US"/>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ind w:left="633" w:hanging="523"/>
    </w:pPr>
    <w:rPr>
      <w:rFonts w:ascii="Georgia" w:hAnsi="Georgia" w:eastAsia="Georgia" w:cs="Georgia"/>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036"/>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8"/>
    <customShpInfo spid="_x0000_s1147"/>
    <customShpInfo spid="_x0000_s1149"/>
    <customShpInfo spid="_x0000_s1150"/>
    <customShpInfo spid="_x0000_s1151"/>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52"/>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178"/>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289"/>
    <customShpInfo spid="_x0000_s1408"/>
    <customShpInfo spid="_x0000_s1409"/>
    <customShpInfo spid="_x0000_s1410"/>
    <customShpInfo spid="_x0000_s1411"/>
    <customShpInfo spid="_x0000_s1412"/>
    <customShpInfo spid="_x0000_s1414"/>
    <customShpInfo spid="_x0000_s1413"/>
    <customShpInfo spid="_x0000_s1416"/>
    <customShpInfo spid="_x0000_s1417"/>
    <customShpInfo spid="_x0000_s1418"/>
    <customShpInfo spid="_x0000_s1419"/>
    <customShpInfo spid="_x0000_s1420"/>
    <customShpInfo spid="_x0000_s1415"/>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21"/>
    <customShpInfo spid="_x0000_s1432"/>
    <customShpInfo spid="_x0000_s1433"/>
    <customShpInfo spid="_x0000_s1434"/>
    <customShpInfo spid="_x0000_s1435"/>
    <customShpInfo spid="_x0000_s1436"/>
    <customShpInfo spid="_x0000_s1438"/>
    <customShpInfo spid="_x0000_s1439"/>
    <customShpInfo spid="_x0000_s1440"/>
    <customShpInfo spid="_x0000_s1441"/>
    <customShpInfo spid="_x0000_s1442"/>
    <customShpInfo spid="_x0000_s1437"/>
    <customShpInfo spid="_x0000_s1443"/>
    <customShpInfo spid="_x0000_s1444"/>
    <customShpInfo spid="_x0000_s1446"/>
    <customShpInfo spid="_x0000_s1447"/>
    <customShpInfo spid="_x0000_s1448"/>
    <customShpInfo spid="_x0000_s1449"/>
    <customShpInfo spid="_x0000_s1445"/>
    <customShpInfo spid="_x0000_s1450"/>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451"/>
    <customShpInfo spid="_x0000_s1714"/>
    <customShpInfo spid="_x0000_s1715"/>
    <customShpInfo spid="_x0000_s1713"/>
    <customShpInfo spid="_x0000_s1716"/>
    <customShpInfo spid="_x0000_s1717"/>
    <customShpInfo spid="_x0000_s1718"/>
    <customShpInfo spid="_x0000_s1719"/>
    <customShpInfo spid="_x0000_s1720"/>
    <customShpInfo spid="_x0000_s1722"/>
    <customShpInfo spid="_x0000_s1721"/>
    <customShpInfo spid="_x0000_s1723"/>
    <customShpInfo spid="_x0000_s1724"/>
    <customShpInfo spid="_x0000_s17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2019-03-23T05:41:00Z</dcterms:created>
  <dc:creator>方建勇</dc:creator>
  <cp:lastModifiedBy>方建勇</cp:lastModifiedBy>
  <dcterms:modified xsi:type="dcterms:W3CDTF">2019-03-23T05:51:42Z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2012-06-21T00:00:00Z</vt:filetime>
  </property>
  <property fmtid="{D5CDD505-2E9C-101B-9397-08002B2CF9AE}" pid="3" name="Creator">
    <vt:lpwstr>TeX</vt:lpwstr>
  </property>
  <property fmtid="{D5CDD505-2E9C-101B-9397-08002B2CF9AE}" pid="4" name="LastSaved">
    <vt:filetime>2019-03-23T00:00:00Z</vt:filetime>
  </property>
  <property fmtid="{D5CDD505-2E9C-101B-9397-08002B2CF9AE}" pid="5" name="KSOProductBuildVer">
    <vt:lpwstr>2052-11.1.0.8500</vt:lpwstr>
  </property>
</Properties>
</file>